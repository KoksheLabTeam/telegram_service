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C:/Users/User/PycharmProjects/telegram_service/app\alembic\versions\2025_03_18_1309-21f870535022_initial_migration_from_current_models.py</w:t>
      </w:r>
    </w:p>
    <w:p>
      <w:pPr>
        <w:pStyle w:val="Code"/>
      </w:pPr>
      <w:r>
        <w:t>"""Initial migration from current models</w:t>
        <w:br/>
        <w:br/>
        <w:t>Revision ID: 21f870535022</w:t>
        <w:br/>
        <w:t>Revises:</w:t>
        <w:br/>
        <w:t>Create Date: 2025-03-18 13:09:44.028638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"21f870535022"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sa.Column("telegram_id", sa.Integer(), nullable=False),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nullable=True,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C:/Users/User/PycharmProjects/telegram_service/app\alembic\versions\2025_03_18_1424-b2677e3291ae_initial_migration_from_current_models2.py</w:t>
      </w:r>
    </w:p>
    <w:p>
      <w:pPr>
        <w:pStyle w:val="Code"/>
      </w:pPr>
      <w:r>
        <w:t>"""Initial migration from current models2</w:t>
        <w:br/>
        <w:br/>
        <w:t>Revision ID: b2677e3291ae</w:t>
        <w:br/>
        <w:t>Revises: 21f870535022</w:t>
        <w:br/>
        <w:t>Create Date: 2025-03-18 14:24:18.465539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"b2677e3291ae"</w:t>
        <w:br/>
        <w:t>down_revision: Union[str, None] = "21f870535022"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C:/Users/User/PycharmProjects/telegram_service/app\alembic\versions\2025_03_18_1502-3057d1616d62_update_order_status_enum.py</w:t>
      </w:r>
    </w:p>
    <w:p>
      <w:pPr>
        <w:pStyle w:val="Code"/>
      </w:pPr>
      <w:r>
        <w:t>"""Update order status enum</w:t>
        <w:br/>
        <w:br/>
        <w:t>Revision ID: 3057d1616d62</w:t>
        <w:br/>
        <w:t>Revises: b2677e3291ae</w:t>
        <w:br/>
        <w:t>Create Date: 2025-03-18 15:02:00</w:t>
        <w:br/>
        <w:br/>
        <w:t>"""</w:t>
        <w:br/>
        <w:t>from alembic import op</w:t>
        <w:br/>
        <w:t>import sqlalchemy as sa</w:t>
        <w:br/>
        <w:br/>
        <w:t>revision = "3057d1616d62"</w:t>
        <w:br/>
        <w:t>down_revision = "b2677e3291ae"</w:t>
        <w:br/>
        <w:t>branch_labels = None</w:t>
        <w:br/>
        <w:t>depends_on = None</w:t>
        <w:br/>
        <w:br/>
        <w:t>def upgrade():</w:t>
        <w:br/>
        <w:t xml:space="preserve">    # Создаем временный новый enum</w:t>
        <w:br/>
        <w:t xml:space="preserve">    new_enum = sa.Enum("В_ожидании", "В_прогрессе", "Выполнен", "Отменен", name="orderstatus_new")</w:t>
        <w:br/>
        <w:t xml:space="preserve">    new_enum.create(op.get_bind(), checkfirst=True)</w:t>
        <w:br/>
        <w:br/>
        <w:t xml:space="preserve">    # Добавляем временную колонку с новым enum</w:t>
        <w:br/>
        <w:t xml:space="preserve">    op.add_column("orders", sa.Column("status_new", new_enum, nullable=True))</w:t>
        <w:br/>
        <w:br/>
        <w:t xml:space="preserve">    # Переносим данные со старого статуса на новый с явным приведением типов</w:t>
        <w:br/>
        <w:t xml:space="preserve">    op.execute("""</w:t>
        <w:br/>
        <w:t xml:space="preserve">        UPDATE orders</w:t>
        <w:br/>
        <w:t xml:space="preserve">        SET status_new = CASE</w:t>
        <w:br/>
        <w:t xml:space="preserve">            WHEN status = 'PENDING' THEN 'В_ожидании'::orderstatus_new</w:t>
        <w:br/>
        <w:t xml:space="preserve">            WHEN status = 'IN_PROGRESS' THEN 'В_прогрессе'::orderstatus_new</w:t>
        <w:br/>
        <w:t xml:space="preserve">            WHEN status = 'COMPLETED' THEN 'Выполнен'::orderstatus_new</w:t>
        <w:br/>
        <w:t xml:space="preserve">            WHEN status = 'CANCELED' THEN 'Отменен'::orderstatus_new</w:t>
        <w:br/>
        <w:t xml:space="preserve">            ELSE 'В_ожидании'::orderstatus_new</w:t>
        <w:br/>
        <w:t xml:space="preserve">        END</w:t>
        <w:br/>
        <w:t xml:space="preserve">    """)</w:t>
        <w:br/>
        <w:br/>
        <w:t xml:space="preserve">    # Удаляем старую колонку</w:t>
        <w:br/>
        <w:t xml:space="preserve">    op.drop_column("orders", "status")</w:t>
        <w:br/>
        <w:br/>
        <w:t xml:space="preserve">    # Переименовываем новую колонку и делаем её NOT NULL</w:t>
        <w:br/>
        <w:t xml:space="preserve">    op.alter_column("orders", "status_new", new_name="status", nullable=False, server_default="В_ожидании")</w:t>
        <w:br/>
        <w:br/>
        <w:t xml:space="preserve">    # Переименовываем enum</w:t>
        <w:br/>
        <w:t xml:space="preserve">    op.execute("ALTER TYPE orderstatus RENAME TO orderstatus_old")</w:t>
        <w:br/>
        <w:t xml:space="preserve">    op.execute("ALTER TYPE orderstatus_new RENAME TO orderstatus")</w:t>
        <w:br/>
        <w:t xml:space="preserve">    op.execute("DROP TYPE orderstatus_old")</w:t>
        <w:br/>
        <w:br/>
        <w:t>def downgrade():</w:t>
        <w:br/>
        <w:t xml:space="preserve">    # Создаем старый enum</w:t>
        <w:br/>
        <w:t xml:space="preserve">    old_enum = sa.Enum("PENDING", "IN_PROGRESS", "COMPLETED", "CANCELED", name="orderstatus_old")</w:t>
        <w:br/>
        <w:t xml:space="preserve">    old_enum.create(op.get_bind(), checkfirst=True)</w:t>
        <w:br/>
        <w:br/>
        <w:t xml:space="preserve">    # Добавляем временную колонку со старым enum</w:t>
        <w:br/>
        <w:t xml:space="preserve">    op.add_column("orders", sa.Column("status_old", old_enum, nullable=True))</w:t>
        <w:br/>
        <w:br/>
        <w:t xml:space="preserve">    # Переносим данные обратно с явным приведением типов</w:t>
        <w:br/>
        <w:t xml:space="preserve">    op.execute("""</w:t>
        <w:br/>
        <w:t xml:space="preserve">        UPDATE orders</w:t>
        <w:br/>
        <w:t xml:space="preserve">        SET status_old = CASE</w:t>
        <w:br/>
        <w:t xml:space="preserve">            WHEN status = 'В_ожидании' THEN 'PENDING'::orderstatus_old</w:t>
        <w:br/>
        <w:t xml:space="preserve">            WHEN status = 'В_прогрессе' THEN 'IN_PROGRESS'::orderstatus_old</w:t>
        <w:br/>
        <w:t xml:space="preserve">            WHEN status = 'Выполнен' THEN 'COMPLETED'::orderstatus_old</w:t>
        <w:br/>
        <w:t xml:space="preserve">            WHEN status = 'Отменен' THEN 'CANCELED'::orderstatus_old</w:t>
        <w:br/>
        <w:t xml:space="preserve">            ELSE 'PENDING'::orderstatus_old</w:t>
        <w:br/>
        <w:t xml:space="preserve">        END</w:t>
        <w:br/>
        <w:t xml:space="preserve">    """)</w:t>
        <w:br/>
        <w:br/>
        <w:t xml:space="preserve">    # Удаляем новую колонку</w:t>
        <w:br/>
        <w:t xml:space="preserve">    op.drop_column("orders", "status")</w:t>
        <w:br/>
        <w:br/>
        <w:t xml:space="preserve">    # Переименовываем старую колонку и делаем её nullable</w:t>
        <w:br/>
        <w:t xml:space="preserve">    op.alter_column("orders", "status_old", new_name="status", nullable=True, server_default="PENDING")</w:t>
        <w:br/>
        <w:br/>
        <w:t xml:space="preserve">    # Переименовываем enum обратно</w:t>
        <w:br/>
        <w:t xml:space="preserve">    op.execute("ALTER TYPE orderstatus RENAME TO orderstatus_new")</w:t>
        <w:br/>
        <w:t xml:space="preserve">    op.execute("ALTER TYPE orderstatus_old RENAME TO orderstatus")</w:t>
        <w:br/>
        <w:t xml:space="preserve">    op.execute("DROP TYPE orderstatus_new")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C:/Users/User/PycharmProjects/telegram_service/app\alembic\versions\2025_03_19_2002-3e911004a6ac_modified_int_to_bigint.py</w:t>
      </w:r>
    </w:p>
    <w:p>
      <w:pPr>
        <w:pStyle w:val="Code"/>
      </w:pPr>
      <w:r>
        <w:t>"""Modified int to bigint</w:t>
        <w:br/>
        <w:br/>
        <w:t>Revision ID: 3e911004a6ac</w:t>
        <w:br/>
        <w:t>Revises: 3057d1616d62</w:t>
        <w:br/>
        <w:t>Create Date: 2025-03-19 20:02:38.736345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"3e911004a6ac"</w:t>
        <w:br/>
        <w:t>down_revision: Union[str, None] = "3057d1616d62"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)</w:t>
        <w:br/>
        <w:t xml:space="preserve">    op.drop_column("orders", "status_new")</w:t>
        <w:br/>
        <w:t xml:space="preserve">    op.alter_column(</w:t>
        <w:br/>
        <w:t xml:space="preserve">        "users",</w:t>
        <w:br/>
        <w:t xml:space="preserve">        "telegram_id",</w:t>
        <w:br/>
        <w:t xml:space="preserve">        existing_type=sa.INTEGER(),</w:t>
        <w:br/>
        <w:t xml:space="preserve">        server_default=sa.Identity(always=False),</w:t>
        <w:br/>
        <w:t xml:space="preserve">        type_=sa.BigInteger(),</w:t>
        <w:br/>
        <w:t xml:space="preserve">        existing_nullable=False,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"users",</w:t>
        <w:br/>
        <w:t xml:space="preserve">        "telegram_id",</w:t>
        <w:br/>
        <w:t xml:space="preserve">        existing_type=sa.BigInteger(),</w:t>
        <w:br/>
        <w:t xml:space="preserve">        server_default=None,</w:t>
        <w:br/>
        <w:t xml:space="preserve">        type_=sa.INTEGER(),</w:t>
        <w:br/>
        <w:t xml:space="preserve">        existing_nullable=False,</w:t>
        <w:br/>
        <w:t xml:space="preserve">    )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"status_new",</w:t>
        <w:br/>
        <w:t xml:space="preserve">            postgresql.ENUM(</w:t>
        <w:br/>
        <w:t xml:space="preserve">                "В_ожидании",</w:t>
        <w:br/>
        <w:t xml:space="preserve">                "В_прогрессе",</w:t>
        <w:br/>
        <w:t xml:space="preserve">                "Выполнен",</w:t>
        <w:br/>
        <w:t xml:space="preserve">                "Отменен",</w:t>
        <w:br/>
        <w:t xml:space="preserve">                name="orderstatus",</w:t>
        <w:br/>
        <w:t xml:space="preserve">            ),</w:t>
        <w:br/>
        <w:t xml:space="preserve">            server_default=sa.text("'В_ожидании'::orderstatus"),</w:t>
        <w:br/>
        <w:t xml:space="preserve">            autoincrement=False,</w:t>
        <w:br/>
        <w:t xml:space="preserve">            nullable=False,</w:t>
        <w:br/>
        <w:t xml:space="preserve">        ),</w:t>
        <w:br/>
        <w:t xml:space="preserve">    )</w:t>
        <w:br/>
        <w:t xml:space="preserve">    op.drop_column("orders", "status")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t>import aiohttp</w:t>
        <w:br/>
        <w:t>from app.bot.config import BOT_TOKEN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заказчику, или исполнителю для завершения)."""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"В_прогрессе":</w:t>
        <w:br/>
        <w:t xml:space="preserve">            raise HTTPException(status_code=400, detail="Заказ можно завершить только из статуса 'В_прогрессе'")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    return updated_order</w:t>
        <w:br/>
        <w:t xml:space="preserve">    elif order.customer_id == current_user.id:</w:t>
        <w:br/>
        <w:t xml:space="preserve">        if data.status and data.status not in ["В_ожидании", "Отменен"]:</w:t>
        <w:br/>
        <w:t xml:space="preserve">            raise HTTPException(status_code=403,</w:t>
        <w:br/>
        <w:t xml:space="preserve">                                detail="Заказчик может менять статус только на 'В_ожидании' или 'Отменен'")</w:t>
        <w:br/>
        <w:t xml:space="preserve">        updated_order = order_service.update_order_by_id(session, data, id)</w:t>
        <w:br/>
        <w:t xml:space="preserve">        if data.status == "Отменен" and order.executor_id:</w:t>
        <w:br/>
        <w:t xml:space="preserve">            executor = session.get(User, order.executor_id)</w:t>
        <w:br/>
        <w:t xml:space="preserve">            message = (</w:t>
        <w:br/>
        <w:t xml:space="preserve">                f"Заказ '{order.title}' (ID: {id}) был отменён заказчиком."</w:t>
        <w:br/>
        <w:t xml:space="preserve">            )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обновлён")</w:t>
        <w:br/>
        <w:t xml:space="preserve">        return updated_order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 заказчиком в течение 5 минут."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br/>
        <w:t>@router.post("/{id}/offers/{offer_id}/reject", response_model=OfferRead)</w:t>
        <w:br/>
        <w:t>async def reject_offer(</w:t>
        <w:br/>
        <w:t xml:space="preserve">        id: int,</w:t>
        <w:br/>
        <w:t xml:space="preserve">        offer_id: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 import send_telegram_message</w:t>
        <w:br/>
        <w:t>import logging</w:t>
        <w:br/>
        <w:br/>
        <w:t>router = APIRouter(prefix="/review", tags=["Review"])</w:t>
        <w:br/>
        <w:t>logger = logging.getLogger(__name__)</w:t>
        <w:br/>
        <w:br/>
        <w:br/>
        <w:t>@router.post("/", response_model=ReviewRead, status_code=status.HTTP_201_CREATED)</w:t>
        <w:br/>
        <w:t>async def create_review(</w:t>
        <w:br/>
        <w:t xml:space="preserve">        data: ReviewCreate,</w:t>
        <w:br/>
        <w:t xml:space="preserve">        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"http://localhost:8022/api/"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from aiogram.types import ReplyKeyboardMarkup, KeyboardButton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# Кнопки для заказчиков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# Кнопки для исполнителей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редактирования профиля</w:t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br/>
        <w:t xml:space="preserve">        # Формируем строку роли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загрузке профиля: {e}",</w:t>
        <w:br/>
        <w:t xml:space="preserve">            reply_markup=get_main_keyboard(roles)</w:t>
        <w:br/>
        <w:t xml:space="preserve">        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# Если пользователь — администратор, проверяем, не в админ-состоянии ли он</w:t>
        <w:br/>
        <w:t xml:space="preserve">    current_state = await state.get_state()</w:t>
        <w:br/>
        <w:t xml:space="preserve">    if roles["is_admin"] and current_state != "ProfileEditStates:waiting_for_city":</w:t>
        <w:br/>
        <w:t xml:space="preserve">        await message.answer("Вы находитесь в режиме админ-панели. Завершите действие там.")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  # Показываем обновленный профиль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edit_city_select = State()</w:t>
        <w:br/>
        <w:t xml:space="preserve">    edit_city_name = State()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callback.message.answer("Доступ только для администраторов.", reply_markup=get_main_keyboard(roles))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reply_markup=get_main_keyboard(roles))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f"Редактирование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state.set_state(AdminCityStates.edit_city_select)</w:t>
        <w:br/>
        <w:t xml:space="preserve">        logger.info(f"Установлено состояние AdminCityStates.edit_city_select для telegram_id={telegram_id}")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callback.message.answer(f"Ошибка загрузки городов: {e}", reply_markup=get_main_keyboard(roles))</w:t>
        <w:br/>
        <w:t xml:space="preserve">    await callback.answer()</w:t>
        <w:br/>
        <w:br/>
        <w:t>@router.message(AdminCityStates.edit_city_select)</w:t>
        <w:br/>
        <w:t>async def process_edit_city_select(message: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message.answer("Доступ только для администраторов.", reply_markup=get_main_keyboard(roles))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message.answer(f"Текущее название: {city['name']}\nВведите новое название для города (ID: {city_id}):")</w:t>
        <w:br/>
        <w:t xml:space="preserve">        await state.set_state(AdminCityStates.edit_city_name)</w:t>
        <w:br/>
        <w:t xml:space="preserve">        logger.info(f"Переход в AdminCityStates.edit_city_name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process_edit_city_select: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@router.message(AdminCityStates.edit_city_name)</w:t>
        <w:br/>
        <w:t>async def process_edit_city_name(message: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message.answer("Доступ только для администраторов.", reply_markup=get_main_keyboard(roles))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изменён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process_edit_city_name: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  # Новая кнопка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import aiohttp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"В_ожидании"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"В_ожидании"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"В_ожидании"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"В_ожидании"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'В_прогрессе'.",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</w:t>
        <w:br/>
        <w:t xml:space="preserve">                     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"В_ожидании" and o["customer_id"] == telegram_id and</w:t>
        <w:br/>
        <w:t xml:space="preserve">               (datetime.utcnow() - datetime.fromisoformat(o["created_at"].replace("Z", "+00:00"))) &lt; timedelta(</w:t>
        <w:br/>
        <w:t xml:space="preserve">                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"Выполнен"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принятия/отклонения предложений</w:t>
        <w:br/>
        <w:t>class OfferActionStates(StatesGroup):</w:t>
        <w:br/>
        <w:t xml:space="preserve">    select_order = State()  # Выбор заказа</w:t>
        <w:br/>
        <w:t xml:space="preserve">    select_offer = State()  # Выбор действия с предложением</w:t>
        <w:br/>
        <w:br/>
        <w:t># Точка входа для просмотра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# Получаем список заказов пользователя</w:t>
        <w:br/>
        <w:t xml:space="preserve">        orders = await api_request("GET", f"{API_URL}order/", telegram_id)</w:t>
        <w:br/>
        <w:t xml:space="preserve">        pending_orders = [o for o in orders if o["status"] == "В_ожидании"]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со статусом 'В_ожидании',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ожидании:\n{orders_list}\n\nВведите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</w:t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# Проверяем, принадлежит ли заказ пользователю и имеет ли статус "В_ожидании"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 order["id"] == order_id and order["status"] == "В_ожидании"),</w:t>
        <w:br/>
        <w:t xml:space="preserve">            None</w:t>
        <w:br/>
        <w:t xml:space="preserve">        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 находится в статусе 'В_ожидании'.",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Получаем предложения по заказу</w:t>
        <w:br/>
        <w:t xml:space="preserve">        offers = await api_request("GET", f"{API_URL}order/{order_id}/offers", telegram_id)</w:t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Формируем список предложений с inline-кнопками</w:t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 if offer["status"] == "pending"  # Показываем только "pending"</w:t>
        <w:br/>
        <w:t xml:space="preserve">        ])</w:t>
        <w:br/>
        <w:t xml:space="preserve">        if not offers_list:</w:t>
        <w:br/>
        <w:t xml:space="preserve">            await message.answer(</w:t>
        <w:br/>
        <w:t xml:space="preserve">                f"По заказу ID {order_id} нет активных предложений.",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# Создаём inline-клавиатуру для каждого предложения</w:t>
        <w:br/>
        <w:t xml:space="preserve">        inline_kb = InlineKeyboardMarkup(inline_keyboard=[])</w:t>
        <w:br/>
        <w:t xml:space="preserve">        for offer in offers:</w:t>
        <w:br/>
        <w:t xml:space="preserve">            if offer["status"] == "pending":</w:t>
        <w:br/>
        <w:t xml:space="preserve">                inline_kb.inline_keyboard.append([</w:t>
        <w:br/>
        <w:t xml:space="preserve">                    InlineKeyboardButton(</w:t>
        <w:br/>
        <w:t xml:space="preserve">                        text=f"Принять (ID: {offer['id']})",</w:t>
        <w:br/>
        <w:t xml:space="preserve">                        callback_data=f"accept_offer_{order_id}_{offer['id']}"</w:t>
        <w:br/>
        <w:t xml:space="preserve">                    ),</w:t>
        <w:br/>
        <w:t xml:space="preserve">                    InlineKeyboardButton(</w:t>
        <w:br/>
        <w:t xml:space="preserve">                        text=f"Отклонить (ID: {offer['id']})",</w:t>
        <w:br/>
        <w:t xml:space="preserve">                        callback_data=f"reject_offer_{order_id}_{offer['id']}"</w:t>
        <w:br/>
        <w:t xml:space="preserve">                    )</w:t>
        <w:br/>
        <w:t xml:space="preserve">        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state.update_data(order_id=order_id)</w:t>
        <w:br/>
        <w:t xml:space="preserve">        await state.set_state(OfferActionStates.select_offer)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callback-запросов для принятия/отклонения предложений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принятие предложения</w:t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    await state.clear()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# Отправляем запрос на отклонение предложения</w:t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    await state.clear()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t xml:space="preserve">        await state.clear()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app.bot.handlers.customer.main import OrderStates</w:t>
        <w:br/>
        <w:br/>
        <w:t>router = Router()</w:t>
        <w:br/>
        <w:t>logger = logging.getLogger(__name__)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  # Используем desired_price вместо price</w:t>
        <w:br/>
        <w:t xml:space="preserve">    due_date = State()</w:t>
        <w:br/>
        <w:t xml:space="preserve">    category = State()</w:t>
        <w:br/>
        <w:br/>
        <w:t>async def start_create_order(message: Message, state: FSMContext):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  # Исправлено с price на desired_price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await state.update_data(desired_price=price)</w:t>
        <w:br/>
        <w:t xml:space="preserve">        await message.answer("Введите дедлайн (в формате ДД.ММ.ГГГГ):")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try:</w:t>
        <w:br/>
        <w:t xml:space="preserve">        due_date = message.text.strip()</w:t>
        <w:br/>
        <w:t xml:space="preserve">        # Проверка формата даты (можно усилить валидацию)</w:t>
        <w:br/>
        <w:t xml:space="preserve">        datetime.strptime(due_date, "%d.%m.%Y")</w:t>
        <w:br/>
        <w:t xml:space="preserve">        await state.update_data(due_date=due_date)</w:t>
        <w:br/>
        <w:t xml:space="preserve">        telegram_id = message.from_user.id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ДД.ММ.ГГГГ.")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orders = await api_request("GET", f"{API_URL}order/", telegram_id)</w:t>
        <w:br/>
        <w:t xml:space="preserve">    editable_orders = [o for o in orders if o["status"] == "В_ожидании"]</w:t>
        <w:br/>
        <w:t xml:space="preserve">    if not editable_orders:</w:t>
        <w:br/>
        <w:t xml:space="preserve">        await message.answer("Нет заказов для редактирования.", reply_markup=get_main_keyboard(roles))</w:t>
        <w:br/>
        <w:t xml:space="preserve">        return</w:t>
        <w:br/>
        <w:t xml:space="preserve">    response = "Выберите заказ:\n" + "\n".join([f"ID: {o['id']} - {o['title']}" for o in editable_orders])</w:t>
        <w:br/>
        <w:t xml:space="preserve">    await message.answer(response + "\nВведите ID заказа:")</w:t>
        <w:br/>
        <w:t xml:space="preserve">    await state.set_state(OrderStates.select_order)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"В_прогрессе"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"Выполнен"}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  # Логируем полный профиль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logger.info(f"Город исполнителя: {executor_city}")  # Логируем city_id отдельно</w:t>
        <w:br/>
        <w:br/>
        <w:t xml:space="preserve">        if not executor_categories or executor_city is None: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logger.info(f"Доступные заказы: {available_orders}")  # Логируем заказы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 and order.get("city_id")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</w:t>
        <w:br/>
        <w:t xml:space="preserve">    executor_id: Mapped[int | None]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Mapped[str | None]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mapped_column(default=datetime.utcnow, nullable=False)</w:t>
        <w:br/>
        <w:t xml:space="preserve">    status: Mapped[OrderStatus] = mapped_column(Enum(OrderStatus), default=OrderStatus.PENDING, nullable=False)</w:t>
        <w:br/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city_id: int  # Добавляем поле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data["city_id"] = obj.customer.city_id  # Получаем city_id из заказчика</w:t>
        <w:br/>
        <w:t xml:space="preserve">        return cls(**data)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stmt = select(Order).where(Order.status == "В_ожидании", Order.executor_id.is_(None)).options(joinedload(Order.customer))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