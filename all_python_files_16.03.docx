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C:/Users/User/PycharmProjects/telegram_service/app\main.py</w:t>
      </w:r>
    </w:p>
    <w:p>
      <w:pPr>
        <w:pStyle w:val="Code"/>
      </w:pPr>
      <w:r>
        <w:t>from fastapi import FastAPI</w:t>
        <w:br/>
        <w:t>from contextlib import asynccontextmanager</w:t>
        <w:br/>
        <w:t>from app.api.routers import routers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# Настройка логирования</w:t>
        <w:br/>
        <w:t>logging.basicConfig(level=logging.INFO)</w:t>
        <w:br/>
        <w:t>logger = logging.getLogger(__name__)</w:t>
        <w:br/>
        <w:br/>
        <w:t># Функция инициализации базы данных</w:t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# Lifespan handler для управления событиями жизненного цикла</w:t>
        <w:br/>
        <w:t>@asynccontextmanager</w:t>
        <w:br/>
        <w:t>async def lifespan(app: FastAPI):</w:t>
        <w:br/>
        <w:t xml:space="preserve">    # Код, выполняемый при запуске приложения</w:t>
        <w:br/>
        <w:t xml:space="preserve">    logger.info("Инициализация приложения...")</w:t>
        <w:br/>
        <w:t xml:space="preserve">    init_db()  # Инициализация базы данных</w:t>
        <w:br/>
        <w:t xml:space="preserve">    logger.info("API запущен, роутеры подключены")</w:t>
        <w:br/>
        <w:t xml:space="preserve">    yield  # Здесь приложение продолжает работу</w:t>
        <w:br/>
        <w:t xml:space="preserve">    # Код, выполняемый при завершении работы приложения (если нужен)</w:t>
        <w:br/>
        <w:t xml:space="preserve">    logger.info("Завершение работы приложения...")</w:t>
        <w:br/>
        <w:br/>
        <w:t># Создание экземпляра FastAPI с lifespan</w:t>
        <w:br/>
        <w:t>app = FastAPI(lifespan=lifespan)</w:t>
        <w:br/>
        <w:br/>
        <w:t>#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C:/Users/User/PycharmProjects/telegram_service/app\alembic\env.py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C:/Users/User/PycharmProjects/telegram_service/app\alembic\versions\02487aa00d87_add_start_date_to_offer.py</w:t>
      </w:r>
    </w:p>
    <w:p>
      <w:pPr>
        <w:pStyle w:val="Code"/>
      </w:pPr>
      <w:r>
        <w:t>"""Add start_date to Offer</w:t>
        <w:br/>
        <w:br/>
        <w:t>Revision ID: 02487aa00d87</w:t>
        <w:br/>
        <w:t>Revises: ec634b458093</w:t>
        <w:br/>
        <w:t>Create Date: 2025-03-12 12:31:35.912972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'02487aa00d87'</w:t>
        <w:br/>
        <w:t>down_revision: Union[str, None] = 'ec634b458093'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op.add_column('offers', sa.Column('start_date', sa.DateTime(), nullable=True))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op.drop_column('offers', 'start_date')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C:/Users/User/PycharmProjects/telegram_service/app\alembic\versions\2025_03_15_2145-4b861d6e9719_add_status_to_orders_and_remove_is_.py</w:t>
      </w:r>
    </w:p>
    <w:p>
      <w:pPr>
        <w:pStyle w:val="Code"/>
      </w:pPr>
      <w:r>
        <w:t>"""add status to orders and remove is_completed</w:t>
        <w:br/>
        <w:br/>
        <w:t>Revision ID: 4b861d6e9719</w:t>
        <w:br/>
        <w:t>Revises: 02487aa00d87</w:t>
        <w:br/>
        <w:t>Create Date: 2025-03-15 21:45:30.776605</w:t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t># revision identifiers, used by Alembic.</w:t>
        <w:br/>
        <w:t>revision: str = "4b861d6e9719"</w:t>
        <w:br/>
        <w:t>down_revision: Union[str, None] = "02487aa00d87"</w:t>
        <w:br/>
        <w:t>branch_labels: Union[str, Sequence[str], None] = None</w:t>
        <w:br/>
        <w:t>depends_on: Union[str, Sequence[str], None] = None</w:t>
        <w:br/>
        <w:br/>
        <w:t># Определение ENUM-типа с значениями в верхнем регистре</w:t>
        <w:br/>
        <w:t>orderstatus = sa.Enum("PENDING", "IN_PROGRESS", "COMPLETED", "CANCELED", name="orderstatus")</w:t>
        <w:br/>
        <w:br/>
        <w:t>def upgrade() -&gt; None:</w:t>
        <w:br/>
        <w:t xml:space="preserve">    """Upgrade schema."""</w:t>
        <w:br/>
        <w:t xml:space="preserve">    # Создание типа orderstatus перед добавлением колонки</w:t>
        <w:br/>
        <w:t xml:space="preserve">    orderstatus.create(op.get_bind(), checkfirst=True)</w:t>
        <w:br/>
        <w:br/>
        <w:t xml:space="preserve">    # Добавление колонки status с типом orderstatus и значением по умолчанию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"status",</w:t>
        <w:br/>
        <w:t xml:space="preserve">            orderstatus,</w:t>
        <w:br/>
        <w:t xml:space="preserve">            nullable=False,</w:t>
        <w:br/>
        <w:t xml:space="preserve">            server_default="PENDING"  # Значение по умолчанию в верхнем регистре</w:t>
        <w:br/>
        <w:t xml:space="preserve">        ),</w:t>
        <w:br/>
        <w:t xml:space="preserve">    )</w:t>
        <w:br/>
        <w:br/>
        <w:t xml:space="preserve">    # Удаление колонки is_completed</w:t>
        <w:br/>
        <w:t xml:space="preserve">    op.drop_column("orders", "is_completed")</w:t>
        <w:br/>
        <w:br/>
        <w:t>def downgrade() -&gt; None:</w:t>
        <w:br/>
        <w:t xml:space="preserve">    """Downgrade schema."""</w:t>
        <w:br/>
        <w:t xml:space="preserve">    # Добавление обратно колонки is_completed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"is_completed", sa.BOOLEAN(), autoincrement=False, nullable=False</w:t>
        <w:br/>
        <w:t xml:space="preserve">        ),</w:t>
        <w:br/>
        <w:t xml:space="preserve">    )</w:t>
        <w:br/>
        <w:br/>
        <w:t xml:space="preserve">    # Удаление колонки status</w:t>
        <w:br/>
        <w:t xml:space="preserve">    op.drop_column("orders", "status")</w:t>
        <w:br/>
        <w:br/>
        <w:t xml:space="preserve">    # Удаление типа orderstatus</w:t>
        <w:br/>
        <w:t xml:space="preserve">    orderstatus.drop(op.get_bind(), checkfirst=True)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C:/Users/User/PycharmProjects/telegram_service/app\alembic\versions\2025_03_15_2214-92fdddd0c03c_create_otder_nullable_true.py</w:t>
      </w:r>
    </w:p>
    <w:p>
      <w:pPr>
        <w:pStyle w:val="Code"/>
      </w:pPr>
      <w:r>
        <w:t>"""Create otder nullable true</w:t>
        <w:br/>
        <w:br/>
        <w:t>Revision ID: 92fdddd0c03c</w:t>
        <w:br/>
        <w:t>Revises: 4b861d6e9719</w:t>
        <w:br/>
        <w:t>Create Date: 2025-03-15 22:14:44.580445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t>from sqlalchemy.dialects import postgresql</w:t>
        <w:br/>
        <w:br/>
        <w:t># revision identifiers, used by Alembic.</w:t>
        <w:br/>
        <w:t>revision: str = "92fdddd0c03c"</w:t>
        <w:br/>
        <w:t>down_revision: Union[str, None] = "4b861d6e9719"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nullable=True,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nullable=False,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C:/Users/User/PycharmProjects/telegram_service/app\alembic\versions\2025_03_15_2254-b343e50c4c1a_еще_одна_попытка_перемиграции_после_.py</w:t>
      </w:r>
    </w:p>
    <w:p>
      <w:pPr>
        <w:pStyle w:val="Code"/>
      </w:pPr>
      <w:r>
        <w:t>"""Еще одна попытка перемиграции после изменений</w:t>
        <w:br/>
        <w:br/>
        <w:t>Revision ID: b343e50c4c1a</w:t>
        <w:br/>
        <w:t>Revises: 92fdddd0c03c</w:t>
        <w:br/>
        <w:t>Create Date: 2025-03-15 22:54:41.125060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"b343e50c4c1a"</w:t>
        <w:br/>
        <w:t>down_revision: Union[str, None] = "92fdddd0c03c"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C:/Users/User/PycharmProjects/telegram_service/app\alembic\versions\2025_03_15_2327-0ed9e05ec864_.py</w:t>
      </w:r>
    </w:p>
    <w:p>
      <w:pPr>
        <w:pStyle w:val="Code"/>
      </w:pPr>
      <w:r>
        <w:t>"""empty message</w:t>
        <w:br/>
        <w:br/>
        <w:t>Revision ID: 0ed9e05ec864</w:t>
        <w:br/>
        <w:t>Revises: b343e50c4c1a</w:t>
        <w:br/>
        <w:t>Create Date: 2025-03-15 23:27:28.254177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"0ed9e05ec864"</w:t>
        <w:br/>
        <w:t>down_revision: Union[str, None] = "b343e50c4c1a"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C:/Users/User/PycharmProjects/telegram_service/app\alembic\versions\2025_03_15_2328-423455fd3281_изменены_статусы_на_русский_язык.py</w:t>
      </w:r>
    </w:p>
    <w:p>
      <w:pPr>
        <w:pStyle w:val="Code"/>
      </w:pPr>
      <w:r>
        <w:t>"""Изменены статусы на русский язык</w:t>
        <w:br/>
        <w:br/>
        <w:t>Revision ID: 423455fd3281</w:t>
        <w:br/>
        <w:t>Revises: 0ed9e05ec864</w:t>
        <w:br/>
        <w:t>Create Date: 2025-03-15 23:28:31.488773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"423455fd3281"</w:t>
        <w:br/>
        <w:t>down_revision: Union[str, None] = "0ed9e05ec864"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C:/Users/User/PycharmProjects/telegram_service/app\alembic\versions\2025_03_16_1543-f802eef20005_раскидка_проект_бота.py</w:t>
      </w:r>
    </w:p>
    <w:p>
      <w:pPr>
        <w:pStyle w:val="Code"/>
      </w:pPr>
      <w:r>
        <w:t>"""Раскидка проект бота</w:t>
        <w:br/>
        <w:br/>
        <w:t>Revision ID: f802eef20005</w:t>
        <w:br/>
        <w:t>Revises: 293a2255133d</w:t>
        <w:br/>
        <w:t>Create Date: 2025-03-16 15:43:25.889734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"f802eef20005"</w:t>
        <w:br/>
        <w:t>down_revision: Union[str, None] = "293a2255133d"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C:/Users/User/PycharmProjects/telegram_service/app\alembic\versions\293a2255133d_dummy_migration.py</w:t>
      </w:r>
    </w:p>
    <w:p>
      <w:pPr>
        <w:pStyle w:val="Code"/>
      </w:pPr>
      <w:r>
        <w:t>"""Dummy migration to sync with lost revision</w:t>
        <w:br/>
        <w:br/>
        <w:t>Revision ID: 293a2255133d</w:t>
        <w:br/>
        <w:t>Revises: 423455fd3281</w:t>
        <w:br/>
        <w:t>Create Date: 2025-03-16 00:00:00.000000</w:t>
        <w:br/>
        <w:t>"""</w:t>
        <w:br/>
        <w:br/>
        <w:t>from alembic import op</w:t>
        <w:br/>
        <w:t>import sqlalchemy as sa</w:t>
        <w:br/>
        <w:br/>
        <w:t>revision = '293a2255133d'</w:t>
        <w:br/>
        <w:t>down_revision = '423455fd3281'</w:t>
        <w:br/>
        <w:t>branch_labels = None</w:t>
        <w:br/>
        <w:t>depends_on = None</w:t>
        <w:br/>
        <w:br/>
        <w:t>def upgrade():</w:t>
        <w:br/>
        <w:t xml:space="preserve">    pass</w:t>
        <w:br/>
        <w:br/>
        <w:t>def downgrade():</w:t>
        <w:br/>
        <w:t xml:space="preserve">    pass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C:/Users/User/PycharmProjects/telegram_service/app\alembic\versions\ec634b458093_initial_migration.py</w:t>
      </w:r>
    </w:p>
    <w:p>
      <w:pPr>
        <w:pStyle w:val="Code"/>
      </w:pPr>
      <w:r>
        <w:t>"""Initial migration</w:t>
        <w:br/>
        <w:br/>
        <w:t>Revision ID: ec634b458093</w:t>
        <w:br/>
        <w:t xml:space="preserve">Revises: </w:t>
        <w:br/>
        <w:t>Create Date: 2025-03-10 07:46:03.885036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'ec634b458093'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op.create_table('categories',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op.create_index(op.f('ix_categories_id'), 'categories', ['id'], unique=False)</w:t>
        <w:br/>
        <w:t xml:space="preserve">    op.create_table('cities',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op.create_index(op.f('ix_cities_id'), 'cities', ['id'], unique=False)</w:t>
        <w:br/>
        <w:t xml:space="preserve">    op.create_table('users',</w:t>
        <w:br/>
        <w:t xml:space="preserve">    sa.Column('telegram_id', sa.Integer(), nullable=False),</w:t>
        <w:br/>
        <w:t xml:space="preserve">    sa.Column('name', sa.String(), nullable=False),</w:t>
        <w:br/>
        <w:t xml:space="preserve">    sa.Column('username', sa.String(), nullable=True),</w:t>
        <w:br/>
        <w:t xml:space="preserve">    sa.Column('is_customer', sa.Boolean(), nullable=False),</w:t>
        <w:br/>
        <w:t xml:space="preserve">    sa.Column('is_executor', sa.Boolean(), nullable=False),</w:t>
        <w:br/>
        <w:t xml:space="preserve">    sa.Column('is_admin', sa.Boolean(), nullable=False),</w:t>
        <w:br/>
        <w:t xml:space="preserve">    sa.Column('city_id', sa.Integer(), nullable=False),</w:t>
        <w:br/>
        <w:t xml:space="preserve">    sa.Column('rating', sa.Numeric(precision=2, scale=1), nullable=False),</w:t>
        <w:br/>
        <w:t xml:space="preserve">    sa.Column('completed_orders', sa.Integer(), nullable=False),</w:t>
        <w:br/>
        <w:t xml:space="preserve">    sa.Column('id', sa.Integer(), nullable=False),</w:t>
        <w:br/>
        <w:t xml:space="preserve">    sa.ForeignKeyConstraint(['city_id'], ['cities.id'], ondelete='CASCADE'),</w:t>
        <w:br/>
        <w:t xml:space="preserve">    sa.PrimaryKeyConstraint('id'),</w:t>
        <w:br/>
        <w:t xml:space="preserve">    sa.UniqueConstraint('telegram_id'),</w:t>
        <w:br/>
        <w:t xml:space="preserve">    sa.UniqueConstraint('username')</w:t>
        <w:br/>
        <w:t xml:space="preserve">    )</w:t>
        <w:br/>
        <w:t xml:space="preserve">    op.create_index(op.f('ix_users_id'), 'users', ['id'], unique=False)</w:t>
        <w:br/>
        <w:t xml:space="preserve">    op.create_table('orders',</w:t>
        <w:br/>
        <w:t xml:space="preserve">    sa.Column('customer_id', sa.Integer(), nullable=False),</w:t>
        <w:br/>
        <w:t xml:space="preserve">    sa.Column('executor_id', sa.Integer(), nullable=True),</w:t>
        <w:br/>
        <w:t xml:space="preserve">    sa.Column('category_id', sa.Integer(), nullable=False),</w:t>
        <w:br/>
        <w:t xml:space="preserve">    sa.Column('title', sa.String(), nullable=False),</w:t>
        <w:br/>
        <w:t xml:space="preserve">    sa.Column('description', sa.String(), nullable=True),</w:t>
        <w:br/>
        <w:t xml:space="preserve">    sa.Column('desired_price', sa.Numeric(precision=10, scale=2), nullable=False),</w:t>
        <w:br/>
        <w:t xml:space="preserve">    sa.Column('due_date', sa.DateTime(), nullable=False),</w:t>
        <w:br/>
        <w:t xml:space="preserve">    sa.Column('created_at', sa.DateTime(), nullable=False),</w:t>
        <w:br/>
        <w:t xml:space="preserve">    sa.Column('is_completed', sa.Boolean(), nullable=False),</w:t>
        <w:br/>
        <w:t xml:space="preserve">    sa.Column('id', sa.Integer(), nullable=False),</w:t>
        <w:br/>
        <w:t xml:space="preserve">    sa.ForeignKeyConstraint(['category_id'], ['categories.id'], ondelete='CASCADE'),</w:t>
        <w:br/>
        <w:t xml:space="preserve">    sa.ForeignKeyConstraint(['customer_id'], ['users.id'], ondelete='CASCADE'),</w:t>
        <w:br/>
        <w:t xml:space="preserve">    sa.ForeignKeyConstraint(['executor_id'], ['users.id'], ondelete='SET NULL'),</w:t>
        <w:br/>
        <w:t xml:space="preserve">    sa.PrimaryKeyConstraint('id')</w:t>
        <w:br/>
        <w:t xml:space="preserve">    )</w:t>
        <w:br/>
        <w:t xml:space="preserve">    op.create_index(op.f('ix_orders_id'), 'orders', ['id'], unique=False)</w:t>
        <w:br/>
        <w:t xml:space="preserve">    op.create_table('user_categories',</w:t>
        <w:br/>
        <w:t xml:space="preserve">    sa.Column('user_id', sa.Integer(), nullable=False),</w:t>
        <w:br/>
        <w:t xml:space="preserve">    sa.Column('category_id', sa.Integer(), nullable=False),</w:t>
        <w:br/>
        <w:t xml:space="preserve">    sa.ForeignKeyConstraint(['category_id'], ['categories.id'], ondelete='CASCADE'),</w:t>
        <w:br/>
        <w:t xml:space="preserve">    sa.ForeignKeyConstraint(['user_id'], ['users.id'], ondelete='CASCADE'),</w:t>
        <w:br/>
        <w:t xml:space="preserve">    sa.PrimaryKeyConstraint('user_id', 'category_id')</w:t>
        <w:br/>
        <w:t xml:space="preserve">    )</w:t>
        <w:br/>
        <w:t xml:space="preserve">    op.create_table('offers',</w:t>
        <w:br/>
        <w:t xml:space="preserve">    sa.Column('order_id', sa.Integer(), nullable=False),</w:t>
        <w:br/>
        <w:t xml:space="preserve">    sa.Column('executor_id', sa.Integer(), nullable=False),</w:t>
        <w:br/>
        <w:t xml:space="preserve">    sa.Column('price', sa.Numeric(precision=10, scale=2), nullable=False),</w:t>
        <w:br/>
        <w:t xml:space="preserve">    sa.Column('estimated_time', sa.Integer(), nullable=False),</w:t>
        <w:br/>
        <w:t xml:space="preserve">    sa.Column('status', sa.Enum('PENDING', 'ACCEPTED', 'REJECTED', name='offerstatus'), nullable=False),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sa.ForeignKeyConstraint(['executor_id'], ['users.id'], ondelete='CASCADE'),</w:t>
        <w:br/>
        <w:t xml:space="preserve">    sa.ForeignKeyConstraint(['order_id'], ['orders.id'], ondelete='CASCADE'),</w:t>
        <w:br/>
        <w:t xml:space="preserve">    sa.PrimaryKeyConstraint('id')</w:t>
        <w:br/>
        <w:t xml:space="preserve">    )</w:t>
        <w:br/>
        <w:t xml:space="preserve">    op.create_index(op.f('ix_offers_id'), 'offers', ['id'], unique=False)</w:t>
        <w:br/>
        <w:t xml:space="preserve">    op.create_table('reviews',</w:t>
        <w:br/>
        <w:t xml:space="preserve">    sa.Column('order_id', sa.Integer(), nullable=False),</w:t>
        <w:br/>
        <w:t xml:space="preserve">    sa.Column('author_id', sa.Integer(), nullable=False),</w:t>
        <w:br/>
        <w:t xml:space="preserve">    sa.Column('target_id', sa.Integer(), nullable=False),</w:t>
        <w:br/>
        <w:t xml:space="preserve">    sa.Column('rating', sa.Integer(), nullable=False),</w:t>
        <w:br/>
        <w:t xml:space="preserve">    sa.Column('comment', sa.String(), nullable=True),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sa.ForeignKeyConstraint(['author_id'], ['users.id'], ondelete='CASCADE'),</w:t>
        <w:br/>
        <w:t xml:space="preserve">    sa.ForeignKeyConstraint(['order_id'], ['orders.id'], ondelete='CASCADE'),</w:t>
        <w:br/>
        <w:t xml:space="preserve">    sa.ForeignKeyConstraint(['target_id'], ['users.id'], ondelete='CASCADE'),</w:t>
        <w:br/>
        <w:t xml:space="preserve">    sa.PrimaryKeyConstraint('id')</w:t>
        <w:br/>
        <w:t xml:space="preserve">    )</w:t>
        <w:br/>
        <w:t xml:space="preserve">    op.create_index(op.f('ix_reviews_id'), 'reviews', ['id'], unique=False)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op.drop_index(op.f('ix_reviews_id'), table_name='reviews')</w:t>
        <w:br/>
        <w:t xml:space="preserve">    op.drop_table('reviews')</w:t>
        <w:br/>
        <w:t xml:space="preserve">    op.drop_index(op.f('ix_offers_id'), table_name='offers')</w:t>
        <w:br/>
        <w:t xml:space="preserve">    op.drop_table('offers')</w:t>
        <w:br/>
        <w:t xml:space="preserve">    op.drop_table('user_categories')</w:t>
        <w:br/>
        <w:t xml:space="preserve">    op.drop_index(op.f('ix_orders_id'), table_name='orders')</w:t>
        <w:br/>
        <w:t xml:space="preserve">    op.drop_table('orders')</w:t>
        <w:br/>
        <w:t xml:space="preserve">    op.drop_index(op.f('ix_users_id'), table_name='users')</w:t>
        <w:br/>
        <w:t xml:space="preserve">    op.drop_table('users')</w:t>
        <w:br/>
        <w:t xml:space="preserve">    op.drop_index(op.f('ix_cities_id'), table_name='cities')</w:t>
        <w:br/>
        <w:t xml:space="preserve">    op.drop_table('cities')</w:t>
        <w:br/>
        <w:t xml:space="preserve">    op.drop_index(op.f('ix_categories_id'), table_name='categories')</w:t>
        <w:br/>
        <w:t xml:space="preserve">    op.drop_table('categories')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C:/Users/User/PycharmProjects/telegram_service/app\api\offer.py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OrderUpdate, OrderRead</w:t>
        <w:br/>
        <w:t>from app.core.services import offer as offer_service</w:t>
        <w:br/>
        <w:t>from app.core.services import order as order_service</w:t>
        <w:br/>
        <w:t>from app.core.schemas.offer import OfferRead, OfferCreate, OfferUpdate</w:t>
        <w:br/>
        <w:t>from app.api.depends.user import get_current_user</w:t>
        <w:br/>
        <w:t>import aiohttp</w:t>
        <w:br/>
        <w:t>from app.bot.config import BOT_TOKEN</w:t>
        <w:br/>
        <w:t>import logging  # Добавлено</w:t>
        <w:br/>
        <w:br/>
        <w:t>router = APIRouter(prefix="/offer", tags=["Offer"])</w:t>
        <w:br/>
        <w:t>logger = logging.getLogger(__name__)  # Добавлено</w:t>
        <w:br/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t>@router.post("/{id}/offers/{offer_id}/accept", response_model=OrderRead)</w:t>
        <w:br/>
        <w:t>async def accept_offer(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принять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принять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order_data = OrderUpdate(executor_id=offer.executor_id, status="В_прогрессе")</w:t>
        <w:br/>
        <w:t xml:space="preserve">    updated_order = order_service.update_order_by_id(session, order_data, id)</w:t>
        <w:br/>
        <w:t xml:space="preserve">    offer_service.update_offer_by_id(session, OfferUpdate(status="accepted"),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updated_order</w:t>
        <w:br/>
        <w:br/>
        <w:br/>
        <w:t>@router.post("/", response_model=OfferRead, status_code=status.HTTP_201_CREATED)</w:t>
        <w:br/>
        <w:t>async def create_offer(</w:t>
        <w:br/>
        <w:t xml:space="preserve">        data: OfferCreate,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новое предложение (доступно только исполнителям)."""</w:t>
        <w:br/>
        <w:t xml:space="preserve">    if not current_user.is_executor:</w:t>
        <w:br/>
        <w:t xml:space="preserve">        raise HTTPException(status_code=403, detail="Только исполнители могут создавать предложения")</w:t>
        <w:br/>
        <w:t xml:space="preserve">    offer = offer_service.create_offer(session, data, current_user.id)</w:t>
        <w:br/>
        <w:br/>
        <w:t xml:space="preserve">    # Получаем заказ и заказчика</w:t>
        <w:br/>
        <w:t xml:space="preserve">    order = session.get(Order, offer.order_id)</w:t>
        <w:br/>
        <w:t xml:space="preserve">    customer = session.get(User, order.customer_id)</w:t>
        <w:br/>
        <w:br/>
        <w:t xml:space="preserve">    # Отправляем уведомление заказчику</w:t>
        <w:br/>
        <w:t xml:space="preserve">    message = (</w:t>
        <w:br/>
        <w:t xml:space="preserve">        f"Новое предложение по вашему заказу '{order.title}' (ID: {order.id}):\n"</w:t>
        <w:br/>
        <w:t xml:space="preserve">        f"Исполнитель: {current_user.name}\n"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# Логируем ошибку, но не прерываем выполнение</w:t>
        <w:br/>
        <w:t xml:space="preserve">        print(f"Ошибка отправки уведомления: {e}")</w:t>
        <w:br/>
        <w:br/>
        <w:t xml:space="preserve">    return offer</w:t>
        <w:br/>
        <w:br/>
        <w:br/>
        <w:t># Остальные эндпоинты остаются без изменений</w:t>
        <w:br/>
        <w:t>@router.get("/", response_model=List[OfferRead])</w:t>
        <w:br/>
        <w:t>def get_offers(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текущего пользователя."""</w:t>
        <w:br/>
        <w:t xml:space="preserve">    return offer_service.get_offers_by_user(session, current_user.id)</w:t>
        <w:br/>
        <w:br/>
        <w:br/>
        <w:t>@router.get("/{id}", response_model=OfferRead)</w:t>
        <w:br/>
        <w:t>def get_offer(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предложение по ID."""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detail="Нет прав для просмотра этого предложения")</w:t>
        <w:br/>
        <w:t xml:space="preserve">    return offer</w:t>
        <w:br/>
        <w:br/>
        <w:br/>
        <w:t>@router.patch("/{id}", response_model=OfferRead)</w:t>
        <w:br/>
        <w:t>def update_offer(</w:t>
        <w:br/>
        <w:t xml:space="preserve">        id: int,</w:t>
        <w:br/>
        <w:t xml:space="preserve">        data: OfferUpdate,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обновлять это предложение")</w:t>
        <w:br/>
        <w:t xml:space="preserve">    return offer_service.update_offer_by_id(session, data, id)</w:t>
        <w:br/>
        <w:br/>
        <w:br/>
        <w:t>@router.delete("/{id}", status_code=status.HTTP_204_NO_CONTENT)</w:t>
        <w:br/>
        <w:t>def delete_offer(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удалить это предложение")</w:t>
        <w:br/>
        <w:t xml:space="preserve">    offer_service.delete_offer_by_id(session, id)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C:/Users/User/PycharmProjects/telegram_service/app\api\order.py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app.api.offer import send_telegram_message</w:t>
        <w:br/>
        <w:t>from app.core.database.helper import get_session</w:t>
        <w:br/>
        <w:t>from app.core.models.user import User</w:t>
        <w:br/>
        <w:t>from app.core.schemas.offer import OfferRead, OfferUpdate</w:t>
        <w:br/>
        <w:t>from app.core.services import order as order_service</w:t>
        <w:br/>
        <w:t>from app.core.schemas.order import OrderRead, OrderCreate, OrderUpdate</w:t>
        <w:br/>
        <w:t>from app.api.depends.user import get_current_user, get_admin_user</w:t>
        <w:br/>
        <w:t>from datetime import datetime, timedelta</w:t>
        <w:br/>
        <w:t>import logging</w:t>
        <w:br/>
        <w:br/>
        <w:t>router = APIRouter(prefix="/order", tags=["Order"])</w:t>
        <w:br/>
        <w:t>logger = logging.getLogger(__name__)</w:t>
        <w:br/>
        <w:br/>
        <w:t>@router.post("/", response_model=OrderRead, status_code=status.HTTP_201_CREATED)</w:t>
        <w:br/>
        <w:t>async 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заказчикам)."""</w:t>
        <w:br/>
        <w:t xml:space="preserve">    logger.info(f"Создание заказа пользователем {current_user.id}")</w:t>
        <w:br/>
        <w:t xml:space="preserve">    if not current_user.is_customer: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t xml:space="preserve">    # Уведомление исполнителям в соответствующих категориях</w:t>
        <w:br/>
        <w:t xml:space="preserve">    executors = session.query(User).filter(User.is_executor == True, User.categories.any(id=data.category_id)).all()</w:t>
        <w:br/>
        <w:t xml:space="preserve">    message = f"Новый заказ '{order.title}' (ID: {order.id}) в вашей категории!\nЦена: {order.desired_price} тенге\nСрок: {order.due_date}"</w:t>
        <w:br/>
        <w:t xml:space="preserve">    for executor in executors: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t xml:space="preserve">    return order</w:t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пользователя."""</w:t>
        <w:br/>
        <w:t xml:space="preserve">    logger.info(f"Получение заказов для пользователя {current_user.id}")</w:t>
        <w:br/>
        <w:t xml:space="preserve">    orders = order_service.get_orders_by_user(session, current_user.id)</w:t>
        <w:br/>
        <w:t xml:space="preserve">    logger.info(f"Найдено {len(orders)} заказов для пользователя {current_user.id}")</w:t>
        <w:br/>
        <w:t xml:space="preserve">    return orders</w:t>
        <w:br/>
        <w:br/>
        <w:t>@router.get("/available", response_model=List[OrderRead])</w:t>
        <w:br/>
        <w:t>def get_available_orders(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logger.info(f"Запрос доступных заказов от пользователя {current_user.id}")</w:t>
        <w:br/>
        <w:t xml:space="preserve">    if not current_user.is_executor:</w:t>
        <w:br/>
        <w:t xml:space="preserve">        logger.warning(f"Попытка доступа к доступным заказам не исполнителем: {current_user.id}")</w:t>
        <w:br/>
        <w:t xml:space="preserve">        raise HTTPException(status_code=403, detail="Только исполнители могут видеть доступные заказы")</w:t>
        <w:br/>
        <w:t xml:space="preserve">    orders = order_service.get_available_orders(session)</w:t>
        <w:br/>
        <w:t xml:space="preserve">    logger.info(f"Найдено {len(orders)} доступных заказов")</w:t>
        <w:br/>
        <w:t xml:space="preserve">    return orders</w:t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ID."""</w:t>
        <w:br/>
        <w:t xml:space="preserve">    logger.info(f"Запрос заказа ID {id} от пользователя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t>@router.get("/{id}/offers", response_model=List[OfferRead])</w:t>
        <w:br/>
        <w:t>def get_order_offers(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предложений по заказу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видеть предложения по этому заказу")</w:t>
        <w:br/>
        <w:br/>
        <w:t xml:space="preserve">    # Добавляем информацию об исполнителе</w:t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t>@router.patch("/{id}", response_model=OrderRead)</w:t>
        <w:br/>
        <w:t>async 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только заказчику или исполнителю для статуса)."""</w:t>
        <w:br/>
        <w:t xml:space="preserve">    logger.info(f"Обновление заказа ID {id} пользователем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обновления заказа ID {id} без прав: {current_user.id}")</w:t>
        <w:br/>
        <w:t xml:space="preserve">        raise HTTPException(status_code=403, detail="Нет прав для обновления этого заказа")</w:t>
        <w:br/>
        <w:t xml:space="preserve">    if order.executor_id == current_user.id and data.status == "Выполнен":</w:t>
        <w:br/>
        <w:t xml:space="preserve">        updated_order = order_service.update_order_by_id(session, data, id)</w:t>
        <w:br/>
        <w:t xml:space="preserve">        # Уведомление заказчику о завершении</w:t>
        <w:br/>
        <w:t xml:space="preserve">        customer = session.get(User, order.customer_id)</w:t>
        <w:br/>
        <w:t xml:space="preserve">        message = f"Ваш заказ '{order.title}' (ID: {id}) выполнен исполнителем!"</w:t>
        <w:br/>
        <w:t xml:space="preserve">        try:</w:t>
        <w:br/>
        <w:t xml:space="preserve">            await send_telegram_message(customer.telegram_id, message)</w:t>
        <w:br/>
        <w:t xml:space="preserve">        except Exception as e:</w:t>
        <w:br/>
        <w:t xml:space="preserve">            logger.error(f"Ошибка отправки уведомления заказчику {customer.id}: {e}")</w:t>
        <w:br/>
        <w:t xml:space="preserve">        return updated_order</w:t>
        <w:br/>
        <w:t xml:space="preserve">    if order.customer_id != current_user.id:</w:t>
        <w:br/>
        <w:t xml:space="preserve">        logger.warning(f"Попытка обновления заказа ID {id} не заказчиком: {current_user.id}")</w:t>
        <w:br/>
        <w:t xml:space="preserve">        raise HTTPException(status_code=403, detail="Только заказчик может обновлять этот заказ")</w:t>
        <w:br/>
        <w:t xml:space="preserve">    updated_order = order_service.update_order_by_id(session, data, id)</w:t>
        <w:br/>
        <w:t xml:space="preserve">    logger.info(f"Заказ ID {id} обновлён")</w:t>
        <w:br/>
        <w:t xml:space="preserve">    return updated_order</w:t>
        <w:br/>
        <w:br/>
        <w:t>@router.delete("/{id}", status_code=status.HTTP_204_NO_CONTENT)</w:t>
        <w:br/>
        <w:t>def delete_order(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"""Удалить заказ (доступно заказчику только в статусе 'В_ожидании' или администратору)."""</w:t>
        <w:br/>
        <w:t xml:space="preserve">    logger.info(f"Удаление заказа ID {id} пользователем {current_user.id}")</w:t>
        <w:br/>
        <w:t xml:space="preserve">    order = order_service.get_order_by_id(session, id)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"В_ожидании":  # Проверяем на русский статус</w:t>
        <w:br/>
        <w:t xml:space="preserve">            logger.warning(f"Попытка удаления заказа ID {id} не в статусе 'В_ожидании': {current_user.id}")</w:t>
        <w:br/>
        <w:t xml:space="preserve">            raise HTTPException(status_code=403, detail="Заказ можно удалить только в статусе 'В_ожидании'")</w:t>
        <w:br/>
        <w:t xml:space="preserve">        order_service.delete_order_by_id(session, id)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t>@router.post("/{id}/cancel", response_model=OrderRead)</w:t>
        <w:br/>
        <w:t>def cancel_order(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"""Отменить заказ (доступно заказчику в течение 5 минут после создания)."""</w:t>
        <w:br/>
        <w:t xml:space="preserve">    logger.info(f"Отмена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может отменить этот заказ")</w:t>
        <w:br/>
        <w:t xml:space="preserve">    if datetime.utcnow() &gt; order.created_at + timedelta(minutes=5):</w:t>
        <w:br/>
        <w:t xml:space="preserve">        logger.warning(f"Попытка отмены заказа ID {id} после 5 минут: {current_user.id}")</w:t>
        <w:br/>
        <w:t xml:space="preserve">        raise HTTPException(status_code=400, detail="Заказ можно отменить только в течение 5 минут после создания")</w:t>
        <w:br/>
        <w:t xml:space="preserve">    canceled_order = order_service.update_order_by_id(session, OrderUpdate(status="Отменен"), id)</w:t>
        <w:br/>
        <w:t xml:space="preserve">    logger.info(f"Заказ ID {id} отменён")</w:t>
        <w:br/>
        <w:t xml:space="preserve">    return canceled_order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# Обновляем статус предложения</w:t>
        <w:br/>
        <w:t xml:space="preserve">    updated_offer = offer_service.update_offer_by_id(session, OfferUpdate(status="rejected"), offer_id)</w:t>
        <w:br/>
        <w:br/>
        <w:t xml:space="preserve">    # Уведомляем исполнителя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br/>
        <w:t>router = APIRouter(prefix="/review", tags=["Review"])  # Маршруты для отзывов</w:t>
        <w:br/>
        <w:br/>
        <w:t>@router.post("/", response_model=ReviewRead, status_code=status.HTTP_201_CREATED)</w:t>
        <w:br/>
        <w:t>def create_review(</w:t>
        <w:br/>
        <w:t xml:space="preserve">    data: ReviewCreate,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return review_service.create_review(session, data, user.id)</w:t>
        <w:br/>
        <w:br/>
        <w:t>@router.get("/", response_model=List[ReviewRead])</w:t>
        <w:br/>
        <w:t>def get_reviews(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t>@router.get("/{id}", response_model=ReviewRead)</w:t>
        <w:br/>
        <w:t>def get_review(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t>@router.patch("/{id}", response_model=ReviewRead)</w:t>
        <w:br/>
        <w:t>def update_review(</w:t>
        <w:br/>
        <w:t xml:space="preserve">    id: int,</w:t>
        <w:br/>
        <w:t xml:space="preserve">    data: ReviewUpdate,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return review_service.update_review_by_id(session, data, id)</w:t>
        <w:br/>
        <w:br/>
        <w:t>@router.delete("/{id}", status_code=status.HTTP_204_NO_CONTENT)</w:t>
        <w:br/>
        <w:t>def delete_review(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review_service.delete_review_by_id(session,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app.api.offer import router as offer_router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 import router as order_router</w:t>
        <w:br/>
        <w:br/>
        <w:t>routers = APIRouter(prefix="/api")</w:t>
        <w:br/>
        <w:t>routers.include_router(user_router)</w:t>
        <w:br/>
        <w:t>routers.include_router(order_router)  # Убедитесь, что эта строка присутствует</w:t>
        <w:br/>
        <w:t>routers.include_router(offer_router)</w:t>
        <w:br/>
        <w:t>routers.include_router(review_router)</w:t>
        <w:br/>
        <w:t>routers.include_router(city_router)</w:t>
        <w:br/>
        <w:t>routers.include_router(category_router)</w:t>
      </w:r>
    </w:p>
    <w:p>
      <w:r>
        <w:br w:type="page"/>
      </w:r>
    </w:p>
    <w:p>
      <w:pPr>
        <w:pStyle w:val="Heading2"/>
      </w:pPr>
      <w:r>
        <w:t>Файл: C:/Users/User/PycharmProjects/telegram_service/app\api\user.py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user_service.get_users(session)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return user_service.create_user(session, data)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данные текущего пользователя."""</w:t>
        <w:br/>
        <w:t xml:space="preserve">    return user_service.update_user_by_id(session, data, user.id)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return user_service.update_user_by_id(session, data, id)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"""Получить текущего пользователя по заголовку x-telegram-id."""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try:</w:t>
        <w:br/>
        <w:t xml:space="preserve">        telegram_id = int(x_telegram_id)</w:t>
        <w:br/>
        <w:t xml:space="preserve">    except ValueError:</w:t>
        <w:br/>
        <w:t xml:space="preserve">        raise HTTPException(status_code=400, detail="x-telegram-id должен быть целым числом")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C:/Users/User/PycharmProjects/telegram_service/app\bot\bot_runner.py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 import (</w:t>
        <w:br/>
        <w:t xml:space="preserve">    admin_panel_router, manage_users_router, manage_orders_router, manage_cities_router, manage_categories_router,</w:t>
        <w:br/>
        <w:t xml:space="preserve">    create_order_router, customer_orders_router, review_router,</w:t>
        <w:br/>
        <w:t xml:space="preserve">    create_offer_router, complete_order_router, manage_offers_router,</w:t>
        <w:br/>
        <w:t xml:space="preserve">    start_router, profile_router, switch_role_router</w:t>
        <w:br/>
        <w:t>)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# Подключение всех роутеров</w:t>
        <w:br/>
        <w:t>dp.include_router(start_router)</w:t>
        <w:br/>
        <w:t>dp.include_router(profile_router)</w:t>
        <w:br/>
        <w:t>dp.include_router(switch_role_router)</w:t>
        <w:br/>
        <w:t>dp.include_router(admin_panel_router)</w:t>
        <w:br/>
        <w:t>dp.include_router(manage_users_router)</w:t>
        <w:br/>
        <w:t>dp.include_router(manage_orders_router)</w:t>
        <w:br/>
        <w:t>dp.include_router(manage_cities_router)</w:t>
        <w:br/>
        <w:t>dp.include_router(manage_categories_router)</w:t>
        <w:br/>
        <w:t>dp.include_router(create_order_router)</w:t>
        <w:br/>
        <w:t>dp.include_router(customer_orders_router)</w:t>
        <w:br/>
        <w:t>dp.include_router(review_router)</w:t>
        <w:br/>
        <w:t>dp.include_router(create_offer_router)</w:t>
        <w:br/>
        <w:t>dp.include_router(manage_offers_router)</w:t>
        <w:br/>
        <w:t>dp.include_router(complete_order_router)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C:/Users/User/PycharmProjects/telegram_service/app\bot\config.py</w:t>
      </w:r>
    </w:p>
    <w:p>
      <w:pPr>
        <w:pStyle w:val="Code"/>
      </w:pPr>
      <w:r>
        <w:t>BOT_TOKEN = "7706031286:AAHKHOZKmrGInQ7aUOGJfOBRx28ao8ctOkk"  # Ваш токен</w:t>
        <w:br/>
        <w:t>API_URL = "http://localhost:8009/api/"  # Для будущего API</w:t>
        <w:br/>
        <w:t>ADMIN_TELEGRAM_ID = 704342630  # Исправлено на ваш Telegram ID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C:/Users/User/PycharmProjects/telegram_service/app\bot\handlers\utils.py</w:t>
      </w:r>
    </w:p>
    <w:p>
      <w:pPr>
        <w:pStyle w:val="Code"/>
      </w:pPr>
      <w:r>
        <w:t>import httpx</w:t>
        <w:br/>
        <w:t>from app.bot.config import API_URL, BOT_TOKEN</w:t>
        <w:br/>
        <w:t>import logging</w:t>
        <w:br/>
        <w:br/>
        <w:t>logger = logging.getLogger(__name__)</w:t>
        <w:br/>
        <w:br/>
        <w:t>async def get_user_telegram_id(message: "Message") -&gt; int:</w:t>
        <w:br/>
        <w:t xml:space="preserve">    return message.from_user.id</w:t>
        <w:br/>
        <w:br/>
        <w:t>async def api_request(method: str, endpoint: str, telegram_id: int, data: dict = None) -&gt; dict:</w:t>
        <w:br/>
        <w:t xml:space="preserve">    headers = {"X-Telegram-Id": str(telegram_id), "Authorization": f"Bot {BOT_TOKEN}"}</w:t>
        <w:br/>
        <w:t xml:space="preserve">    url = f"{API_URL}{endpoint}"</w:t>
        <w:br/>
        <w:t xml:space="preserve">    timeout = httpx.Timeout(30.0)  # Увеличиваем таймаут до 30 секунд</w:t>
        <w:br/>
        <w:t xml:space="preserve">    async with httpx.AsyncClient(timeout=timeout) as client:</w:t>
        <w:br/>
        <w:t xml:space="preserve">        try:</w:t>
        <w:br/>
        <w:t xml:space="preserve">            response = await client.request(method, url, headers=headers, json=data)</w:t>
        <w:br/>
        <w:t xml:space="preserve">            response.raise_for_status()</w:t>
        <w:br/>
        <w:t xml:space="preserve">            return response.json() if response.content else {}</w:t>
        <w:br/>
        <w:t xml:space="preserve">        except httpx.HTTPStatusError as e:</w:t>
        <w:br/>
        <w:t xml:space="preserve">            logger.error(f"HTTP ошибка при запросе {method} {url}: {e.response.status_code} - {e.response.text}")</w:t>
        <w:br/>
        <w:t xml:space="preserve">            raise Exception(f"Ошибка {e.response.status_code}: {e.response.text}")</w:t>
        <w:br/>
        <w:t xml:space="preserve">        except Exception as e:</w:t>
        <w:br/>
        <w:t xml:space="preserve">            logger.error(f"Неизвестная ошибка при запросе {method} {url}: {e}")</w:t>
        <w:br/>
        <w:t xml:space="preserve">            raise Exception(f"Ошибка: {e}")</w:t>
        <w:br/>
        <w:br/>
        <w:t>async def api_request_no_auth(method: str, endpoint: str) -&gt; dict:</w:t>
        <w:br/>
        <w:t xml:space="preserve">    url = f"{API_URL}{endpoint}"</w:t>
        <w:br/>
        <w:t xml:space="preserve">    async with httpx.AsyncClient() as client:</w:t>
        <w:br/>
        <w:t xml:space="preserve">        try:</w:t>
        <w:br/>
        <w:t xml:space="preserve">            response = await client.request(method, url)</w:t>
        <w:br/>
        <w:t xml:space="preserve">            response.raise_for_status()</w:t>
        <w:br/>
        <w:t xml:space="preserve">            return response.json() if response.content else {}</w:t>
        <w:br/>
        <w:t xml:space="preserve">        except httpx.HTTPStatusError as e:</w:t>
        <w:br/>
        <w:t xml:space="preserve">            logger.error(f"HTTP ошибка при запросе без авторизации {method} {url}: {e.response.status_code} - {e.response.text}")</w:t>
        <w:br/>
        <w:t xml:space="preserve">            raise Exception(f"Ошибка {e.response.status_code}: {e.response.text}")</w:t>
        <w:br/>
        <w:t xml:space="preserve">        except Exception as e:</w:t>
        <w:br/>
        <w:t xml:space="preserve">            logger.error(f"Неизвестная ошибка при запросе без авторизации {method} {url}: {e}")</w:t>
        <w:br/>
        <w:t xml:space="preserve">            raise Exception(f"Ошибка: {e}")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C:/Users/User/PycharmProjects/telegram_service/app\bot\handlers\__init__.py</w:t>
      </w:r>
    </w:p>
    <w:p>
      <w:pPr>
        <w:pStyle w:val="Code"/>
      </w:pPr>
      <w:r>
        <w:t>from .admin.admin_panel import router as admin_panel_router</w:t>
        <w:br/>
        <w:t>from .admin.manage_users import router as manage_users_router</w:t>
        <w:br/>
        <w:t>from .admin.manage_orders import router as manage_orders_router</w:t>
        <w:br/>
        <w:t>from .admin.manage_cities import router as manage_cities_router</w:t>
        <w:br/>
        <w:t>from .admin.manage_categories import router as manage_categories_router</w:t>
        <w:br/>
        <w:t>from .customer.create_order import router as create_order_router</w:t>
        <w:br/>
        <w:t>from .customer.manage_orders import router as customer_orders_router</w:t>
        <w:br/>
        <w:t>from .customer.review import router as review_router</w:t>
        <w:br/>
        <w:t>from .executor.create_offers import router as create_offer_router</w:t>
        <w:br/>
        <w:t>from .executor.complete_order import router as complete_order_router</w:t>
        <w:br/>
        <w:t>from .common.start import router as start_router</w:t>
        <w:br/>
        <w:t>from .common.profile import router as profile_router</w:t>
        <w:br/>
        <w:t>from .common.switch_role import router as switch_role_router</w:t>
        <w:br/>
        <w:t>from .executor.manage_offers import router as manage_offers_router</w:t>
        <w:br/>
        <w:br/>
        <w:t>__all__ = [</w:t>
        <w:br/>
        <w:t xml:space="preserve">    "admin_panel_router", "manage_users_router", "manage_orders_router", "manage_offers_router", "manage_cities_router", "manage_categories_router",</w:t>
        <w:br/>
        <w:t xml:space="preserve">    "create_order_router", "customer_orders_router", "review_router",</w:t>
        <w:br/>
        <w:t xml:space="preserve">    "create_offer_router", "complete_order_router",</w:t>
        <w:br/>
        <w:t xml:space="preserve">    "start_router", "profile_router", "switch_role_router"</w:t>
        <w:br/>
        <w:t>]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C:/Users/User/PycharmProjects/telegram_service/app\bot\handlers\admin\admin_panel.py</w:t>
      </w:r>
    </w:p>
    <w:p>
      <w:pPr>
        <w:pStyle w:val="Code"/>
      </w:pPr>
      <w:r>
        <w:t>from aiogram import Router, F</w:t>
        <w:br/>
        <w:t>from aiogram.types import Message, InlineKeyboardMarkup, InlineKeyboardButton</w:t>
        <w:br/>
        <w:t>from app.bot.config import ADMIN_TELEGRAM_ID</w:t>
        <w:br/>
        <w:t>from ..common.profile import get_main_keyboard</w:t>
        <w:br/>
        <w:br/>
        <w:t>router = Router()</w:t>
        <w:br/>
        <w:br/>
        <w:t>@router.message(F.text == "Админ-панель", lambda msg: msg.from_user.id == ADMIN_TELEGRAM_ID)</w:t>
        <w:br/>
        <w:t>async def admin_panel(message: Message):</w:t>
        <w:br/>
        <w:t xml:space="preserve">    keyboard = InlineKeyboardMarkup(inline_keyboard=[</w:t>
        <w:br/>
        <w:t xml:space="preserve">        [InlineKeyboardButton(text="Список пользователей", callback_data="list_users"),</w:t>
        <w:br/>
        <w:t xml:space="preserve">         InlineKeyboardButton(text="Список заказов", callback_data="list_orders")],</w:t>
        <w:br/>
        <w:t xml:space="preserve">        [InlineKeyboardButton(text="Удалить пользователя", callback_data="delete_user"),</w:t>
        <w:br/>
        <w:t xml:space="preserve">         InlineKeyboardButton(text="Удалить заказ", callback_data="delete_order")],</w:t>
        <w:br/>
        <w:t xml:space="preserve">        [InlineKeyboardButton(text="Добавить город", callback_data="add_city"),</w:t>
        <w:br/>
        <w:t xml:space="preserve">         InlineKeyboardButton(text="Изменить город", callback_data="edit_city")],</w:t>
        <w:br/>
        <w:t xml:space="preserve">        [InlineKeyboardButton(text="Удалить город", callback_data="delete_city"),</w:t>
        <w:br/>
        <w:t xml:space="preserve">         InlineKeyboardButton(text="Добавить категорию", callback_data="add_category")],</w:t>
        <w:br/>
        <w:t xml:space="preserve">        [InlineKeyboardButton(text="Изменить категорию", callback_data="edit_category"),</w:t>
        <w:br/>
        <w:t xml:space="preserve">         InlineKeyboardButton(text="Удалить категорию", callback_data="delete_category")],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C:/Users/User/PycharmProjects/telegram_service/app\bot\handlers\admin\manage_categories.py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ADMIN_TELEGRAM_ID, API_URL</w:t>
        <w:br/>
        <w:t>from ..common.profile import get_main_keyboard</w:t>
        <w:br/>
        <w:t>import logging</w:t>
        <w:br/>
        <w:br/>
        <w:t>router = Router()</w:t>
        <w:br/>
        <w:t>logger = logging.getLogger(__name__)</w:t>
        <w:br/>
        <w:br/>
        <w:t>class CategoryCreation(StatesGroup):</w:t>
        <w:br/>
        <w:t xml:space="preserve">    name = State()</w:t>
        <w:br/>
        <w:br/>
        <w:t>class AdminPanel(StatesGroup):</w:t>
        <w:br/>
        <w:t xml:space="preserve">    add_category = State()</w:t>
        <w:br/>
        <w:t xml:space="preserve">    edit_category = State()</w:t>
        <w:br/>
        <w:t xml:space="preserve">    delete_category = State()</w:t>
        <w:br/>
        <w:br/>
        <w:t>@router.message(F.text == "Добавить категорию")</w:t>
        <w:br/>
        <w:t>async def start_add_category(message: Message, state: FSMContext):</w:t>
        <w:br/>
        <w:t xml:space="preserve">    telegram_id = await get_user_telegram_id(message)</w:t>
        <w:br/>
        <w:t xml:space="preserve">    if telegram_id != ADMIN_TELEGRAM_ID:</w:t>
        <w:br/>
        <w:t xml:space="preserve">        await message.answer("Только администратор может добавлять категории.")</w:t>
        <w:br/>
        <w:t xml:space="preserve">        return</w:t>
        <w:br/>
        <w:t xml:space="preserve">    await message.answer("Введите название новой категории:")</w:t>
        <w:br/>
        <w:t xml:space="preserve">    await state.set_state(CategoryCreation.name)</w:t>
        <w:br/>
        <w:br/>
        <w:t>@router.message(CategoryCreation.name)</w:t>
        <w:br/>
        <w:t>async def process_category_name(message: Message, state: FSMContext):</w:t>
        <w:br/>
        <w:t xml:space="preserve">    telegram_id = await get_user_telegram_id(message)</w:t>
        <w:br/>
        <w:t xml:space="preserve">    category_name = message.text.strip()</w:t>
        <w:br/>
        <w:t xml:space="preserve">    if not category_name:</w:t>
        <w:br/>
        <w:t xml:space="preserve">        await message.answer("Название категории не может быть пустым. Введите название:")</w:t>
        <w:br/>
        <w:t xml:space="preserve">        return</w:t>
        <w:br/>
        <w:t xml:space="preserve">    try:</w:t>
        <w:br/>
        <w:t xml:space="preserve">        category = await api_request(</w:t>
        <w:br/>
        <w:t xml:space="preserve">            "POST",</w:t>
        <w:br/>
        <w:t xml:space="preserve">            "category/",</w:t>
        <w:br/>
        <w:t xml:space="preserve">            telegram_id,</w:t>
        <w:br/>
        <w:t xml:space="preserve">            data={"name": category_name}</w:t>
        <w:br/>
        <w:t xml:space="preserve">        )</w:t>
        <w:br/>
        <w:t xml:space="preserve">        roles = {"is_admin": True, "is_customer": False, "is_executor": False}</w:t>
        <w:br/>
        <w:t xml:space="preserve">        await message.answer(</w:t>
        <w:br/>
        <w:t xml:space="preserve">            f"Категория '{category['name']}' успешно добавлена!",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добавления категории: {e}")</w:t>
        <w:br/>
        <w:t xml:space="preserve">        roles = {"is_admin": True, "is_customer": False, "is_executor": False}</w:t>
        <w:br/>
        <w:t xml:space="preserve">        await message.answer(</w:t>
        <w:br/>
        <w:t xml:space="preserve">            f"Ошибка добавления категории: {e}",</w:t>
        <w:br/>
        <w:t xml:space="preserve">            reply_markup=get_main_keyboard(roles)</w:t>
        <w:br/>
        <w:t xml:space="preserve">        )</w:t>
        <w:br/>
        <w:t xml:space="preserve">    await state.clear()</w:t>
        <w:br/>
        <w:br/>
        <w:t>@router.callback_query(F.data == "edit_category")</w:t>
        <w:br/>
        <w:t>async def start_edit_category(callback: CallbackQuery, state: FSMContext):</w:t>
        <w:br/>
        <w:t xml:space="preserve">    await callback.message.answer("Введите ID категории и новое название через пробел (например, '1 Ремонт'):")</w:t>
        <w:br/>
        <w:t xml:space="preserve">    await state.set_state(AdminPanel.edit_category)</w:t>
        <w:br/>
        <w:t xml:space="preserve">    await callback.answer()</w:t>
        <w:br/>
        <w:br/>
        <w:t>@router.message(AdminPanel.edit_category)</w:t>
        <w:br/>
        <w:t>async def process_edit_category(message: Message, state: FSMContext):</w:t>
        <w:br/>
        <w:t xml:space="preserve">    telegram_id = await get_user_telegram_id(message)</w:t>
        <w:br/>
        <w:t xml:space="preserve">    try:</w:t>
        <w:br/>
        <w:t xml:space="preserve">        category_id, new_name = message.text.split(" ", 1)</w:t>
        <w:br/>
        <w:t xml:space="preserve">        category_id = int(category_id)</w:t>
        <w:br/>
        <w:t xml:space="preserve">        category_data = {"name": new_name.strip()}</w:t>
        <w:br/>
        <w:t xml:space="preserve">        await api_request("PATCH", f"category/{category_id}", telegram_id, data=category_data)</w:t>
        <w:br/>
        <w:t xml:space="preserve">        await message.answer(f"Категория с ID {category_id} обновлена.", reply_markup=get_main_keyboard({"is_admin": True}))</w:t>
        <w:br/>
        <w:t xml:space="preserve">    except ValueError:</w:t>
        <w:br/>
        <w:t xml:space="preserve">        await message.answer("Пожалуйста, введите корректные данные.", reply_markup=get_main_keyboard({"is_admin": True}))</w:t>
        <w:br/>
        <w:t xml:space="preserve">    except Exception as e:</w:t>
        <w:br/>
        <w:t xml:space="preserve">        await message.answer(f"Ошибка обновления категории: {e}", reply_markup=get_main_keyboard({"is_admin": True}))</w:t>
        <w:br/>
        <w:t xml:space="preserve">    await state.clear()</w:t>
        <w:br/>
        <w:br/>
        <w:t>@router.callback_query(F.data == "delete_category")</w:t>
        <w:br/>
        <w:t>async def start_delete_category(callback: CallbackQuery, state: FSMContext):</w:t>
        <w:br/>
        <w:t xml:space="preserve">    await callback.message.answer("Введите ID категории для удаления:")</w:t>
        <w:br/>
        <w:t xml:space="preserve">    await state.set_state(AdminPanel.delete_category)</w:t>
        <w:br/>
        <w:t xml:space="preserve">    await callback.answer()</w:t>
        <w:br/>
        <w:br/>
        <w:t>@router.message(AdminPanel.delete_category)</w:t>
        <w:br/>
        <w:t>async def process_delete_category(message: Message, state: FSMContext):</w:t>
        <w:br/>
        <w:t xml:space="preserve">    telegram_id = await get_user_telegram_id(message)</w:t>
        <w:br/>
        <w:t xml:space="preserve">    try:</w:t>
        <w:br/>
        <w:t xml:space="preserve">        category_id = int(message.text)</w:t>
        <w:br/>
        <w:t xml:space="preserve">        await api_request("DELETE", f"category/{category_id}", telegram_id)</w:t>
        <w:br/>
        <w:t xml:space="preserve">        await message.answer(f"Категория с ID {category_id} удалена.",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ID.", reply_markup=get_main_keyboard({"is_admin": True}))</w:t>
        <w:br/>
        <w:t xml:space="preserve">    except Exception as e:</w:t>
        <w:br/>
        <w:t xml:space="preserve">        await message.answer(f"Ошибка удаления категории: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C:/Users/User/PycharmProjects/telegram_service/app\bot\handlers\admin\manage_cities.py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ADMIN_TELEGRAM_ID, API_URL</w:t>
        <w:br/>
        <w:t>from ..common.profile import get_main_keyboard</w:t>
        <w:br/>
        <w:t>import logging</w:t>
        <w:br/>
        <w:br/>
        <w:t>router = Router()</w:t>
        <w:br/>
        <w:br/>
        <w:t>logger = logging.getLogger(__name__)</w:t>
        <w:br/>
        <w:br/>
        <w:br/>
        <w:t>class AdminPanel(StatesGroup):</w:t>
        <w:br/>
        <w:t xml:space="preserve">    add_city = State()</w:t>
        <w:br/>
        <w:t xml:space="preserve">    edit_city = State()</w:t>
        <w:br/>
        <w:t xml:space="preserve">    delete_city = State()</w:t>
        <w:br/>
        <w:br/>
        <w:br/>
        <w:t>class CityCreation(StatesGroup):</w:t>
        <w:br/>
        <w:t xml:space="preserve">    name = State()</w:t>
        <w:br/>
        <w:br/>
        <w:br/>
        <w:t>@router.message(F.text == "Добавить город")</w:t>
        <w:br/>
        <w:t>async def start_add_city(message: Message, state: FSMContext):</w:t>
        <w:br/>
        <w:t xml:space="preserve">    telegram_id = await get_user_telegram_id(message)</w:t>
        <w:br/>
        <w:t xml:space="preserve">    if telegram_id != ADMIN_TELEGRAM_ID:</w:t>
        <w:br/>
        <w:t xml:space="preserve">        await message.answer("Только администратор может добавлять города.")</w:t>
        <w:br/>
        <w:t xml:space="preserve">        return</w:t>
        <w:br/>
        <w:t xml:space="preserve">    await message.answer("Введите название нового города:")</w:t>
        <w:br/>
        <w:t xml:space="preserve">    await state.set_state(CityCreation.name)</w:t>
        <w:br/>
        <w:br/>
        <w:br/>
        <w:t>@router.message(CityCreation.name)</w:t>
        <w:br/>
        <w:t>async def process_city_name(message: Message, state: FSMContext):</w:t>
        <w:br/>
        <w:t xml:space="preserve">    telegram_id = await get_user_telegram_id(message)</w:t>
        <w:br/>
        <w:t xml:space="preserve">    city_name = message.text.strip()</w:t>
        <w:br/>
        <w:t xml:space="preserve">    if not city_name:</w:t>
        <w:br/>
        <w:t xml:space="preserve">        await message.answer("Название города не может быть пустым. Введите название:")</w:t>
        <w:br/>
        <w:t xml:space="preserve">        return</w:t>
        <w:br/>
        <w:t xml:space="preserve">    try:</w:t>
        <w:br/>
        <w:t xml:space="preserve">        city = await api_request(</w:t>
        <w:br/>
        <w:t xml:space="preserve">            "POST",</w:t>
        <w:br/>
        <w:t xml:space="preserve">            "city/",</w:t>
        <w:br/>
        <w:t xml:space="preserve">            telegram_id,</w:t>
        <w:br/>
        <w:t xml:space="preserve">            data={"name": city_name}</w:t>
        <w:br/>
        <w:t xml:space="preserve">        )</w:t>
        <w:br/>
        <w:t xml:space="preserve">        roles = {"is_admin": True, "is_customer": False, "is_executor": False}</w:t>
        <w:br/>
        <w:t xml:space="preserve">        await message.answer(</w:t>
        <w:br/>
        <w:t xml:space="preserve">            f"Город '{city['name']}' успешно добавлен!",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добавления города: {e}")</w:t>
        <w:br/>
        <w:t xml:space="preserve">        roles = {"is_admin": True, "is_customer": False, "is_executor": False}</w:t>
        <w:br/>
        <w:t xml:space="preserve">        await message.answer(</w:t>
        <w:br/>
        <w:t xml:space="preserve">            f"Ошибка добавления города: {e}",</w:t>
        <w:br/>
        <w:t xml:space="preserve">            reply_markup=get_main_keyboard(roles)</w:t>
        <w:br/>
        <w:t xml:space="preserve">        )</w:t>
        <w:br/>
        <w:t xml:space="preserve">    await state.clear()</w:t>
        <w:br/>
        <w:br/>
        <w:br/>
        <w:t>@router.message(AdminPanel.add_city)</w:t>
        <w:br/>
        <w:t>async def process_add_city(message: Message, state: FSMContext):</w:t>
        <w:br/>
        <w:t xml:space="preserve">    telegram_id = await get_user_telegram_id(message)</w:t>
        <w:br/>
        <w:t xml:space="preserve">    try:</w:t>
        <w:br/>
        <w:t xml:space="preserve">        city_data = {"name": message.text.strip()}</w:t>
        <w:br/>
        <w:t xml:space="preserve">        await api_request("POST", "city/", telegram_id, data=city_data)</w:t>
        <w:br/>
        <w:t xml:space="preserve">        await message.answer(f"Город '{city_data['name']}' добавлен.",</w:t>
        <w:br/>
        <w:t xml:space="preserve">                             reply_markup=get_main_keyboard({"is_admin": True}))</w:t>
        <w:br/>
        <w:t xml:space="preserve">    except Exception as e:</w:t>
        <w:br/>
        <w:t xml:space="preserve">        await message.answer(f"Ошибка добавления города: {e}", reply_markup=get_main_keyboard({"is_admin": True}))</w:t>
        <w:br/>
        <w:t xml:space="preserve">    await state.clear()</w:t>
        <w:br/>
        <w:br/>
        <w:br/>
        <w:t>@router.callback_query(F.data == "edit_city")</w:t>
        <w:br/>
        <w:t>async def start_edit_city(callback: CallbackQuery, state: FSMContext):</w:t>
        <w:br/>
        <w:t xml:space="preserve">    await callback.message.answer("Введите ID города и новое название через пробел (например, '1 Алматы'):")</w:t>
        <w:br/>
        <w:t xml:space="preserve">    await state.set_state(AdminPanel.edit_city)</w:t>
        <w:br/>
        <w:t xml:space="preserve">    await callback.answer()</w:t>
        <w:br/>
        <w:br/>
        <w:br/>
        <w:t>@router.message(AdminPanel.edit_city)</w:t>
        <w:br/>
        <w:t>async def process_edit_city(message: Message, state: FSMContext):</w:t>
        <w:br/>
        <w:t xml:space="preserve">    telegram_id = await get_user_telegram_id(message)</w:t>
        <w:br/>
        <w:t xml:space="preserve">    try:</w:t>
        <w:br/>
        <w:t xml:space="preserve">        city_id, new_name = message.text.split(" ", 1)</w:t>
        <w:br/>
        <w:t xml:space="preserve">        city_id = int(city_id)</w:t>
        <w:br/>
        <w:t xml:space="preserve">        city_data = {"name": new_name.strip()}</w:t>
        <w:br/>
        <w:t xml:space="preserve">        await api_request("PATCH", f"city/{city_id}", telegram_id, data=city_data)</w:t>
        <w:br/>
        <w:t xml:space="preserve">        await message.answer(f"Город с ID {city_id} обновлён.",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корректные данные.",</w:t>
        <w:br/>
        <w:t xml:space="preserve">                             reply_markup=get_main_keyboard({"is_admin": True}))</w:t>
        <w:br/>
        <w:t xml:space="preserve">    except Exception as e:</w:t>
        <w:br/>
        <w:t xml:space="preserve">        await message.answer(f"Ошибка обновления города: {e}", reply_markup=get_main_keyboard({"is_admin": True}))</w:t>
        <w:br/>
        <w:t xml:space="preserve">    await state.clear()</w:t>
        <w:br/>
        <w:br/>
        <w:br/>
        <w:t>@router.callback_query(F.data == "delete_city")</w:t>
        <w:br/>
        <w:t>async def start_delete_city(callback: CallbackQuery, state: FSMContext):</w:t>
        <w:br/>
        <w:t xml:space="preserve">    await callback.message.answer("Введите ID города для удаления:")</w:t>
        <w:br/>
        <w:t xml:space="preserve">    await state.set_state(AdminPanel.delete_city)</w:t>
        <w:br/>
        <w:t xml:space="preserve">    await callback.answer()</w:t>
        <w:br/>
        <w:br/>
        <w:br/>
        <w:t>@router.message(AdminPanel.delete_city)</w:t>
        <w:br/>
        <w:t>async def process_delete_city(message: Message, state: FSMContext):</w:t>
        <w:br/>
        <w:t xml:space="preserve">    telegram_id = await get_user_telegram_id(message)</w:t>
        <w:br/>
        <w:t xml:space="preserve">    try:</w:t>
        <w:br/>
        <w:t xml:space="preserve">        city_id = int(message.text)</w:t>
        <w:br/>
        <w:t xml:space="preserve">        await api_request("DELETE", f"city/{city_id}", telegram_id)</w:t>
        <w:br/>
        <w:t xml:space="preserve">        await message.answer(f"Город с ID {city_id}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ID.", reply_markup=get_main_keyboard({"is_admin": True}))</w:t>
        <w:br/>
        <w:t xml:space="preserve">    except Exception as e:</w:t>
        <w:br/>
        <w:t xml:space="preserve">        await message.answer(f"Ошибка удаления города: {e}", reply_markup=get_main_keyboard({"is_admin": True}))</w:t>
        <w:br/>
        <w:t xml:space="preserve">    await state.clear()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C:/Users/User/PycharmProjects/telegram_service/app\bot\handlers\admin\manage_orders.py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ADMIN_TELEGRAM_ID, API_URL</w:t>
        <w:br/>
        <w:t>from ..common.profile import get_main_keyboard</w:t>
        <w:br/>
        <w:br/>
        <w:t>router = Router()</w:t>
        <w:br/>
        <w:br/>
        <w:t>class AdminPanel(StatesGroup):</w:t>
        <w:br/>
        <w:t xml:space="preserve">    delete_order = State()</w:t>
        <w:br/>
        <w:br/>
        <w:t>@router.callback_query(F.data == "list_orders")</w:t>
        <w:br/>
        <w:t>async def list_orders(callback: CallbackQuery):</w:t>
        <w:br/>
        <w:t xml:space="preserve">    telegram_id = callback.from_user.id</w:t>
        <w:br/>
        <w:t xml:space="preserve">    try:</w:t>
        <w:br/>
        <w:t xml:space="preserve">        orders = await api_request("GET", "order/",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заказов:\n\n"</w:t>
        <w:br/>
        <w:t xml:space="preserve">        status_map = {</w:t>
        <w:br/>
        <w:t xml:space="preserve">            "В_ожидании": "Ожидает",</w:t>
        <w:br/>
        <w:t xml:space="preserve">            "В_прогрессе": "В процессе",</w:t>
        <w:br/>
        <w:t xml:space="preserve">            "Выполнен": "Завершён",</w:t>
        <w:br/>
        <w:t xml:space="preserve">            "Отменен":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@router.callback_query(F.data == "delete_order")</w:t>
        <w:br/>
        <w:t>async def start_delete_order(callback: CallbackQuery, state: FSMContext):</w:t>
        <w:br/>
        <w:t xml:space="preserve">    await callback.message.answer("Введите ID заказа для удаления:")</w:t>
        <w:br/>
        <w:t xml:space="preserve">    await state.set_state(AdminPanel.delete_order)</w:t>
        <w:br/>
        <w:t xml:space="preserve">    await callback.answer()</w:t>
        <w:br/>
        <w:br/>
        <w:t>@router.message(AdminPanel.delete_order)</w:t>
        <w:br/>
        <w:t>async def process_delete_order(message: Message, state: FSMContext):</w:t>
        <w:br/>
        <w:t xml:space="preserve">    telegram_id = await get_user_telegram_id(message)</w:t>
        <w:br/>
        <w:t xml:space="preserve">    try:</w:t>
        <w:br/>
        <w:t xml:space="preserve">        order_id = int(message.text)</w:t>
        <w:br/>
        <w:t xml:space="preserve">        await api_request("DELETE", f"order/{order_id}", telegram_id)</w:t>
        <w:br/>
        <w:t xml:space="preserve">        await message.answer(f"Заказ с ID {order_id}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ID.", reply_markup=get_main_keyboard({"is_admin": True}))</w:t>
        <w:br/>
        <w:t xml:space="preserve">    except Exception as e:</w:t>
        <w:br/>
        <w:t xml:space="preserve">        await message.answer(f"Ошибка удаления заказа: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C:/Users/User/PycharmProjects/telegram_service/app\bot\handlers\admin\manage_users.py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ADMIN_TELEGRAM_ID, API_URL</w:t>
        <w:br/>
        <w:t>from ..common.profile import get_main_keyboard</w:t>
        <w:br/>
        <w:br/>
        <w:t>router = Router()</w:t>
        <w:br/>
        <w:br/>
        <w:t>class AdminPanel(StatesGroup):</w:t>
        <w:br/>
        <w:t xml:space="preserve">    delete_user = State()</w:t>
        <w:br/>
        <w:br/>
        <w:t>@router.callback_query(F.data == "list_users")</w:t>
        <w:br/>
        <w:t>async def list_users(callback: CallbackQuery):</w:t>
        <w:br/>
        <w:t xml:space="preserve">    telegram_id = callback.from_user.id</w:t>
        <w:br/>
        <w:t xml:space="preserve">    try:</w:t>
        <w:br/>
        <w:t xml:space="preserve">        users = await api_request("GET", "user/all",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await callback.message.answer("Введите ID пользователя для удаления:")</w:t>
        <w:br/>
        <w:t xml:space="preserve">    await state.set_state(AdminPanel.delete_user)</w:t>
        <w:br/>
        <w:t xml:space="preserve">    await callback.answer()</w:t>
        <w:br/>
        <w:br/>
        <w:t>@router.message(AdminPanel.delete_user)</w:t>
        <w:br/>
        <w:t>async def process_delete_user(message: Message, state: FSMContext):</w:t>
        <w:br/>
        <w:t xml:space="preserve">    telegram_id = await get_user_telegram_id(message)</w:t>
        <w:br/>
        <w:t xml:space="preserve">    try:</w:t>
        <w:br/>
        <w:t xml:space="preserve">        user_id = int(message.text)</w:t>
        <w:br/>
        <w:t xml:space="preserve">        await api_request("DELETE", f"user/{user_id}", telegram_id)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ID.", reply_markup=get_main_keyboard({"is_admin": True}))</w:t>
        <w:br/>
        <w:t xml:space="preserve">    except Exception as e: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C:/Users/User/PycharmProjects/telegram_service/app\bot\handlers\common\profile.py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ADMIN_TELEGRAM_ID, API_URL</w:t>
        <w:br/>
        <w:t>import logging</w:t>
        <w:br/>
        <w:br/>
        <w:t>router = Router()</w:t>
        <w:br/>
        <w:t>logger = logging.getLogger(__name__)</w:t>
        <w:br/>
        <w:br/>
        <w:t>class ProfileStates(StatesGroup):</w:t>
        <w:br/>
        <w:t xml:space="preserve">    waiting_for_name = State()</w:t>
        <w:br/>
        <w:t xml:space="preserve">    waiting_for_city = State()</w:t>
        <w:br/>
        <w:t xml:space="preserve">    waiting_for_category = State()</w:t>
        <w:br/>
        <w:br/>
        <w:t>def get_main_keyboard(roles: dict = None):</w:t>
        <w:br/>
        <w:t xml:space="preserve">    from aiogram.types import ReplyKeyboardMarkup, KeyboardButton</w:t>
        <w:br/>
        <w:t xml:space="preserve">    keyboard = []</w:t>
        <w:br/>
        <w:t xml:space="preserve">    roles = roles or {}</w:t>
        <w:br/>
        <w:t xml:space="preserve">    if roles.get("is_customer", False):</w:t>
        <w:br/>
        <w:t xml:space="preserve">        keyboard.append([KeyboardButton(text="Создать заказ")])</w:t>
        <w:br/>
        <w:t xml:space="preserve">    if roles.get("is_executor", False):</w:t>
        <w:br/>
        <w:t xml:space="preserve">        keyboard.append([KeyboardButton(text="Список заказов"), KeyboardButton(text="Мои предложения")])</w:t>
        <w:br/>
        <w:t xml:space="preserve">    if roles.get("is_admin", False):</w:t>
        <w:br/>
        <w:t xml:space="preserve">        keyboard.append([KeyboardButton(text="Админ-панель")])</w:t>
        <w:br/>
        <w:t xml:space="preserve">    keyboard.extend([</w:t>
        <w:br/>
        <w:t xml:space="preserve">        [KeyboardButton(text="Профиль")],</w:t>
        <w:br/>
        <w:t xml:space="preserve">        [KeyboardButton(text="Сменить роль")],</w:t>
        <w:br/>
        <w:t xml:space="preserve">        [KeyboardButton(text="Список заказов")]</w:t>
        <w:br/>
        <w:t xml:space="preserve">    ])</w:t>
        <w:br/>
        <w:t xml:space="preserve">    return ReplyKeyboardMarkup(keyboard=keyboard, resize_keyboard=True)</w:t>
        <w:br/>
        <w:br/>
        <w:t>@router.message(F.text == "Профиль")</w:t>
        <w:br/>
        <w:t>async def show_profile(message: Message):</w:t>
        <w:br/>
        <w:t xml:space="preserve">    telegram_id = await get_user_telegram_id(message)</w:t>
        <w:br/>
        <w:t xml:space="preserve">    try:</w:t>
        <w:br/>
        <w:t xml:space="preserve">        user = await api_request("GET", "user/me", telegram_id)</w:t>
        <w:br/>
        <w:t xml:space="preserve">        role = "Заказчик" if user["is_customer"] else "Исполнитель" if user["is_executor"] else "Не определена"</w:t>
        <w:br/>
        <w:t xml:space="preserve">        city = await api_request("GET", f"city/{user['city_id']}", telegram_id)</w:t>
        <w:br/>
        <w:t xml:space="preserve">        categories = [cat["name"] for cat in await api_request("GET", "category/", telegram_id) if cat["id"] in [c["id"] for c in user.get("categories", [])]]</w:t>
        <w:br/>
        <w:t xml:space="preserve">        response = (</w:t>
        <w:br/>
        <w:t xml:space="preserve">            f"Ваш профиль:\n"</w:t>
        <w:br/>
        <w:t xml:space="preserve">            f"Имя: {user['name']}\n"</w:t>
        <w:br/>
        <w:t xml:space="preserve">            f"Username: @{user['username'] or 'не указан'}\n"</w:t>
        <w:br/>
        <w:t xml:space="preserve">            f"Роль: {role}\n"</w:t>
        <w:br/>
        <w:t xml:space="preserve">            f"Город: {city['name']}\n"</w:t>
        <w:br/>
        <w:t xml:space="preserve">            f"Категории: {', '.join(categories) or 'не выбраны'}\n"</w:t>
        <w:br/>
        <w:t xml:space="preserve">            f"Рейтинг: {user['rating']}\n"</w:t>
        <w:br/>
        <w:t xml:space="preserve">            f"Завершённых заказов: {user['completed_orders']}"</w:t>
        <w:br/>
        <w:t xml:space="preserve">        )</w:t>
        <w:br/>
        <w:t xml:space="preserve">        keyboard = InlineKeyboardMarkup(inline_keyboard=[</w:t>
        <w:br/>
        <w:t xml:space="preserve">            [InlineKeyboardButton(text="Изменить имя", callback_data="edit_name"),</w:t>
        <w:br/>
        <w:t xml:space="preserve">             InlineKeyboardButton(text="Изменить город", callback_data="edit_city")],</w:t>
        <w:br/>
        <w:t xml:space="preserve">            [InlineKeyboardButton(text="Изменить категории", callback_data="edit_categories"),</w:t>
        <w:br/>
        <w:t xml:space="preserve">             InlineKeyboardButton(text="Назад", callback_data="back")]</w:t>
        <w:br/>
        <w:t xml:space="preserve">        ])</w:t>
        <w:br/>
        <w:t xml:space="preserve">        await message.answer(response, reply_markup=keyboard)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message.answer(f"Ошибка загрузки профиля: {e}", reply_markup=get_main_keyboard(roles))</w:t>
        <w:br/>
        <w:br/>
        <w:t>@router.callback_query(F.data == "edit_name")</w:t>
        <w:br/>
        <w:t>async def start_edit_name(callback: CallbackQuery, state: FSMContext):</w:t>
        <w:br/>
        <w:t xml:space="preserve">    await callback.message.answer("Введите новое имя:")</w:t>
        <w:br/>
        <w:t xml:space="preserve">    await state.set_state(ProfileStates.waiting_for_name)</w:t>
        <w:br/>
        <w:t xml:space="preserve">    await callback.answer()</w:t>
        <w:br/>
        <w:br/>
        <w:t>@router.message(ProfileStates.waiting_for_name)</w:t>
        <w:br/>
        <w:t>async def process_edit_name(message: Message, state: FSMContext):</w:t>
        <w:br/>
        <w:t xml:space="preserve">    telegram_id = await get_user_telegram_id(message)</w:t>
        <w:br/>
        <w:t xml:space="preserve">    try:</w:t>
        <w:br/>
        <w:t xml:space="preserve">        name = message.text.strip()</w:t>
        <w:br/>
        <w:t xml:space="preserve">        await api_request("PATCH", "user/me", telegram_id, data={"name": name})</w:t>
        <w:br/>
        <w:t xml:space="preserve">        roles = {"is_admin": telegram_id == ADMIN_TELEGRAM_ID, "is_customer": True}</w:t>
        <w:br/>
        <w:t xml:space="preserve">        await message.answer(f"Имя обновлено: {name}", reply_markup=get_main_keyboard(roles))</w:t>
        <w:br/>
        <w:t xml:space="preserve">    except Exception as e:</w:t>
        <w:br/>
        <w:t xml:space="preserve">        await message.answer(f"Ошибка обновления имени: {e}", reply_markup=get_main_keyboard({"is_customer": True}))</w:t>
        <w:br/>
        <w:t xml:space="preserve">    await state.clear()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cities = await api_request("GET", "city/", telegram_id)</w:t>
        <w:br/>
        <w:t xml:space="preserve">    keyboard = InlineKeyboardMarkup(inline_keyboard=[</w:t>
        <w:br/>
        <w:t xml:space="preserve">        [InlineKeyboardButton(text=city["name"], callback_data=f"city_{city['id']}")] for city in cities</w:t>
        <w:br/>
        <w:t xml:space="preserve">    ])</w:t>
        <w:br/>
        <w:t xml:space="preserve">    await callback.message.answer("Выберите новый город:", reply_markup=keyboard)</w:t>
        <w:br/>
        <w:t xml:space="preserve">    await state.set_state(ProfileStates.waiting_for_city)</w:t>
        <w:br/>
        <w:t xml:space="preserve">    await callback.answer()</w:t>
        <w:br/>
        <w:br/>
        <w:t>@router.callback_query(F.data.startswith("city_"), ProfileStates.waiting_for_city)</w:t>
        <w:br/>
        <w:t>async def process_edit_city(callback: CallbackQuery, state: FSMContext):</w:t>
        <w:br/>
        <w:t xml:space="preserve">    telegram_id = callback.from_user.id</w:t>
        <w:br/>
        <w:t xml:space="preserve">    city_id = int(callback.data.split("_")[1])</w:t>
        <w:br/>
        <w:t xml:space="preserve">    try:</w:t>
        <w:br/>
        <w:t xml:space="preserve">        await api_request("PATCH", "user/me", telegram_id, data={"city_id": city_id})</w:t>
        <w:br/>
        <w:t xml:space="preserve">        city = await api_request("GET", f"city/{city_id}", telegram_id)</w:t>
        <w:br/>
        <w:t xml:space="preserve">        roles = {"is_admin": telegram_id == ADMIN_TELEGRAM_ID, "is_executor": True}</w:t>
        <w:br/>
        <w:t xml:space="preserve">        await callback.message.answer(f"Город обновлён: {city['name']}", reply_markup=get_main_keyboard(roles))</w:t>
        <w:br/>
        <w:t xml:space="preserve">    except Exception as e:</w:t>
        <w:br/>
        <w:t xml:space="preserve">        await callback.message.answer(f"Ошибка обновления города: {e}", reply_markup=get_main_keyboard({"is_executor": True}))</w:t>
        <w:br/>
        <w:t xml:space="preserve">    await state.clear()</w:t>
        <w:br/>
        <w:t xml:space="preserve">    await callback.answer()</w:t>
        <w:br/>
        <w:br/>
        <w:t>@router.callback_query(F.data == "edit_categories")</w:t>
        <w:br/>
        <w:t>async def start_edit_categories(callback: CallbackQuery, state: FSMContext):</w:t>
        <w:br/>
        <w:t xml:space="preserve">    telegram_id = callback.from_user.id</w:t>
        <w:br/>
        <w:t xml:space="preserve">    categories = await api_request("GET", "category/", telegram_id)</w:t>
        <w:br/>
        <w:t xml:space="preserve">    keyboard = InlineKeyboardMarkup(inline_keyboard=[</w:t>
        <w:br/>
        <w:t xml:space="preserve">        [InlineKeyboardButton(text=cat["name"], callback_data=f"cat_{cat['id']}")] for cat in categories</w:t>
        <w:br/>
        <w:t xml:space="preserve">    ])</w:t>
        <w:br/>
        <w:t xml:space="preserve">    await callback.message.answer("Выберите категории (можно выбрать несколько, затем нажмите 'Готово'):", reply_markup=keyboard)</w:t>
        <w:br/>
        <w:t xml:space="preserve">    await state.set_state(ProfileStates.waiting_for_category)</w:t>
        <w:br/>
        <w:t xml:space="preserve">    await state.update_data(selected_categories=[])</w:t>
        <w:br/>
        <w:t xml:space="preserve">    await callback.answer()</w:t>
        <w:br/>
        <w:br/>
        <w:t>@router.callback_query(F.data.startswith("cat_"), ProfileStates.waiting_for_category)</w:t>
        <w:br/>
        <w:t>async def process_category_selection(callback: CallbackQuery, state: FSMContext):</w:t>
        <w:br/>
        <w:t xml:space="preserve">    category_id = int(callback.data.split("_")[1])</w:t>
        <w:br/>
        <w:t xml:space="preserve">    data = await state.get_data()</w:t>
        <w:br/>
        <w:t xml:space="preserve">    selected = data.get("selected_categories", [])</w:t>
        <w:br/>
        <w:t xml:space="preserve">    if category_id not in selected:</w:t>
        <w:br/>
        <w:t xml:space="preserve">        selected.append(category_id)</w:t>
        <w:br/>
        <w:t xml:space="preserve">    await state.update_data(selected_categories=selected)</w:t>
        <w:br/>
        <w:t xml:space="preserve">    await callback.answer(f"Категория ID {category_id} добавлена.")</w:t>
        <w:br/>
        <w:br/>
        <w:t>@router.message(F.text == "Готово", ProfileStates.waiting_for_category)</w:t>
        <w:br/>
        <w:t>async def finish_categories(message: Message, state: FSMContext):</w:t>
        <w:br/>
        <w:t xml:space="preserve">    telegram_id = await get_user_telegram_id(message)</w:t>
        <w:br/>
        <w:t xml:space="preserve">    data = await state.get_data()</w:t>
        <w:br/>
        <w:t xml:space="preserve">    selected_categories = data.get("selected_categories", [])</w:t>
        <w:br/>
        <w:t xml:space="preserve">    try:</w:t>
        <w:br/>
        <w:t xml:space="preserve">        await api_request("PATCH", "user/me", telegram_id, data={"category_ids": selected_categories})</w:t>
        <w:br/>
        <w:t xml:space="preserve">        await message.answer("Категории обновлены!", reply_markup=get_main_keyboard({"is_executor": True}))</w:t>
        <w:br/>
        <w:t xml:space="preserve">    except Exception as e:</w:t>
        <w:br/>
        <w:t xml:space="preserve">        await message.answer(f"Ошибка обновления категорий: {e}", reply_markup=get_main_keyboard({"is_executor":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C:/Users/User/PycharmProjects/telegram_service/app\bot\handlers\common\start.py</w:t>
      </w:r>
    </w:p>
    <w:p>
      <w:pPr>
        <w:pStyle w:val="Code"/>
      </w:pPr>
      <w:r>
        <w:t>from aiogram import Router, F</w:t>
        <w:br/>
        <w:t>from aiogram.types import Message</w:t>
        <w:br/>
        <w:t>from aiogram.filters import Command  # Исправлено: импорт Command из filters</w:t>
        <w:br/>
        <w:t>from app.bot.config import ADMIN_TELEGRAM_ID</w:t>
        <w:br/>
        <w:t>from app.bot.handlers.utils import api_request, get_user_telegram_id</w:t>
        <w:br/>
        <w:t>from .profile import get_main_keyboard</w:t>
        <w:br/>
        <w:t>import logging</w:t>
        <w:br/>
        <w:br/>
        <w:t>router = Router()</w:t>
        <w:br/>
        <w:t>logger = logging.getLogger(__name__)</w:t>
        <w:br/>
        <w:br/>
        <w:t>async def ensure_user_exists(telegram_id: int, message: Message) -&gt; dict:</w:t>
        <w:br/>
        <w:t xml:space="preserve">    try:</w:t>
        <w:br/>
        <w:t xml:space="preserve">        user = await api_request("GET", "user/me", telegram_id)</w:t>
        <w:br/>
        <w:t xml:space="preserve">        return user</w:t>
        <w:br/>
        <w:t xml:space="preserve">    except Exception as e:</w:t>
        <w:br/>
        <w:t xml:space="preserve">        if "404" in str(e):</w:t>
        <w:br/>
        <w:t xml:space="preserve">            try:</w:t>
        <w:br/>
        <w:t xml:space="preserve">                cities = await api_request("GET", "city/", telegram_id)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 None</w:t>
        <w:br/>
        <w:t xml:space="preserve">                default_city_id = cities[0]["id"]</w:t>
        <w:br/>
        <w:t xml:space="preserve">                user_data = {</w:t>
        <w:br/>
        <w:t xml:space="preserve">                    "telegram_id": telegram_id,</w:t>
        <w:br/>
        <w:t xml:space="preserve">                    "name": message.from_user.full_name or "Без имени",</w:t>
        <w:br/>
        <w:t xml:space="preserve">                    "username": message.from_user.username,</w:t>
        <w:br/>
        <w:t xml:space="preserve">                    "is_customer": True,  # По умолчанию заказчик</w:t>
        <w:br/>
        <w:t xml:space="preserve">                    "is_executor": False,</w:t>
        <w:br/>
        <w:t xml:space="preserve">                    "city_id": default_city_id</w:t>
        <w:br/>
        <w:t xml:space="preserve">                }</w:t>
        <w:br/>
        <w:t xml:space="preserve">                user = await api_request("POST", "user/", telegram_id, data=user_data)</w:t>
        <w:br/>
        <w:t xml:space="preserve">                return user</w:t>
        <w:br/>
        <w:t xml:space="preserve">            except Exception as e:</w:t>
        <w:br/>
        <w:t xml:space="preserve">                await message.answer(f"Ошибка при создании пользователя: {e}")</w:t>
        <w:br/>
        <w:t xml:space="preserve">                return None</w:t>
        <w:br/>
        <w:t xml:space="preserve">        else:</w:t>
        <w:br/>
        <w:t xml:space="preserve">            await message.answer(f"Ошибка проверки пользователя: {e}")</w:t>
        <w:br/>
        <w:t xml:space="preserve">            return None</w:t>
        <w:br/>
        <w:br/>
        <w:t>@router.message(Command("start"))  # Исправлено: использование фильтра Command</w:t>
        <w:br/>
        <w:t>async def start_command(message: Message):</w:t>
        <w:br/>
        <w:t xml:space="preserve">    telegram_id = await get_user_telegram_id(message)</w:t>
        <w:br/>
        <w:t xml:space="preserve">    user = await ensure_user_exists(telegram_id, message)</w:t>
        <w:br/>
        <w:t xml:space="preserve">    if not user:</w:t>
        <w:br/>
        <w:t xml:space="preserve">        return</w:t>
        <w:br/>
        <w:t xml:space="preserve">    is_admin = telegram_id == ADMIN_TELEGRAM_ID</w:t>
        <w:br/>
        <w:t xml:space="preserve">    roles = {"is_admin": is_admin, "is_executor": user["is_executor"], "is_customer": user["is_customer"]}</w:t>
        <w:br/>
        <w:t xml:space="preserve">    await message.answer("Добро пожаловать!", reply_markup=get_main_keyboard(roles))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C:/Users/User/PycharmProjects/telegram_service/app\bot\handlers\common\switch_role.py</w:t>
      </w:r>
    </w:p>
    <w:p>
      <w:pPr>
        <w:pStyle w:val="Code"/>
      </w:pPr>
      <w:r>
        <w:t>from aiogram import Router, F</w:t>
        <w:br/>
        <w:t>from aiogram.fsm.context import FSMContext</w:t>
        <w:br/>
        <w:t>from aiogram.types import Message, CallbackQuery</w:t>
        <w:br/>
        <w:t>from app.bot.handlers.utils import api_request, get_user_telegram_id</w:t>
        <w:br/>
        <w:t>from app.bot.config import ADMIN_TELEGRAM_ID, API_URL</w:t>
        <w:br/>
        <w:t>from .profile import get_main_keyboard</w:t>
        <w:br/>
        <w:t>from .start import ensure_user_exists  # Используем импорт</w:t>
        <w:br/>
        <w:t>import logging</w:t>
        <w:br/>
        <w:br/>
        <w:t>router = Router()</w:t>
        <w:br/>
        <w:t>logger = logging.getLogger(__name__)</w:t>
        <w:br/>
        <w:br/>
        <w:t>@router.message(F.text == "Сменить роль")</w:t>
        <w:br/>
        <w:t>async def switch_role(message: Message):</w:t>
        <w:br/>
        <w:t xml:space="preserve">    telegram_id = await get_user_telegram_id(message)</w:t>
        <w:br/>
        <w:t xml:space="preserve">    user = await ensure_user_exists(telegram_id, message)</w:t>
        <w:br/>
        <w:t xml:space="preserve">    if not user:</w:t>
        <w:br/>
        <w:t xml:space="preserve">        return</w:t>
        <w:br/>
        <w:t xml:space="preserve">    try:</w:t>
        <w:br/>
        <w:t xml:space="preserve">        new_roles = {</w:t>
        <w:br/>
        <w:t xml:space="preserve">            "is_customer": not user["is_customer"],</w:t>
        <w:br/>
        <w:t xml:space="preserve">            "is_executor": not user["is_executor"]</w:t>
        <w:br/>
        <w:t xml:space="preserve">        }</w:t>
        <w:br/>
        <w:t xml:space="preserve">        await api_request("PATCH", "user/me", telegram_id, data=new_roles)</w:t>
        <w:br/>
        <w:t xml:space="preserve">        updated_user = await api_request("GET", "user/me", telegram_id)</w:t>
        <w:br/>
        <w:t xml:space="preserve">        roles = {</w:t>
        <w:br/>
        <w:t xml:space="preserve">            "is_admin": telegram_id == ADMIN_TELEGRAM_ID,</w:t>
        <w:br/>
        <w:t xml:space="preserve">            "is_executor": updated_user["is_executor"],</w:t>
        <w:br/>
        <w:t xml:space="preserve">            "is_customer": updated_user["is_customer"]</w:t>
        <w:br/>
        <w:t xml:space="preserve">        }</w:t>
        <w:br/>
        <w:t xml:space="preserve">        role_text = "Заказчик" if updated_user["is_customer"] else "Исполнитель"</w:t>
        <w:br/>
        <w:t xml:space="preserve">        await message.answer(f"Роль успешно изменена на: {role_text}", reply_markup=get_main_keyboard(roles))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message.answer(f"Ошибка при смене роли: {e}", reply_markup=get_main_keyboard(roles))</w:t>
        <w:br/>
        <w:br/>
        <w:t>@router.callback_query(F.data == "back")</w:t>
        <w:br/>
        <w:t>async def back_to_main(callback: CallbackQuery, state: FSMContext):</w:t>
        <w:br/>
        <w:t xml:space="preserve">    telegram_id = callback.from_user.id</w:t>
        <w:br/>
        <w:t xml:space="preserve">    user = await ensure_user_exists(telegram_id, callback.message)</w:t>
        <w:br/>
        <w:t xml:space="preserve">    if not user:</w:t>
        <w:br/>
        <w:t xml:space="preserve">        return</w:t>
        <w:br/>
        <w:t xml:space="preserve">    is_admin = telegram_id == ADMIN_TELEGRAM_ID</w:t>
        <w:br/>
        <w:t xml:space="preserve">    roles = {"is_admin": is_admin, "is_executor": user["is_executor"], "is_customer": user["is_customer"]}</w:t>
        <w:br/>
        <w:t xml:space="preserve">    await callback.message.answer("Главное меню:", reply_markup=get_main_keyboard(roles))</w:t>
        <w:br/>
        <w:t xml:space="preserve">    await state.clear()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C:/Users/User/PycharmProjects/telegram_service/app\bot\handlers\customer\create_order.py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</w:t>
        <w:br/>
        <w:t>from ..common.profile import get_main_keyboard</w:t>
        <w:br/>
        <w:t>import logging</w:t>
        <w:br/>
        <w:br/>
        <w:t>router = Router()</w:t>
        <w:br/>
        <w:t>logger = logging.getLogger(__name__)</w:t>
        <w:br/>
        <w:br/>
        <w:t>class OrderCreation(StatesGroup):</w:t>
        <w:br/>
        <w:t xml:space="preserve">    title = State()</w:t>
        <w:br/>
        <w:t xml:space="preserve">    description = State()</w:t>
        <w:br/>
        <w:t xml:space="preserve">    category = State()</w:t>
        <w:br/>
        <w:t xml:space="preserve">    price = State()</w:t>
        <w:br/>
        <w:t xml:space="preserve">    due_date = State()</w:t>
        <w:br/>
        <w:br/>
        <w:t>@router.message(F.text == "Создать заказ")</w:t>
        <w:br/>
        <w:t>async def start_create_order(message: Message, state: FSMContext):</w:t>
        <w:br/>
        <w:t xml:space="preserve">    telegram_id = await get_user_telegram_id(message)</w:t>
        <w:br/>
        <w:t xml:space="preserve">    try:</w:t>
        <w:br/>
        <w:t xml:space="preserve">        user = await api_request("GET", "user/me", telegram_id)</w:t>
        <w:br/>
        <w:t xml:space="preserve">        if not user["is_customer"]:</w:t>
        <w:br/>
        <w:t xml:space="preserve">            await message.answer("Только заказчики могут создавать заказы.", reply_markup=get_main_keyboard({"is_customer": False}))</w:t>
        <w:br/>
        <w:t xml:space="preserve">            return</w:t>
        <w:br/>
        <w:t xml:space="preserve">        await message.answer("Введите название заказа:")</w:t>
        <w:br/>
        <w:t xml:space="preserve">        await state.set_state(OrderCreation.title)</w:t>
        <w:br/>
        <w:t xml:space="preserve">    except Exception as e:</w:t>
        <w:br/>
        <w:t xml:space="preserve">        logger.error(f"Ошибка в start_create_order: {e}")</w:t>
        <w:br/>
        <w:t xml:space="preserve">        await message.answer(f"Ошибка: {e}", reply_markup=get_main_keyboard({"is_customer": False}))</w:t>
        <w:br/>
        <w:br/>
        <w:t>@router.message(OrderCreation.title)</w:t>
        <w:br/>
        <w:t>async def process_title(message: Message, state: FSMContext):</w:t>
        <w:br/>
        <w:t xml:space="preserve">    title = message.text.strip()</w:t>
        <w:br/>
        <w:t xml:space="preserve">    if not title:</w:t>
        <w:br/>
        <w:t xml:space="preserve">        await message.answer("Название заказа не может быть пустым. Введите название:")</w:t>
        <w:br/>
        <w:t xml:space="preserve">        return</w:t>
        <w:br/>
        <w:t xml:space="preserve">    await state.update_data(title=title)</w:t>
        <w:br/>
        <w:t xml:space="preserve">    await message.answer("Введите описание заказа (или пропустите, отправив '-'):")</w:t>
        <w:br/>
        <w:t xml:space="preserve">    await state.set_state(OrderCreation.description)</w:t>
        <w:br/>
        <w:br/>
        <w:t>@router.message(OrderCreation.description)</w:t>
        <w:br/>
        <w:t>async def process_description(message: Message, state: FSMContext):</w:t>
        <w:br/>
        <w:t xml:space="preserve">    description = message.text.strip()</w:t>
        <w:br/>
        <w:t xml:space="preserve">    await state.update_data(description=None if description == "-" else description)</w:t>
        <w:br/>
        <w:t xml:space="preserve">    try:</w:t>
        <w:br/>
        <w:t xml:space="preserve">        categories = await api_request("GET", "category/", await get_user_telegram_id(message))</w:t>
        <w:br/>
        <w:t xml:space="preserve">        if not categories:</w:t>
        <w:br/>
        <w:t xml:space="preserve">            await message.answer("В системе нет категорий. Обратитесь к администратору.")</w:t>
        <w:br/>
        <w:t xml:space="preserve">            return</w:t>
        <w:br/>
        <w:t xml:space="preserve">        keyboard = InlineKeyboardMarkup(inline_keyboard=[</w:t>
        <w:br/>
        <w:t xml:space="preserve">            [InlineKeyboardButton(text=cat["name"], callback_data=f"cat_{cat['id']}")] for cat in categories</w:t>
        <w:br/>
        <w:t xml:space="preserve">        ] + [[InlineKeyboardButton(text="Готово", callback_data="category_done")]])</w:t>
        <w:br/>
        <w:t xml:space="preserve">        await message.answer("Выберите категорию:", reply_markup=keyboard)</w:t>
        <w:br/>
        <w:t xml:space="preserve">        await state.set_state(OrderCreation.category)</w:t>
        <w:br/>
        <w:t xml:space="preserve">    except Exception as e:</w:t>
        <w:br/>
        <w:t xml:space="preserve">        logger.error(f"Ошибка в process_description: {e}")</w:t>
        <w:br/>
        <w:t xml:space="preserve">        await message.answer(f"Ошибка загрузки категорий: {e}", reply_markup=get_main_keyboard({"is_customer": True}))</w:t>
        <w:br/>
        <w:t xml:space="preserve">        await state.clear()</w:t>
        <w:br/>
        <w:br/>
        <w:t>@router.callback_query(F.data.startswith("cat_"), OrderCreation.category)</w:t>
        <w:br/>
        <w:t>async def process_category(callback: CallbackQuery, state: FSMContext):</w:t>
        <w:br/>
        <w:t xml:space="preserve">    category_id = int(callback.data.split("_")[1])</w:t>
        <w:br/>
        <w:t xml:space="preserve">    await state.update_data(category_id=category_id)</w:t>
        <w:br/>
        <w:t xml:space="preserve">    await callback.message.edit_text(</w:t>
        <w:br/>
        <w:t xml:space="preserve">        f"Вы выбрали категорию. Нажмите 'Готово', чтобы продолжить.",</w:t>
        <w:br/>
        <w:t xml:space="preserve">        reply_markup=InlineKeyboardMarkup(inline_keyboard=[</w:t>
        <w:br/>
        <w:t xml:space="preserve">            [InlineKeyboardButton(text="Готово", callback_data="category_done")]</w:t>
        <w:br/>
        <w:t xml:space="preserve">        ])</w:t>
        <w:br/>
        <w:t xml:space="preserve">    )</w:t>
        <w:br/>
        <w:t xml:space="preserve">    await callback.answer()</w:t>
        <w:br/>
        <w:br/>
        <w:t>@router.callback_query(F.data == "category_done", OrderCreation.category)</w:t>
        <w:br/>
        <w:t>async def category_done(callback: CallbackQuery, state: FSMContext):</w:t>
        <w:br/>
        <w:t xml:space="preserve">    data = await state.get_data()</w:t>
        <w:br/>
        <w:t xml:space="preserve">    if "category_id" not in data:</w:t>
        <w:br/>
        <w:t xml:space="preserve">        await callback.message.edit_text("Вы не выбрали категорию. Пожалуйста, выберите категорию:")</w:t>
        <w:br/>
        <w:t xml:space="preserve">        categories = await api_request("GET", "category/", callback.from_user.id)</w:t>
        <w:br/>
        <w:t xml:space="preserve">        keyboard = InlineKeyboardMarkup(inline_keyboard=[</w:t>
        <w:br/>
        <w:t xml:space="preserve">            [InlineKeyboardButton(text=cat["name"], callback_data=f"cat_{cat['id']}")] for cat in categories</w:t>
        <w:br/>
        <w:t xml:space="preserve">        ] + [[InlineKeyboardButton(text="Готово", callback_data="category_done")]])</w:t>
        <w:br/>
        <w:t xml:space="preserve">        await callback.message.edit_reply_markup(reply_markup=keyboard)</w:t>
        <w:br/>
        <w:t xml:space="preserve">        await callback.answer()</w:t>
        <w:br/>
        <w:t xml:space="preserve">        return</w:t>
        <w:br/>
        <w:t xml:space="preserve">    await callback.message.edit_text("Введите желаемую цену (в тенге):")</w:t>
        <w:br/>
        <w:t xml:space="preserve">    await state.set_state(OrderCreation.price)</w:t>
        <w:br/>
        <w:t xml:space="preserve">    await callback.answer()</w:t>
        <w:br/>
        <w:br/>
        <w:t>@router.message(OrderCreation.price)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await state.update_data(desired_price=price)</w:t>
        <w:br/>
        <w:t xml:space="preserve">        await message.answer("Введите срок выполнения (в формате ГГГГ-ММ-ДД):")</w:t>
        <w:br/>
        <w:t xml:space="preserve">        await state.set_state(OrderCreation.due_date)</w:t>
        <w:br/>
        <w:t xml:space="preserve">    except ValueError as e:</w:t>
        <w:br/>
        <w:t xml:space="preserve">        await message.answer(f"Ошибка: {e}. Введите корректную цену (например, 5000):")</w:t>
        <w:br/>
        <w:t xml:space="preserve">    except Exception as e:</w:t>
        <w:br/>
        <w:t xml:space="preserve">        logger.error(f"Ошибка в process_price: {e}")</w:t>
        <w:br/>
        <w:t xml:space="preserve">        await message.answer(f"Ошибка: {e}. Введите корректную цену.")</w:t>
        <w:br/>
        <w:br/>
        <w:t>@router.message(OrderCreation.due_date)</w:t>
        <w:br/>
        <w:t>async def process_due_date(message: Message, state: FSMContext):</w:t>
        <w:br/>
        <w:t xml:space="preserve">    telegram_id = await get_user_telegram_id(message)</w:t>
        <w:br/>
        <w:t xml:space="preserve">    try:</w:t>
        <w:br/>
        <w:t xml:space="preserve">        from datetime import datetime</w:t>
        <w:br/>
        <w:t xml:space="preserve">        due_date = datetime.strptime(message.text.strip(), "%Y-%m-%d")</w:t>
        <w:br/>
        <w:t xml:space="preserve">        if due_date &lt; datetime.utcnow():</w:t>
        <w:br/>
        <w:t xml:space="preserve">            raise ValueError("Срок не может быть в прошлом")</w:t>
        <w:br/>
        <w:t xml:space="preserve">        order_data = await state.get_data()</w:t>
        <w:br/>
        <w:t xml:space="preserve">        order_data["due_date"] = due_date.isoformat()</w:t>
        <w:br/>
        <w:t xml:space="preserve">        order = await api_request("POST", "order/", telegram_id, data=order_data)</w:t>
        <w:br/>
        <w:t xml:space="preserve">        roles = {"is_admin": telegram_id == ADMIN_TELEGRAM_ID, "is_customer": True}</w:t>
        <w:br/>
        <w:t xml:space="preserve">        await message.answer(f"Заказ '{order['title']}' создан!", reply_markup=get_main_keyboard(roles))</w:t>
        <w:br/>
        <w:t xml:space="preserve">        await state.clear()</w:t>
        <w:br/>
        <w:t xml:space="preserve">    except ValueError as e:</w:t>
        <w:br/>
        <w:t xml:space="preserve">        await message.answer(f"Ошибка: {e}. Введите дату в формате ГГГГ-ММ-ДД (например, 2025-03-20):")</w:t>
        <w:br/>
        <w:t xml:space="preserve">    except Exception as e:</w:t>
        <w:br/>
        <w:t xml:space="preserve">        logger.error(f"Ошибка в process_due_date: {e}")</w:t>
        <w:br/>
        <w:t xml:space="preserve">        roles = {"is_admin": telegram_id == ADMIN_TELEGRAM_ID, "is_customer": True}</w:t>
        <w:br/>
        <w:t xml:space="preserve">        await message.answer(f"Ошибка создания заказа: {e}", reply_markup=get_main_keyboard(roles))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C:/Users/User/PycharmProjects/telegram_service/app\bot\handlers\customer\manage_orders.py</w:t>
      </w:r>
    </w:p>
    <w:p>
      <w:pPr>
        <w:pStyle w:val="Code"/>
      </w:pPr>
      <w:r>
        <w:t>from aiogram import Router, F</w:t>
        <w:br/>
        <w:t>from aiogram.types import Message, InlineKeyboardMarkup, InlineKeyboardButton</w:t>
        <w:br/>
        <w:t>from app.bot.handlers.utils import api_request, get_user_telegram_id</w:t>
        <w:br/>
        <w:t>from app.bot.config import ADMIN_TELEGRAM_ID</w:t>
        <w:br/>
        <w:t>from ..common.profile import get_main_keyboard</w:t>
        <w:br/>
        <w:t>import logging</w:t>
        <w:br/>
        <w:br/>
        <w:t>router = Router()</w:t>
        <w:br/>
        <w:t>logger = logging.getLogger(__name__)</w:t>
        <w:br/>
        <w:br/>
        <w:t>@router.message(F.text == "Список заказов")</w:t>
        <w:br/>
        <w:t>async def show_orders(message: Message):</w:t>
        <w:br/>
        <w:t xml:space="preserve">    telegram_id = await get_user_telegram_id(message)</w:t>
        <w:br/>
        <w:t xml:space="preserve">    user = await api_request("GET", "user/me", telegram_id)</w:t>
        <w:br/>
        <w:t xml:space="preserve">    try:</w:t>
        <w:br/>
        <w:t xml:space="preserve">        is_executor = user["is_executor"]</w:t>
        <w:br/>
        <w:t xml:space="preserve">        is_customer = user["is_customer"]</w:t>
        <w:br/>
        <w:t xml:space="preserve">        is_admin = telegram_id == ADMIN_TELEGRAM_ID</w:t>
        <w:br/>
        <w:t xml:space="preserve">        if is_executor:</w:t>
        <w:br/>
        <w:t xml:space="preserve">            url = "order/available"</w:t>
        <w:br/>
        <w:t xml:space="preserve">            logger.info(f"Запрос для исполнителя: {url}")</w:t>
        <w:br/>
        <w:t xml:space="preserve">            orders = await api_request("GET", url, telegram_id)</w:t>
        <w:br/>
        <w:t xml:space="preserve">            title = "Доступные заказы:"</w:t>
        <w:br/>
        <w:t xml:space="preserve">            executed_orders = await api_request("GET", "order/", telegram_id)</w:t>
        <w:br/>
        <w:t xml:space="preserve">            executed_orders = [o for o in executed_orders if o["executor_id"] == user["id"]]</w:t>
        <w:br/>
        <w:t xml:space="preserve">        else:</w:t>
        <w:br/>
        <w:t xml:space="preserve">            url = "order/"</w:t>
        <w:br/>
        <w:t xml:space="preserve">            logger.info(f"Запрос для заказчика: {url}")</w:t>
        <w:br/>
        <w:t xml:space="preserve">            orders = await api_request("GET", url, telegram_id)</w:t>
        <w:br/>
        <w:t xml:space="preserve">            title = "Ваши заказы:"</w:t>
        <w:br/>
        <w:t xml:space="preserve">            orders = [o for o in orders if o["customer_id"] == user["id"]]</w:t>
        <w:br/>
        <w:t xml:space="preserve">            executed_orders = []</w:t>
        <w:br/>
        <w:br/>
        <w:t xml:space="preserve">        if not orders and not executed_orders:</w:t>
        <w:br/>
        <w:t xml:space="preserve">            roles = {"is_admin": is_admin, "is_executor": is_executor, "is_customer": is_customer}</w:t>
        <w:br/>
        <w:t xml:space="preserve">            await message.answer(f"{title.split(':')[0]} пока нет.", reply_markup=get_main_keyboard(roles))</w:t>
        <w:br/>
        <w:t xml:space="preserve">            return</w:t>
        <w:br/>
        <w:br/>
        <w:t xml:space="preserve">        response = f"{title}\n\n"</w:t>
        <w:br/>
        <w:t xml:space="preserve">        status_map = {"В_ожидании": "Ожидает", "В_прогрессе": "В процессе", "Выполнен": "Завершён", "Отменен": "Отменён"}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    if response.strip():</w:t>
        <w:br/>
        <w:t xml:space="preserve">                roles = {"is_admin": is_admin, "is_executor": is_executor, "is_customer": is_customer}</w:t>
        <w:br/>
        <w:t xml:space="preserve">                await message.answer(response.strip(), reply_markup=get_main_keyboard(roles))</w:t>
        <w:br/>
        <w:t xml:space="preserve">                response = ""</w:t>
        <w:br/>
        <w:br/>
        <w:t xml:space="preserve">        if is_executor and executed_orders:</w:t>
        <w:br/>
        <w:t xml:space="preserve">            response = "Ваши выполненные заказы:\n\n"</w:t>
        <w:br/>
        <w:t xml:space="preserve">            for order in executed_orders:</w:t>
        <w:br/>
        <w:t xml:space="preserve">                status = status_map.get(order["status"], order["status"])</w:t>
        <w:br/>
        <w:t xml:space="preserve">                due_date = order["due_date"].split("T")[0]</w:t>
        <w:br/>
        <w:t xml:space="preserve">                response += (</w:t>
        <w:br/>
        <w:t xml:space="preserve">                    f"ID: {order['id']}\n"</w:t>
        <w:br/>
        <w:t xml:space="preserve">                    f"Название: {order['title']}\n"</w:t>
        <w:br/>
        <w:t xml:space="preserve">                    f"Статус: {status}\n"</w:t>
        <w:br/>
        <w:t xml:space="preserve">                    f"Желаемая цена: {order['desired_price']} тенге\n"</w:t>
        <w:br/>
        <w:t xml:space="preserve">                    f"Срок: {due_date}\n\n"</w:t>
        <w:br/>
        <w:t xml:space="preserve">                )</w:t>
        <w:br/>
        <w:t xml:space="preserve">            roles = {"is_admin": is_admin, "is_executor": is_executor, "is_customer": is_customer}</w:t>
        <w:br/>
        <w:t xml:space="preserve">            await message.answer(response.strip(), reply_markup=get_main_keyboard(roles))</w:t>
        <w:br/>
        <w:t xml:space="preserve">    except Exception as e:</w:t>
        <w:br/>
        <w:t xml:space="preserve">        logger.error(f"Ошибка в show_orders: {e}")</w:t>
        <w:br/>
        <w:t xml:space="preserve">        roles = {"is_admin": telegram_id == ADMIN_TELEGRAM_ID, "is_executor": False, "is_customer": False}</w:t>
        <w:br/>
        <w:t xml:space="preserve">        error_msg = f"Ошибка загрузки заказов: {e}"</w:t>
        <w:br/>
        <w:t xml:space="preserve">        if "500" in str(e):</w:t>
        <w:br/>
        <w:t xml:space="preserve">            error_msg += "\nПроблема на сервере. Обратитесь к администратору."</w:t>
        <w:br/>
        <w:t xml:space="preserve">        await message.answer(error_msg, reply_markup=get_main_keyboard(roles))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C:/Users/User/PycharmProjects/telegram_service/app\bot\handlers\customer\review.py</w:t>
      </w:r>
    </w:p>
    <w:p>
      <w:pPr>
        <w:pStyle w:val="Code"/>
      </w:pPr>
      <w:r>
        <w:t>from aiogram import Router, F</w:t>
        <w:br/>
        <w:t>from aiogram.types import Message</w:t>
        <w:br/>
        <w:t>from app.bot.handlers.utils import api_request, get_user_telegram_id</w:t>
        <w:br/>
        <w:t>from app.bot.config import ADMIN_TELEGRAM_ID</w:t>
        <w:br/>
        <w:t>from ..common.profile import get_main_keyboard</w:t>
        <w:br/>
        <w:br/>
        <w:t>router = Router()</w:t>
        <w:br/>
        <w:br/>
        <w:t>@router.message(F.text == "Оставить отзыв")</w:t>
        <w:br/>
        <w:t>async def start_review(message: Message):</w:t>
        <w:br/>
        <w:t xml:space="preserve">    telegram_id = await get_user_telegram_id(message)</w:t>
        <w:br/>
        <w:t xml:space="preserve">    user = await api_request("GET", "user/me", telegram_id)</w:t>
        <w:br/>
        <w:t xml:space="preserve">    if not user["is_customer"]:</w:t>
        <w:br/>
        <w:t xml:space="preserve">        await message.answer("Только заказчики могут оставлять отзывы.", reply_markup=get_main_keyboard({"is_customer": False}))</w:t>
        <w:br/>
        <w:t xml:space="preserve">        return</w:t>
        <w:br/>
        <w:t xml:space="preserve">    await message.answer("Функция оставления отзыва пока в разработке.")</w:t>
        <w:br/>
        <w:t xml:space="preserve">    # Здесь можно добавить FSM для сбора данных отзыва (order_id, rating, comment)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C:/Users/User/PycharmProjects/telegram_service/app\bot\handlers\executor\complete_order.py</w:t>
      </w:r>
    </w:p>
    <w:p>
      <w:pPr>
        <w:pStyle w:val="Code"/>
      </w:pPr>
      <w:r>
        <w:t>from aiogram import Router, F</w:t>
        <w:br/>
        <w:t>from aiogram.types import CallbackQuery</w:t>
        <w:br/>
        <w:t>from app.bot.handlers.utils import api_request, get_user_telegram_id</w:t>
        <w:br/>
        <w:t>from app.bot.config import ADMIN_TELEGRAM_ID</w:t>
        <w:br/>
        <w:t>from ..common.profile import get_main_keyboard</w:t>
        <w:br/>
        <w:br/>
        <w:t>router = Router()</w:t>
        <w:br/>
        <w:br/>
        <w:t>@router.callback_query(F.data.startswith("complete_order_"))</w:t>
        <w:br/>
        <w:t>async def complete_order(callback: CallbackQuery):</w:t>
        <w:br/>
        <w:t xml:space="preserve">    telegram_id = callback.from_user.id</w:t>
        <w:br/>
        <w:t xml:space="preserve">    user = await api_request("GET", "user/me", telegram_id)</w:t>
        <w:br/>
        <w:t xml:space="preserve">    if not user["is_executor"]:</w:t>
        <w:br/>
        <w:t xml:space="preserve">        await callback.message.answer("Только исполнители могут завершать заказы.")</w:t>
        <w:br/>
        <w:t xml:space="preserve">        await callback.answer()</w:t>
        <w:br/>
        <w:t xml:space="preserve">        return</w:t>
        <w:br/>
        <w:t xml:space="preserve">    try:</w:t>
        <w:br/>
        <w:t xml:space="preserve">        order_id = int(callback.data.split("_")[2])</w:t>
        <w:br/>
        <w:t xml:space="preserve">        order = await api_request("GET", f"order/{order_id}", telegram_id)</w:t>
        <w:br/>
        <w:t xml:space="preserve">        if order["executor_id"] != user["id"]:</w:t>
        <w:br/>
        <w:t xml:space="preserve">            await callback.message.answer("Вы не являетесь исполнителем этого заказа.")</w:t>
        <w:br/>
        <w:t xml:space="preserve">            await callback.answer()</w:t>
        <w:br/>
        <w:t xml:space="preserve">            return</w:t>
        <w:br/>
        <w:t xml:space="preserve">        await api_request("PATCH", f"order/{order_id}", telegram_id, data={"status": "Выполнен"})</w:t>
        <w:br/>
        <w:t xml:space="preserve">        roles = {"is_admin": telegram_id == ADMIN_TELEGRAM_ID, "is_executor": user["is_executor"], "is_customer": user["is_customer"]}</w:t>
        <w:br/>
        <w:t xml:space="preserve">        await callback.message.answer("Заказ успешно завершён!", reply_markup=get_main_keyboard(roles))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callback.message.answer(f"Ошибка при завершении заказа: {e}",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C:/Users/User/PycharmProjects/telegram_service/app\bot\handlers\executor\create_offers.py</w:t>
      </w:r>
    </w:p>
    <w:p>
      <w:pPr>
        <w:pStyle w:val="Code"/>
      </w:pPr>
      <w:r>
        <w:t>from aiogram import Router, F</w:t>
        <w:br/>
        <w:t>from aiogram.types import Message, CallbackQuery, InlineKeyboardMarkup, InlineKeyboardButton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ADMIN_TELEGRAM_ID, API_URL</w:t>
        <w:br/>
        <w:t>from ..common.profile import get_main_keyboard</w:t>
        <w:br/>
        <w:t>import logging</w:t>
        <w:br/>
        <w:br/>
        <w:t>router = Router()</w:t>
        <w:br/>
        <w:t>logger = logging.getLogger(__name__)</w:t>
        <w:br/>
        <w:br/>
        <w:t>class OfferCreation(StatesGroup):</w:t>
        <w:br/>
        <w:t xml:space="preserve">    order_id = State()</w:t>
        <w:br/>
        <w:t xml:space="preserve">    price = State()</w:t>
        <w:br/>
        <w:t xml:space="preserve">    estimated_time = State()</w:t>
        <w:br/>
        <w:br/>
        <w:t>@router.message(F.text == "Создать предложение")</w:t>
        <w:br/>
        <w:t>async def start_create_offer(message: Message, state: FSMContext):</w:t>
        <w:br/>
        <w:t xml:space="preserve">    telegram_id = await get_user_telegram_id(message)</w:t>
        <w:br/>
        <w:t xml:space="preserve">    user = await api_request("GET", "user/me", telegram_id)</w:t>
        <w:br/>
        <w:t xml:space="preserve">    if not user["is_executor"]:</w:t>
        <w:br/>
        <w:t xml:space="preserve">        await message.answer("Только исполнители могут создавать предложения.", reply_markup=get_main_keyboard({"is_executor": False}))</w:t>
        <w:br/>
        <w:t xml:space="preserve">        return</w:t>
        <w:br/>
        <w:t xml:space="preserve">    orders = await api_request("GET", "order/available", telegram_id)</w:t>
        <w:br/>
        <w:t xml:space="preserve">    if not orders:</w:t>
        <w:br/>
        <w:t xml:space="preserve">        await message.answer("Нет доступных заказов.", reply_markup=get_main_keyboard({"is_executor": True}))</w:t>
        <w:br/>
        <w:t xml:space="preserve">        return</w:t>
        <w:br/>
        <w:t xml:space="preserve">    keyboard = InlineKeyboardMarkup(inline_keyboard=[</w:t>
        <w:br/>
        <w:t xml:space="preserve">        [InlineKeyboardButton(text=f"{o['title']} (ID: {o['id']})", callback_data=f"offer_{o['id']}")] for o in orders</w:t>
        <w:br/>
        <w:t xml:space="preserve">    ])</w:t>
        <w:br/>
        <w:t xml:space="preserve">    await message.answer("Выберите заказ для предложения:", reply_markup=keyboard)</w:t>
        <w:br/>
        <w:t xml:space="preserve">    await state.set_state(OfferCreation.order_id)</w:t>
        <w:br/>
        <w:br/>
        <w:t>@router.callback_query(F.data.startswith("offer_"), OfferCreation.order_id)</w:t>
        <w:br/>
        <w:t>async def process_order_id(callback: CallbackQuery, state: FSMContext):</w:t>
        <w:br/>
        <w:t xml:space="preserve">    order_id = int(callback.data.split("_")[1])</w:t>
        <w:br/>
        <w:t xml:space="preserve">    await state.update_data(order_id=order_id)</w:t>
        <w:br/>
        <w:t xml:space="preserve">    await callback.message.answer("Введите цену предложения (в тенге):")</w:t>
        <w:br/>
        <w:t xml:space="preserve">    await state.set_state(OfferCreation.price)</w:t>
        <w:br/>
        <w:t xml:space="preserve">    await callback.answer()</w:t>
        <w:br/>
        <w:br/>
        <w:t>@router.message(OfferCreation.price)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await state.update_data(price=price)</w:t>
        <w:br/>
        <w:t xml:space="preserve">        await message.answer("Введите оценочное время выполнения (в часах):")</w:t>
        <w:br/>
        <w:t xml:space="preserve">        await state.set_state(OfferCreation.estimated_time)</w:t>
        <w:br/>
        <w:t xml:space="preserve">    except ValueError as e:</w:t>
        <w:br/>
        <w:t xml:space="preserve">        await message.answer(f"Ошибка: {e}. Введите корректную цену.")</w:t>
        <w:br/>
        <w:br/>
        <w:t>@router.message(OfferCreation.estimated_time)</w:t>
        <w:br/>
        <w:t>async def process_estimated_time(message: Message, state: FSMContext):</w:t>
        <w:br/>
        <w:t xml:space="preserve">    telegram_id = await get_user_telegram_id(message)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raise ValueError("Время должно быть положительным")</w:t>
        <w:br/>
        <w:t xml:space="preserve">        offer_data = await state.get_data()</w:t>
        <w:br/>
        <w:t xml:space="preserve">        offer_data["estimated_time"] = estimated_time</w:t>
        <w:br/>
        <w:t xml:space="preserve">        offer = await api_request("POST", "offer/", telegram_id, data=offer_data)</w:t>
        <w:br/>
        <w:t xml:space="preserve">        roles = {"is_admin": telegram_id == ADMIN_TELEGRAM_ID, "is_executor": True}</w:t>
        <w:br/>
        <w:t xml:space="preserve">        await message.answer(f"Предложение для заказа ID {offer['order_id']} создано!", reply_markup=get_main_keyboard(roles))</w:t>
        <w:br/>
        <w:t xml:space="preserve">    except ValueError as e:</w:t>
        <w:br/>
        <w:t xml:space="preserve">        await message.answer(f"Ошибка: {e}. Введите корректное время.")</w:t>
        <w:br/>
        <w:t xml:space="preserve">    except Exception as e:</w:t>
        <w:br/>
        <w:t xml:space="preserve">        await message.answer(f"Ошибка создания предложения: {e}", reply_markup=get_main_keyboard({"is_executor":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C:/Users/User/PycharmProjects/telegram_service/app\bot\handlers\executor\manage_offers.py</w:t>
      </w:r>
    </w:p>
    <w:p>
      <w:pPr>
        <w:pStyle w:val="Code"/>
      </w:pPr>
      <w:r>
        <w:t># app/bot/handlers/executor/manage_offers.py</w:t>
        <w:br/>
        <w:t>from aiogram import Router, F</w:t>
        <w:br/>
        <w:t>from aiogram.types import Message, InlineKeyboardMarkup, InlineKeyboardButton</w:t>
        <w:br/>
        <w:t>from app.bot.handlers.utils import api_request, get_user_telegram_id</w:t>
        <w:br/>
        <w:t>from app.bot.config import ADMIN_TELEGRAM_ID</w:t>
        <w:br/>
        <w:t>from ..common.profile import get_main_keyboard</w:t>
        <w:br/>
        <w:t>import logging</w:t>
        <w:br/>
        <w:br/>
        <w:t>router = Router()</w:t>
        <w:br/>
        <w:t>logger = logging.getLogger(__name__)</w:t>
        <w:br/>
        <w:br/>
        <w:t>@router.message(F.text == "Мои предложения")</w:t>
        <w:br/>
        <w:t>async def show_offers(message: Message):</w:t>
        <w:br/>
        <w:t xml:space="preserve">    telegram_id = await get_user_telegram_id(message)</w:t>
        <w:br/>
        <w:t xml:space="preserve">    user = await api_request("GET", "user/me", telegram_id)</w:t>
        <w:br/>
        <w:t xml:space="preserve">    if not user["is_executor"]:</w:t>
        <w:br/>
        <w:t xml:space="preserve">        await message.answer("Только исполнители могут просматривать свои предложения.", reply_markup=get_main_keyboard({"is_executor": False}))</w:t>
        <w:br/>
        <w:t xml:space="preserve">        return</w:t>
        <w:br/>
        <w:t xml:space="preserve">    try:</w:t>
        <w:br/>
        <w:t xml:space="preserve">        offers = await api_request("GET", "offer/", telegram_id)</w:t>
        <w:br/>
        <w:t xml:space="preserve">        if not offers:</w:t>
        <w:br/>
        <w:t xml:space="preserve">            roles = {"is_admin": telegram_id == ADMIN_TELEGRAM_ID, "is_executor": True, "is_customer": user["is_customer"]}</w:t>
        <w:br/>
        <w:t xml:space="preserve">            await message.answer("У вас нет активных предложений.", reply_markup=get_main_keyboard(roles))</w:t>
        <w:br/>
        <w:t xml:space="preserve">            return</w:t>
        <w:br/>
        <w:br/>
        <w:t xml:space="preserve">        response = "Ваши предложения:\n\n"</w:t>
        <w:br/>
        <w:t xml:space="preserve">        status_map = {"pending": "Ожидает", "accepted": "Принято", "rejected": "Отклонено"}</w:t>
        <w:br/>
        <w:t xml:space="preserve">        for offer in offers:</w:t>
        <w:br/>
        <w:t xml:space="preserve">            status = status_map.get(offer["status"], offer["status"])</w:t>
        <w:br/>
        <w:t xml:space="preserve">            response += (</w:t>
        <w:br/>
        <w:t xml:space="preserve">                f"ID: {offer['id']}\n"</w:t>
        <w:br/>
        <w:t xml:space="preserve">                f"Заказ ID: {offer['order_id']}\n"</w:t>
        <w:br/>
        <w:t xml:space="preserve">                f"Цена: {offer['price']} тенге\n"</w:t>
        <w:br/>
        <w:t xml:space="preserve">                f"Время: {offer['estimated_time']} часов\n"</w:t>
        <w:br/>
        <w:t xml:space="preserve">                f"Статус: {status}\n"</w:t>
        <w:br/>
        <w:t xml:space="preserve">                f"Создано: {offer['created_at'].split('T')[0]}\n\n"</w:t>
        <w:br/>
        <w:t xml:space="preserve">            )</w:t>
        <w:br/>
        <w:t xml:space="preserve">        roles = {"is_admin": telegram_id == ADMIN_TELEGRAM_ID, "is_executor": True, "is_customer": user["is_customer"]}</w:t>
        <w:br/>
        <w:t xml:space="preserve">        await message.answer(response.strip(), reply_markup=get_main_keyboard(roles))</w:t>
        <w:br/>
        <w:t xml:space="preserve">    except Exception as e:</w:t>
        <w:br/>
        <w:t xml:space="preserve">        logger.error(f"Ошибка в show_offers: {e}")</w:t>
        <w:br/>
        <w:t xml:space="preserve">        roles = {"is_admin": telegram_id == ADMIN_TELEGRAM_ID, "is_executor": False, "is_customer": False}</w:t>
        <w:br/>
        <w:t xml:space="preserve">        await message.answer(f"Ошибка загрузки предложений: {e}", reply_markup=get_main_keyboard(roles))</w:t>
      </w:r>
    </w:p>
    <w:p>
      <w:r>
        <w:br w:type="page"/>
      </w:r>
    </w:p>
    <w:p>
      <w:pPr>
        <w:pStyle w:val="Heading2"/>
      </w:pPr>
      <w:r>
        <w:t>Файл: C:/Users/User/PycharmProjects/telegram_service/app\core\config.py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C:/Users/User/PycharmProjects/telegram_service/app\core\init_db.py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C:/Users/User/PycharmProjects/telegram_service/app\core\database\helper.py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ForeignKey, Numeric, Enum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Order(Base):</w:t>
        <w:br/>
        <w:t xml:space="preserve">    """Модель заказа."""</w:t>
        <w:br/>
        <w:t xml:space="preserve">    __tablename__ = "orders"</w:t>
        <w:br/>
        <w:br/>
        <w:t xml:space="preserve">    customer_id: Mapped[int] = mapped_column(ForeignKey("users.id", ondelete="CASCADE"), nullable=False)  # ID заказчика</w:t>
        <w:br/>
        <w:t xml:space="preserve">    executor_id: Mapped[int | None] = mapped_column(ForeignKey("users.id", ondelete="SET NULL"), nullable=True)  # ID исполнителя (опционально)</w:t>
        <w:br/>
        <w:t xml:space="preserve">    category_id: Mapped[int] = mapped_column(ForeignKey("categories.id", ondelete="CASCADE"), nullable=False)  # ID категории</w:t>
        <w:br/>
        <w:t xml:space="preserve">    title: Mapped[str] = mapped_column(nullable=False)  # Название заказа</w:t>
        <w:br/>
        <w:t xml:space="preserve">    description: Mapped[str | None] = mapped_column(nullable=True)  # Описание заказа (опционально)</w:t>
        <w:br/>
        <w:t xml:space="preserve">    desired_price: Mapped[Decimal] = mapped_column(Numeric(10, 2), nullable=False)  # Желаемая цена</w:t>
        <w:br/>
        <w:t xml:space="preserve">    due_date: Mapped[datetime] = mapped_column(nullable=False)  # Срок выполнения</w:t>
        <w:br/>
        <w:t xml:space="preserve">    created_at: Mapped[datetime] = mapped_column(default=datetime.utcnow, nullable=False)  # Дата создания</w:t>
        <w:br/>
        <w:t xml:space="preserve">    status: Mapped[OrderStatus] = mapped_column(Enum(OrderStatus, name="orderstatus"), default=OrderStatus.PENDING,</w:t>
        <w:br/>
        <w:t xml:space="preserve">                                                    nullable=True)</w:t>
        <w:br/>
        <w:t xml:space="preserve">    # Связи с другими моделями</w:t>
        <w:br/>
        <w:t xml:space="preserve">    customer: Mapped["User"] = relationship("User", foreign_keys="Order.customer_id", back_populates="orders_created")  # Заказчик</w:t>
        <w:br/>
        <w:t xml:space="preserve">    executor: Mapped["User"] = relationship("User", foreign_keys="Order.executor_id", back_populates="orders_executed")  # Исполнитель</w:t>
        <w:br/>
        <w:t xml:space="preserve">    category: Mapped["Category"] = relationship("Category")  # Категория</w:t>
        <w:br/>
        <w:t xml:space="preserve">    offers: Mapped[list["Offer"]] = relationship("Offer", back_populates="order")  # Предложения по заказу</w:t>
        <w:br/>
        <w:t xml:space="preserve">    review: Mapped["Review"] = relationship("Review", back_populates="order", uselist=False)  # Отзыв по заказу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C:/Users/User/PycharmProjects/telegram_service/app\core\schemas\order.py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t>from decimal import Decimal  # Добавлен импорт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OrderRead(BaseSchema):</w:t>
        <w:br/>
        <w:t xml:space="preserve">    id: int</w:t>
        <w:br/>
        <w:t xml:space="preserve">    customer_id: int</w:t>
        <w:br/>
        <w:t xml:space="preserve">    executor_id: Optional[int]</w:t>
        <w:br/>
        <w:t xml:space="preserve">    category_id: int</w:t>
        <w:br/>
        <w:t xml:space="preserve">    title: str</w:t>
        <w:br/>
        <w:t xml:space="preserve">    description: Optional[str]</w:t>
        <w:br/>
        <w:t xml:space="preserve">    desired_price: Decimal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>class OrderCreate(BaseSchema):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float</w:t>
        <w:br/>
        <w:t xml:space="preserve">    due_date: datetime</w:t>
        <w:br/>
        <w:br/>
        <w:t xml:space="preserve">    model_config = {"str_strip_whitespace": True}</w:t>
        <w:br/>
        <w:br/>
        <w:t>class OrderUpdate(BaseSchema):</w:t>
        <w:br/>
        <w:t xml:space="preserve">    executor_id: Optional[int] = None</w:t>
        <w:br/>
        <w:t xml:space="preserve">    status: Optional[OrderStatus] = None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app.core.models.user import User  # Добавлено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order:</w:t>
        <w:br/>
        <w:t xml:space="preserve">        raise HTTPException(status_code=400, detail="Заказ не найден")</w:t>
        <w:br/>
        <w:t xml:space="preserve">    executor = session.get(User, executor_id)</w:t>
        <w:br/>
        <w:t xml:space="preserve">    if order.customer_id == executor_id and not executor.is_admin:</w:t>
        <w:br/>
        <w:t xml:space="preserve">        raise HTTPException(status_code=400, detail="Самопредложение запрещено для не-администраторов")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app.core.models.order import Order</w:t>
        <w:br/>
        <w:t>from app.core.schemas.order import OrderCreate, OrderUpdate</w:t>
        <w:br/>
        <w:t>from app.core.services.category import get_category_by_id</w:t>
        <w:br/>
        <w:t>from app.core.models.user import User  # Добавлено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Session) -&gt; list[Order]:</w:t>
        <w:br/>
        <w:t xml:space="preserve">    """Получить список всех заказов со статусом 'В_ожидании'."""</w:t>
        <w:br/>
        <w:t xml:space="preserve">    stmt = select(Order).where(Order.status == "В_ожидании", Order.executor_id.is_(None))</w:t>
        <w:br/>
        <w:t xml:space="preserve">    return session.scalars(stmt).all()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t>from app.api.depends.user import ADMIN_TELEGRAM_ID  # Добавлено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from app.api.depends.user import ADMIN_TELEGRAM_ID  # Импортируем здесь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# Устанавливаем is_admin=True, если telegram_id совпадает с ADMIN_TELEGRAM_ID</w:t>
        <w:br/>
        <w:t xml:space="preserve">    if user_data["telegram_id"] == ADMIN_TELEGRAM_ID:</w:t>
        <w:br/>
        <w:t xml:space="preserve">        user_data["is_admin"] = True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t>def update_user_by_id(session: Session, data: UserUpdate, id: int) -&gt; User:</w:t>
        <w:br/>
        <w:t xml:space="preserve">    """Обновить данные пользователя по ID."""</w:t>
        <w:br/>
        <w:t xml:space="preserve">    from app.api.depends.user import ADMIN_TELEGRAM_ID  # Импортируем здесь</w:t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  # Проверка существования города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# Синхронизируем is_admin с ADMIN_TELEGRAM_ID</w:t>
        <w:br/>
        <w:t xml:space="preserve">    if user.telegram_id == ADMIN_TELEGRAM_ID:</w:t>
        <w:br/>
        <w:t xml:space="preserve">        user.is_admin = True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