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Python-файлов</w:t>
      </w:r>
    </w:p>
    <w:p>
      <w:pPr>
        <w:pStyle w:val="Heading2"/>
      </w:pPr>
      <w:r>
        <w:t>Файл: C:/Users/Nurba/PycharmProjects/telegram_service/app\main.py</w:t>
      </w:r>
    </w:p>
    <w:p>
      <w:pPr>
        <w:pStyle w:val="Code"/>
      </w:pPr>
      <w:r>
        <w:t>from fastapi import FastAPI</w:t>
        <w:br/>
        <w:t>from app.api.routers import routers  # Предполагается, что это ваш роутер</w:t>
        <w:br/>
        <w:t>from app.core.models import Base</w:t>
        <w:br/>
        <w:t>from app.core.database.helper import engine, SessionLocal</w:t>
        <w:br/>
        <w:t>from app.core.models.city import City</w:t>
        <w:br/>
        <w:t>from app.core.models.category import Category</w:t>
        <w:br/>
        <w:t>from sqlalchemy.orm import Session</w:t>
        <w:br/>
        <w:t>import logging</w:t>
        <w:br/>
        <w:br/>
        <w:t>app = FastAPI()</w:t>
        <w:br/>
        <w:br/>
        <w:t>logging.basicConfig(level=logging.INFO)</w:t>
        <w:br/>
        <w:t>logger = logging.getLogger(__name__)</w:t>
        <w:br/>
        <w:br/>
        <w:t>def init_db():</w:t>
        <w:br/>
        <w:t xml:space="preserve">    Base.metadata.create_all(bind=engine)</w:t>
        <w:br/>
        <w:t xml:space="preserve">    with SessionLocal() as session:</w:t>
        <w:br/>
        <w:t xml:space="preserve">        if not session.query(City).first():</w:t>
        <w:br/>
        <w:t xml:space="preserve">            default_city = City(name="Кокшетау")</w:t>
        <w:br/>
        <w:t xml:space="preserve">            session.add(default_city)</w:t>
        <w:br/>
        <w:t xml:space="preserve">            session.commit()</w:t>
        <w:br/>
        <w:t xml:space="preserve">            logger.info("Добавлен город по умолчанию: Кокшетау")</w:t>
        <w:br/>
        <w:t xml:space="preserve">        if not session.query(Category).first():</w:t>
        <w:br/>
        <w:t xml:space="preserve">            default_category = Category(name="Общие услуги")</w:t>
        <w:br/>
        <w:t xml:space="preserve">            session.add(default_category)</w:t>
        <w:br/>
        <w:t xml:space="preserve">            session.commit()</w:t>
        <w:br/>
        <w:t xml:space="preserve">            logger.info("Добавлена категория по умолчанию: Общие услуги")</w:t>
        <w:br/>
        <w:br/>
        <w:t>@app.on_event("startup")</w:t>
        <w:br/>
        <w:t>async def startup():</w:t>
        <w:br/>
        <w:t xml:space="preserve">    init_db()</w:t>
        <w:br/>
        <w:t xml:space="preserve">    logger.info("API запущен, роутеры подключены")</w:t>
        <w:br/>
        <w:br/>
        <w:t># Проверяем подключение роутера</w:t>
        <w:br/>
        <w:t>logger.info(f"Подключение роутера: {routers}")</w:t>
        <w:br/>
        <w:t>app.include_router(routers)</w:t>
        <w:br/>
        <w:br/>
        <w:t># Для отладки: выводим все маршруты</w:t>
        <w:br/>
        <w:t>@app.get("/debug/routes")</w:t>
        <w:br/>
        <w:t>async def debug_routes():</w:t>
        <w:br/>
        <w:t xml:space="preserve">    routes = [{"path": route.path, "methods": list(route.methods)} for route in app.routes]</w:t>
        <w:br/>
        <w:t xml:space="preserve">    logger.info(f"Зарегистрированные маршруты: {routes}")</w:t>
        <w:br/>
        <w:t xml:space="preserve">    return routes</w:t>
      </w:r>
    </w:p>
    <w:p>
      <w:r>
        <w:br w:type="page"/>
      </w:r>
    </w:p>
    <w:p>
      <w:pPr>
        <w:pStyle w:val="Heading2"/>
      </w:pPr>
      <w:r>
        <w:t>Файл: C:/Users/Nurba/PycharmProjects/telegram_service/app\__init__.py</w:t>
      </w:r>
    </w:p>
    <w:p>
      <w:pPr>
        <w:pStyle w:val="Code"/>
      </w:pPr>
    </w:p>
    <w:p>
      <w:r>
        <w:br w:type="page"/>
      </w:r>
    </w:p>
    <w:p>
      <w:pPr>
        <w:pStyle w:val="Heading2"/>
      </w:pPr>
      <w:r>
        <w:t>Файл: C:/Users/Nurba/PycharmProjects/telegram_service/app\alembic\env.py</w:t>
      </w:r>
    </w:p>
    <w:p>
      <w:pPr>
        <w:pStyle w:val="Code"/>
      </w:pPr>
      <w:r>
        <w:t>from logging.config import fileConfig</w:t>
        <w:br/>
        <w:t>from sqlalchemy import engine_from_config, pool</w:t>
        <w:br/>
        <w:t>from alembic import context</w:t>
        <w:br/>
        <w:t>from app.core.config import DB_URL</w:t>
        <w:br/>
        <w:t>from app.core.models.base import Base</w:t>
        <w:br/>
        <w:t>from app.core.models.user import User</w:t>
        <w:br/>
        <w:t>from app.core.models.association import user_categories</w:t>
        <w:br/>
        <w:t>from app.core.models.category import Category</w:t>
        <w:br/>
        <w:t>from app.core.models.city import City</w:t>
        <w:br/>
        <w:t>from app.core.models.offer import Offer</w:t>
        <w:br/>
        <w:t>from app.core.models.order import Order</w:t>
        <w:br/>
        <w:t>from app.core.models.review import Review</w:t>
        <w:br/>
        <w:br/>
        <w:t># Настраиваем логирование</w:t>
        <w:br/>
        <w:t>if context.config.config_file_name is not None:</w:t>
        <w:br/>
        <w:t xml:space="preserve">    fileConfig(context.config.config_file_name)</w:t>
        <w:br/>
        <w:br/>
        <w:t># Указываем метаданные для автогенерации</w:t>
        <w:br/>
        <w:t>target_metadata = Base.metadata</w:t>
        <w:br/>
        <w:br/>
        <w:t>def run_migrations_offline() -&gt; None:</w:t>
        <w:br/>
        <w:t xml:space="preserve">    """Запуск миграций в оффлайн-режиме."""</w:t>
        <w:br/>
        <w:t xml:space="preserve">    url = DB_URL  # Используем DB_URL из config.py</w:t>
        <w:br/>
        <w:t xml:space="preserve">    context.configure(</w:t>
        <w:br/>
        <w:t xml:space="preserve">        url=url,</w:t>
        <w:br/>
        <w:t xml:space="preserve">        target_metadata=target_metadata,</w:t>
        <w:br/>
        <w:t xml:space="preserve">        literal_binds=True,</w:t>
        <w:br/>
        <w:t xml:space="preserve">        dialect_opts={"paramstyle": "named"},</w:t>
        <w:br/>
        <w:t xml:space="preserve">    )</w:t>
        <w:br/>
        <w:t xml:space="preserve">    with context.begin_transaction():</w:t>
        <w:br/>
        <w:t xml:space="preserve">        context.run_migrations()</w:t>
        <w:br/>
        <w:br/>
        <w:t>def run_migrations_online() -&gt; None:</w:t>
        <w:br/>
        <w:t xml:space="preserve">    """Запуск миграций в онлайн-режиме."""</w:t>
        <w:br/>
        <w:t xml:space="preserve">    connectable = engine_from_config(</w:t>
        <w:br/>
        <w:t xml:space="preserve">        {"sqlalchemy.url": DB_URL},  # Используем DB_URL напрямую</w:t>
        <w:br/>
        <w:t xml:space="preserve">        prefix="sqlalchemy.",</w:t>
        <w:br/>
        <w:t xml:space="preserve">        poolclass=pool.NullPool,</w:t>
        <w:br/>
        <w:t xml:space="preserve">    )</w:t>
        <w:br/>
        <w:t xml:space="preserve">    with connectable.connect() as connection:</w:t>
        <w:br/>
        <w:t xml:space="preserve">        context.configure(</w:t>
        <w:br/>
        <w:t xml:space="preserve">            connection=connection,</w:t>
        <w:br/>
        <w:t xml:space="preserve">            target_metadata=target_metadata,</w:t>
        <w:br/>
        <w:t xml:space="preserve">        )</w:t>
        <w:br/>
        <w:t xml:space="preserve">        with context.begin_transaction():</w:t>
        <w:br/>
        <w:t xml:space="preserve">            context.run_migrations()</w:t>
        <w:br/>
        <w:br/>
        <w:t>if context.is_offline_mode():</w:t>
        <w:br/>
        <w:t xml:space="preserve">    run_migrations_offline()</w:t>
        <w:br/>
        <w:t>else:</w:t>
        <w:br/>
        <w:t xml:space="preserve">    run_migrations_online()  # Добавлен вызов функции с правильным отступом</w:t>
      </w:r>
    </w:p>
    <w:p>
      <w:r>
        <w:br w:type="page"/>
      </w:r>
    </w:p>
    <w:p>
      <w:pPr>
        <w:pStyle w:val="Heading2"/>
      </w:pPr>
      <w:r>
        <w:t>Файл: C:/Users/Nurba/PycharmProjects/telegram_service/app\alembic\versions\2025_03_27_1020-e008646087b4_initial_migration_with_correct_structure.py</w:t>
      </w:r>
    </w:p>
    <w:p>
      <w:pPr>
        <w:pStyle w:val="Code"/>
      </w:pPr>
      <w:r>
        <w:t>"""Initial migration with correct structure</w:t>
        <w:br/>
        <w:br/>
        <w:t>Revision ID: e008646087b4</w:t>
        <w:br/>
        <w:t>Revises:</w:t>
        <w:br/>
        <w:t>Create Date: 2025-03-27 10:20:15.778924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"e008646087b4"</w:t>
        <w:br/>
        <w:t>down_revision: Union[str, None] = None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op.create_table(</w:t>
        <w:br/>
        <w:t xml:space="preserve">        "categories",</w:t>
        <w:br/>
        <w:t xml:space="preserve">        sa.Column("name", sa.String(), nullable=False),</w:t>
        <w:br/>
        <w:t xml:space="preserve">        sa.Column("id", sa.Integer(), nullable=False),</w:t>
        <w:br/>
        <w:t xml:space="preserve">        sa.PrimaryKeyConstraint("id"),</w:t>
        <w:br/>
        <w:t xml:space="preserve">        sa.UniqueConstraint("name"),</w:t>
        <w:br/>
        <w:t xml:space="preserve">    )</w:t>
        <w:br/>
        <w:t xml:space="preserve">    op.create_index(</w:t>
        <w:br/>
        <w:t xml:space="preserve">        op.f("ix_categories_id"), "categories", ["id"], unique=False</w:t>
        <w:br/>
        <w:t xml:space="preserve">    )</w:t>
        <w:br/>
        <w:t xml:space="preserve">    op.create_table(</w:t>
        <w:br/>
        <w:t xml:space="preserve">        "cities",</w:t>
        <w:br/>
        <w:t xml:space="preserve">        sa.Column("name", sa.String(), nullable=False),</w:t>
        <w:br/>
        <w:t xml:space="preserve">        sa.Column("id", sa.Integer(), nullable=False),</w:t>
        <w:br/>
        <w:t xml:space="preserve">        sa.PrimaryKeyConstraint("id"),</w:t>
        <w:br/>
        <w:t xml:space="preserve">        sa.UniqueConstraint("name"),</w:t>
        <w:br/>
        <w:t xml:space="preserve">    )</w:t>
        <w:br/>
        <w:t xml:space="preserve">    op.create_index(op.f("ix_cities_id"), "cities", ["id"], unique=False)</w:t>
        <w:br/>
        <w:t xml:space="preserve">    op.create_table(</w:t>
        <w:br/>
        <w:t xml:space="preserve">        "users",</w:t>
        <w:br/>
        <w:t xml:space="preserve">        sa.Column(</w:t>
        <w:br/>
        <w:t xml:space="preserve">            "telegram_id",</w:t>
        <w:br/>
        <w:t xml:space="preserve">            sa.BigInteger(),</w:t>
        <w:br/>
        <w:t xml:space="preserve">            sa.Identity(always=False),</w:t>
        <w:br/>
        <w:t xml:space="preserve">            nullable=False,</w:t>
        <w:br/>
        <w:t xml:space="preserve">        ),</w:t>
        <w:br/>
        <w:t xml:space="preserve">        sa.Column("name", sa.String(), nullable=False),</w:t>
        <w:br/>
        <w:t xml:space="preserve">        sa.Column("username", sa.String(), nullable=True),</w:t>
        <w:br/>
        <w:t xml:space="preserve">        sa.Column("is_customer", sa.Boolean(), nullable=False),</w:t>
        <w:br/>
        <w:t xml:space="preserve">        sa.Column("is_executor", sa.Boolean(), nullable=False),</w:t>
        <w:br/>
        <w:t xml:space="preserve">        sa.Column("is_admin", sa.Boolean(), nullable=False),</w:t>
        <w:br/>
        <w:t xml:space="preserve">        sa.Column("city_id", sa.Integer(), nullable=False),</w:t>
        <w:br/>
        <w:t xml:space="preserve">        sa.Column("rating", sa.Numeric(precision=2, scale=1), nullable=False),</w:t>
        <w:br/>
        <w:t xml:space="preserve">        sa.Column("completed_orders", sa.Integer(), nullable=False),</w:t>
        <w:br/>
        <w:t xml:space="preserve">        sa.Column("id", sa.Integer(), nullable=False),</w:t>
        <w:br/>
        <w:t xml:space="preserve">        sa.CheckConstraint(</w:t>
        <w:br/>
        <w:t xml:space="preserve">            "NOT (is_customer AND is_executor)", name="check_role_exclusivity"</w:t>
        <w:br/>
        <w:t xml:space="preserve">        ),</w:t>
        <w:br/>
        <w:t xml:space="preserve">        sa.ForeignKeyConstraint(</w:t>
        <w:br/>
        <w:t xml:space="preserve">            ["city_id"], ["cities.id"], ondelete="CASCADE"</w:t>
        <w:br/>
        <w:t xml:space="preserve">        ),</w:t>
        <w:br/>
        <w:t xml:space="preserve">        sa.PrimaryKeyConstraint("id"),</w:t>
        <w:br/>
        <w:t xml:space="preserve">        sa.UniqueConstraint("telegram_id"),</w:t>
        <w:br/>
        <w:t xml:space="preserve">        sa.UniqueConstraint("username"),</w:t>
        <w:br/>
        <w:t xml:space="preserve">    )</w:t>
        <w:br/>
        <w:t xml:space="preserve">    op.create_index(op.f("ix_users_id"), "users", ["id"], unique=False)</w:t>
        <w:br/>
        <w:t xml:space="preserve">    op.create_table(</w:t>
        <w:br/>
        <w:t xml:space="preserve">        "orders",</w:t>
        <w:br/>
        <w:t xml:space="preserve">        sa.Column("customer_id", sa.Integer(), nullable=False),</w:t>
        <w:br/>
        <w:t xml:space="preserve">        sa.Column("executor_id", sa.Integer(), nullable=True),</w:t>
        <w:br/>
        <w:t xml:space="preserve">        sa.Column("category_id", sa.Integer(), nullable=False),</w:t>
        <w:br/>
        <w:t xml:space="preserve">        sa.Column("title", sa.String(), nullable=False),</w:t>
        <w:br/>
        <w:t xml:space="preserve">        sa.Column("description", sa.String(), nullable=True),</w:t>
        <w:br/>
        <w:t xml:space="preserve">        sa.Column(</w:t>
        <w:br/>
        <w:t xml:space="preserve">            "desired_price", sa.Numeric(precision=10, scale=2), nullable=False</w:t>
        <w:br/>
        <w:t xml:space="preserve">        ),</w:t>
        <w:br/>
        <w:t xml:space="preserve">        sa.Column("due_date", sa.DateTime(), nullable=False),</w:t>
        <w:br/>
        <w:t xml:space="preserve">        sa.Column("created_at", sa.DateTime(), nullable=False),</w:t>
        <w:br/>
        <w:t xml:space="preserve">        sa.Column(</w:t>
        <w:br/>
        <w:t xml:space="preserve">            "status",</w:t>
        <w:br/>
        <w:t xml:space="preserve">            sa.Enum(</w:t>
        <w:br/>
        <w:t xml:space="preserve">                "PENDING",</w:t>
        <w:br/>
        <w:t xml:space="preserve">                "IN_PROGRESS",</w:t>
        <w:br/>
        <w:t xml:space="preserve">                "COMPLETED",</w:t>
        <w:br/>
        <w:t xml:space="preserve">                "CANCELED",</w:t>
        <w:br/>
        <w:t xml:space="preserve">                name="orderstatus",</w:t>
        <w:br/>
        <w:t xml:space="preserve">            ),</w:t>
        <w:br/>
        <w:t xml:space="preserve">            nullable=False,</w:t>
        <w:br/>
        <w:t xml:space="preserve">        ),</w:t>
        <w:br/>
        <w:t xml:space="preserve">        sa.Column("id", sa.Integer(), nullable=False),</w:t>
        <w:br/>
        <w:t xml:space="preserve">        sa.ForeignKeyConstraint(</w:t>
        <w:br/>
        <w:t xml:space="preserve">            ["category_id"], ["categories.id"], ondelete="CASCADE"</w:t>
        <w:br/>
        <w:t xml:space="preserve">        ),</w:t>
        <w:br/>
        <w:t xml:space="preserve">        sa.ForeignKeyConstraint(</w:t>
        <w:br/>
        <w:t xml:space="preserve">            ["customer_id"], ["users.id"], ondelete="CASCADE"</w:t>
        <w:br/>
        <w:t xml:space="preserve">        ),</w:t>
        <w:br/>
        <w:t xml:space="preserve">        sa.ForeignKeyConstraint(</w:t>
        <w:br/>
        <w:t xml:space="preserve">            ["executor_id"], ["users.id"], ondelete="SET NULL"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op.create_index(op.f("ix_orders_id"), "orders", ["id"], unique=False)</w:t>
        <w:br/>
        <w:t xml:space="preserve">    op.create_table(</w:t>
        <w:br/>
        <w:t xml:space="preserve">        "user_categories",</w:t>
        <w:br/>
        <w:t xml:space="preserve">        sa.Column("user_id", sa.Integer(), nullable=False),</w:t>
        <w:br/>
        <w:t xml:space="preserve">        sa.Column("category_id", sa.Integer(), nullable=False),</w:t>
        <w:br/>
        <w:t xml:space="preserve">        sa.ForeignKeyConstraint(</w:t>
        <w:br/>
        <w:t xml:space="preserve">            ["category_id"], ["categories.id"], ondelete="CASCADE"</w:t>
        <w:br/>
        <w:t xml:space="preserve">        ),</w:t>
        <w:br/>
        <w:t xml:space="preserve">        sa.ForeignKeyConstraint(["user_id"], ["users.id"], ondelete="CASCADE"),</w:t>
        <w:br/>
        <w:t xml:space="preserve">        sa.PrimaryKeyConstraint("user_id", "category_id"),</w:t>
        <w:br/>
        <w:t xml:space="preserve">    )</w:t>
        <w:br/>
        <w:t xml:space="preserve">    op.create_table(</w:t>
        <w:br/>
        <w:t xml:space="preserve">        "offers",</w:t>
        <w:br/>
        <w:t xml:space="preserve">        sa.Column("order_id", sa.Integer(), nullable=False),</w:t>
        <w:br/>
        <w:t xml:space="preserve">        sa.Column("executor_id", sa.Integer(), nullable=False),</w:t>
        <w:br/>
        <w:t xml:space="preserve">        sa.Column("price", sa.Numeric(precision=10, scale=2), nullable=False),</w:t>
        <w:br/>
        <w:t xml:space="preserve">        sa.Column("estimated_time", sa.Integer(), nullable=False),</w:t>
        <w:br/>
        <w:t xml:space="preserve">        sa.Column(</w:t>
        <w:br/>
        <w:t xml:space="preserve">            "status",</w:t>
        <w:br/>
        <w:t xml:space="preserve">            sa.Enum("PENDING", "ACCEPTED", "REJECTED", name="offerstatus"),</w:t>
        <w:br/>
        <w:t xml:space="preserve">            nullable=False,</w:t>
        <w:br/>
        <w:t xml:space="preserve">        ),</w:t>
        <w:br/>
        <w:t xml:space="preserve">        sa.Column("created_at", sa.DateTime(), nullable=False),</w:t>
        <w:br/>
        <w:t xml:space="preserve">        sa.Column("start_date", sa.DateTime(), nullable=True),</w:t>
        <w:br/>
        <w:t xml:space="preserve">        sa.Column("id", sa.Integer(), nullable=False),</w:t>
        <w:br/>
        <w:t xml:space="preserve">        sa.ForeignKeyConstraint(</w:t>
        <w:br/>
        <w:t xml:space="preserve">            ["executor_id"], ["users.id"], ondelete="CASCADE"</w:t>
        <w:br/>
        <w:t xml:space="preserve">        ),</w:t>
        <w:br/>
        <w:t xml:space="preserve">        sa.ForeignKeyConstraint(</w:t>
        <w:br/>
        <w:t xml:space="preserve">            ["order_id"], ["orders.id"], ondelete="CASCADE"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op.create_index(op.f("ix_offers_id"), "offers", ["id"], unique=False)</w:t>
        <w:br/>
        <w:t xml:space="preserve">    op.create_table(</w:t>
        <w:br/>
        <w:t xml:space="preserve">        "reviews",</w:t>
        <w:br/>
        <w:t xml:space="preserve">        sa.Column("order_id", sa.Integer(), nullable=False),</w:t>
        <w:br/>
        <w:t xml:space="preserve">        sa.Column("author_id", sa.Integer(), nullable=False),</w:t>
        <w:br/>
        <w:t xml:space="preserve">        sa.Column("target_id", sa.Integer(), nullable=False),</w:t>
        <w:br/>
        <w:t xml:space="preserve">        sa.Column("rating", sa.Integer(), nullable=False),</w:t>
        <w:br/>
        <w:t xml:space="preserve">        sa.Column("comment", sa.String(), nullable=True),</w:t>
        <w:br/>
        <w:t xml:space="preserve">        sa.Column("created_at", sa.DateTime(), nullable=False),</w:t>
        <w:br/>
        <w:t xml:space="preserve">        sa.Column("id", sa.Integer(), nullable=False),</w:t>
        <w:br/>
        <w:t xml:space="preserve">        sa.ForeignKeyConstraint(</w:t>
        <w:br/>
        <w:t xml:space="preserve">            ["author_id"], ["users.id"], ondelete="CASCADE"</w:t>
        <w:br/>
        <w:t xml:space="preserve">        ),</w:t>
        <w:br/>
        <w:t xml:space="preserve">        sa.ForeignKeyConstraint(</w:t>
        <w:br/>
        <w:t xml:space="preserve">            ["order_id"], ["orders.id"], ondelete="CASCADE"</w:t>
        <w:br/>
        <w:t xml:space="preserve">        ),</w:t>
        <w:br/>
        <w:t xml:space="preserve">        sa.ForeignKeyConstraint(</w:t>
        <w:br/>
        <w:t xml:space="preserve">            ["target_id"], ["users.id"], ondelete="CASCADE"</w:t>
        <w:br/>
        <w:t xml:space="preserve">        ),</w:t>
        <w:br/>
        <w:t xml:space="preserve">        sa.PrimaryKeyConstraint("id"),</w:t>
        <w:br/>
        <w:t xml:space="preserve">    )</w:t>
        <w:br/>
        <w:t xml:space="preserve">    op.create_index(op.f("ix_reviews_id"), "reviews", ["id"], unique=False)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op.drop_index(op.f("ix_reviews_id"), table_name="reviews")</w:t>
        <w:br/>
        <w:t xml:space="preserve">    op.drop_table("reviews")</w:t>
        <w:br/>
        <w:t xml:space="preserve">    op.drop_index(op.f("ix_offers_id"), table_name="offers")</w:t>
        <w:br/>
        <w:t xml:space="preserve">    op.drop_table("offers")</w:t>
        <w:br/>
        <w:t xml:space="preserve">    op.drop_table("user_categories")</w:t>
        <w:br/>
        <w:t xml:space="preserve">    op.drop_index(op.f("ix_orders_id"), table_name="orders")</w:t>
        <w:br/>
        <w:t xml:space="preserve">    op.drop_table("orders")</w:t>
        <w:br/>
        <w:t xml:space="preserve">    op.drop_index(op.f("ix_users_id"), table_name="users")</w:t>
        <w:br/>
        <w:t xml:space="preserve">    op.drop_table("users")</w:t>
        <w:br/>
        <w:t xml:space="preserve">    op.drop_index(op.f("ix_cities_id"), table_name="cities")</w:t>
        <w:br/>
        <w:t xml:space="preserve">    op.drop_table("cities")</w:t>
        <w:br/>
        <w:t xml:space="preserve">    op.drop_index(op.f("ix_categories_id"), table_name="categories")</w:t>
        <w:br/>
        <w:t xml:space="preserve">    op.drop_table("categories")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C:/Users/Nurba/PycharmProjects/telegram_service/app\api\category.py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category as category_service</w:t>
        <w:br/>
        <w:t>from app.core.schemas.category import CategoryRead, CategoryCreate, CategoryUpdate</w:t>
        <w:br/>
        <w:t>from app.api.depends.user import get_current_user, get_admin_user</w:t>
        <w:br/>
        <w:br/>
        <w:t>router = APIRouter(prefix="/category", tags=["Category"])  # Маршруты для категорий</w:t>
        <w:br/>
        <w:br/>
        <w:t>@router.get("/", response_model=List[CategoryRead])</w:t>
        <w:br/>
        <w:t>def get_categories(session: Annotated[Session, Depends(get_session)]):</w:t>
        <w:br/>
        <w:t xml:space="preserve">    """Получить список всех категорий."""</w:t>
        <w:br/>
        <w:t xml:space="preserve">    return category_service.get_all_categories(session)</w:t>
        <w:br/>
        <w:br/>
        <w:t>@router.get("/{id}", response_model=CategoryRead)</w:t>
        <w:br/>
        <w:t>def get_category(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категорию по ID."""</w:t>
        <w:br/>
        <w:t xml:space="preserve">    return category_service.get_category_by_id(session, id)</w:t>
        <w:br/>
        <w:br/>
        <w:t>@router.post("/", response_model=CategoryRead, status_code=status.HTTP_201_CREATED)</w:t>
        <w:br/>
        <w:t>def create_category(</w:t>
        <w:br/>
        <w:t xml:space="preserve">    data: CategoryCreate,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новую категорию (доступно только администратору)."""</w:t>
        <w:br/>
        <w:t xml:space="preserve">    return category_service.create_category(session, data)</w:t>
        <w:br/>
        <w:br/>
        <w:t>@router.patch("/{id}", response_model=CategoryRead)</w:t>
        <w:br/>
        <w:t>def update_category(</w:t>
        <w:br/>
        <w:t xml:space="preserve">    id: int,</w:t>
        <w:br/>
        <w:t xml:space="preserve">    data: CategoryUpdate,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категории (доступно только администратору)."""</w:t>
        <w:br/>
        <w:t xml:space="preserve">    return category_service.update_category_by_id(session, data, id)</w:t>
        <w:br/>
        <w:br/>
        <w:t>@router.delete("/{id}", status_code=status.HTTP_204_NO_CONTENT)</w:t>
        <w:br/>
        <w:t>def delete_category(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категорию (доступно только администратору)."""</w:t>
        <w:br/>
        <w:t xml:space="preserve">    category_service.delete_category_by_id(session,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C:/Users/Nurba/PycharmProjects/telegram_service/app\api\city.py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city as city_service</w:t>
        <w:br/>
        <w:t>from app.core.schemas.city import CityRead, CityCreate, CityUpdate</w:t>
        <w:br/>
        <w:t>from app.api.depends.user import get_current_user, get_admin_user</w:t>
        <w:br/>
        <w:br/>
        <w:t>router = APIRouter(prefix="/city", tags=["City"])  # Маршруты для городов</w:t>
        <w:br/>
        <w:br/>
        <w:t>@router.get("/", response_model=List[CityRead])</w:t>
        <w:br/>
        <w:t>def get_cities(session: Annotated[Session, Depends(get_session)]):</w:t>
        <w:br/>
        <w:t xml:space="preserve">    """Получить список всех городов."""</w:t>
        <w:br/>
        <w:t xml:space="preserve">    return city_service.get_all_cities(session)</w:t>
        <w:br/>
        <w:br/>
        <w:t>@router.get("/{id}", response_model=CityRead)</w:t>
        <w:br/>
        <w:t>def get_city(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город по ID."""</w:t>
        <w:br/>
        <w:t xml:space="preserve">    return city_service.get_city_by_id(session, id)</w:t>
        <w:br/>
        <w:br/>
        <w:t>@router.post("/", response_model=CityRead, status_code=status.HTTP_201_CREATED)</w:t>
        <w:br/>
        <w:t>def create_city(</w:t>
        <w:br/>
        <w:t xml:space="preserve">    data: CityCreate,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новый город (доступно только администратору)."""</w:t>
        <w:br/>
        <w:t xml:space="preserve">    return city_service.create_city(session, data)</w:t>
        <w:br/>
        <w:br/>
        <w:t>@router.patch("/{id}", response_model=CityRead)</w:t>
        <w:br/>
        <w:t>def update_city(</w:t>
        <w:br/>
        <w:t xml:space="preserve">    id: int,</w:t>
        <w:br/>
        <w:t xml:space="preserve">    data: CityUpdate,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города (доступно только администратору)."""</w:t>
        <w:br/>
        <w:t xml:space="preserve">    return city_service.update_city_by_id(session, data, id)</w:t>
        <w:br/>
        <w:br/>
        <w:t>@router.delete("/{id}", status_code=status.HTTP_204_NO_CONTENT)</w:t>
        <w:br/>
        <w:t>def delete_city(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город (доступно только администратору)."""</w:t>
        <w:br/>
        <w:t xml:space="preserve">    city_service.delete_city_by_id(session,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C:/Users/Nurba/PycharmProjects/telegram_service/app\api\offers.py</w:t>
      </w:r>
    </w:p>
    <w:p>
      <w:pPr>
        <w:pStyle w:val="Code"/>
      </w:pPr>
      <w:r>
        <w:t># app/api/endpoints/offers.py</w:t>
        <w:br/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 import Order</w:t>
        <w:br/>
        <w:t>from app.core.models.user import User</w:t>
        <w:br/>
        <w:t>from app.core.schemas.order import OrderRead, OrderUpdate</w:t>
        <w:br/>
        <w:t>from app.core.schemas.offer import OfferRead, OfferCreate, OfferUpdate</w:t>
        <w:br/>
        <w:t>from app.core.services import order as order_service</w:t>
        <w:br/>
        <w:t>from app.core.services import offer as offer_service</w:t>
        <w:br/>
        <w:t>from app.api.depends.user import get_current_user</w:t>
        <w:br/>
        <w:t>from app.bot.config import BOT_TOKEN</w:t>
        <w:br/>
        <w:t>import aiohttp</w:t>
        <w:br/>
        <w:t>import logging</w:t>
        <w:br/>
        <w:br/>
        <w:t>router = APIRouter(prefix="/order/{order_id}/offers", tags=["Offers"])</w:t>
        <w:br/>
        <w:t>logger = logging.getLogger(__name__)</w:t>
        <w:br/>
        <w:br/>
        <w:t>async def send_telegram_message(chat_id: int, text: str):</w:t>
        <w:br/>
        <w:t xml:space="preserve">    """Отправка сообщения через Telegram API."""</w:t>
        <w:br/>
        <w:t xml:space="preserve">    url = f"https://api.telegram.org/bot{BOT_TOKEN}/sendMessage"</w:t>
        <w:br/>
        <w:t xml:space="preserve">    payload = {"chat_id": chat_id, "text": text}</w:t>
        <w:br/>
        <w:t xml:space="preserve">    async with aiohttp.ClientSession() as session: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raise Exception(f"Ошибка Telegram API: {await response.text()}")</w:t>
        <w:br/>
        <w:br/>
        <w:t>@router.post("/", response_model=OfferRead, status_code=status.HTTP_201_CREATED)</w:t>
        <w:br/>
        <w:t>async def create_offer(</w:t>
        <w:br/>
        <w:t xml:space="preserve">    order_id: int,</w:t>
        <w:br/>
        <w:t xml:space="preserve">    data: OfferCreate,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"""Создать новое предложение (доступно только исполнителям или админам)."""</w:t>
        <w:br/>
        <w:t xml:space="preserve">    logger.info(f"Создание предложения для заказа {order_id} пользователем {current_user.id} (admin: {current_user.is_admin})")</w:t>
        <w:br/>
        <w:t xml:space="preserve">    if not current_user.is_executor and not current_user.is_admin:</w:t>
        <w:br/>
        <w:t xml:space="preserve">        logger.warning(f"Попытка создания предложения не исполнителем: {current_user.id}")</w:t>
        <w:br/>
        <w:t xml:space="preserve">        raise HTTPException(status_code=403, detail="Только исполнители или администраторы могут создавать предложения")</w:t>
        <w:br/>
        <w:t xml:space="preserve">    order = order_service.get_order_by_id(session, order_id)</w:t>
        <w:br/>
        <w:t xml:space="preserve">    if not order or order.status != "PENDING":</w:t>
        <w:br/>
        <w:t xml:space="preserve">        raise HTTPException(status_code=400, detail="Заказ не найден или не в статусе 'PENDING'")</w:t>
        <w:br/>
        <w:t xml:space="preserve">    if not current_user.is_admin and order.customer_id == current_user.id:</w:t>
        <w:br/>
        <w:t xml:space="preserve">        logger.warning(f"Попытка создания предложения для собственного заказа: {current_user.id}")</w:t>
        <w:br/>
        <w:t xml:space="preserve">        raise HTTPException(status_code=403, detail="Нельзя создавать предложение для собственного заказа")</w:t>
        <w:br/>
        <w:t xml:space="preserve">    offer = offer_service.create_offer(session, data, current_user.id, order_id)</w:t>
        <w:br/>
        <w:t xml:space="preserve">    customer = session.get(User, order.customer_id)</w:t>
        <w:br/>
        <w:t xml:space="preserve">    message = (</w:t>
        <w:br/>
        <w:t xml:space="preserve">        f"Новое предложение по вашему заказу '{order.title}' (ID: {order.id}):\n"</w:t>
        <w:br/>
        <w:t xml:space="preserve">        f"Исполнитель: {current_user.name}\n"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send_telegram_message(customer.telegram_id, message)</w:t>
        <w:br/>
        <w:t xml:space="preserve">    except Exception as e:</w:t>
        <w:br/>
        <w:t xml:space="preserve">        logger.error(f"Ошибка отправки уведомления заказчику {customer.id}: {e}")</w:t>
        <w:br/>
        <w:t xml:space="preserve">    logger.info(f"Предложение создано: ID {offer.id}")</w:t>
        <w:br/>
        <w:t xml:space="preserve">    return offer</w:t>
        <w:br/>
        <w:br/>
        <w:t>@router.get("/", response_model=List[OfferRead])</w:t>
        <w:br/>
        <w:t>def get_offers(</w:t>
        <w:br/>
        <w:t xml:space="preserve">    order_id: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предложений по заказу (доступно заказчику или админу)."""</w:t>
        <w:br/>
        <w:t xml:space="preserve">    logger.info(f"Запрос предложений для заказа {order_id} от пользователя {current_user.id} (admin: {current_user.is_admin})")</w:t>
        <w:br/>
        <w:t xml:space="preserve">    order = order_service.get_order_by_id(session, order_id)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order.customer_id != current_user.id and not current_user.is_admin:</w:t>
        <w:br/>
        <w:t xml:space="preserve">        logger.warning(f"Попытка доступа к предложениям заказа {order_id} без прав: {current_user.id}")</w:t>
        <w:br/>
        <w:t xml:space="preserve">        raise HTTPException(status_code=403, detail="Только заказчик или администратор может видеть предложения")</w:t>
        <w:br/>
        <w:t xml:space="preserve">    offers = order.offers</w:t>
        <w:br/>
        <w:t xml:space="preserve">    for offer in offers:</w:t>
        <w:br/>
        <w:t xml:space="preserve">        executor = session.get(User, offer.executor_id)</w:t>
        <w:br/>
        <w:t xml:space="preserve">        offer.executor_rating = executor.rating  # Добавляем рейтинг исполнителя</w:t>
        <w:br/>
        <w:t xml:space="preserve">    return offers</w:t>
        <w:br/>
        <w:br/>
        <w:t>@router.post("/{offer_id}/accept", response_model=OrderRead)</w:t>
        <w:br/>
        <w:t>async def accept_offer(</w:t>
        <w:br/>
        <w:t xml:space="preserve">    order_id: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"""Принять предложение и назначить исполнителя (доступно заказчику или админу)."""</w:t>
        <w:br/>
        <w:t xml:space="preserve">    logger.info(f"Принятие предложения {offer_id} для заказа {order_id} пользователем {current_user.id} (admin: {current_user.is_admin})")</w:t>
        <w:br/>
        <w:t xml:space="preserve">    order = order_service.get_order_by_id(session, order_id)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order.customer_id != current_user.id and not current_user.is_admin:</w:t>
        <w:br/>
        <w:t xml:space="preserve">        logger.warning(f"Попытка принятия предложения для заказа {order_id} без прав: {current_user.id}")</w:t>
        <w:br/>
        <w:t xml:space="preserve">        raise HTTPException(status_code=403, detail="Только заказчик или администратор может принять предложение")</w:t>
        <w:br/>
        <w:t xml:space="preserve">    if order.status != "PENDING":</w:t>
        <w:br/>
        <w:t xml:space="preserve">        raise HTTPException(status_code=400, detail="Нельзя принять предложение для заказа не в статусе 'PENDING'")</w:t>
        <w:br/>
        <w:t xml:space="preserve">    offer = offer_service.get_offer_by_id(session, offer_id)</w:t>
        <w:br/>
        <w:t xml:space="preserve">    if not offer or offer.order_id != order_id:</w:t>
        <w:br/>
        <w:t xml:space="preserve">        raise HTTPException(status_code=400, detail="Предложение не найдено или не относится к этому заказу")</w:t>
        <w:br/>
        <w:t xml:space="preserve">    order_data = OrderUpdate(executor_id=offer.executor_id, status="IN_PROGRESS")</w:t>
        <w:br/>
        <w:t xml:space="preserve">    updated_order = order_service.update_order_by_id(session, order_data, order_id)</w:t>
        <w:br/>
        <w:t xml:space="preserve">    offer_service.update_offer_by_id(session, OfferUpdate(status="accepted"), offer_id)</w:t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принято!\n"</w:t>
        <w:br/>
        <w:t xml:space="preserve">        f"Цена: {offer.price} тенге\n"</w:t>
        <w:br/>
        <w:t xml:space="preserve">        f"Время выполнения: {offer.estimated_time} часов\n"</w:t>
        <w:br/>
        <w:t xml:space="preserve">        f"Свяжитесь с заказчиком: @{current_user.username}"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 {executor.id}: {e}")</w:t>
        <w:br/>
        <w:t xml:space="preserve">    logger.info(f"Предложение {offer_id} принято для заказа {order_id}")</w:t>
        <w:br/>
        <w:t xml:space="preserve">    return updated_order</w:t>
        <w:br/>
        <w:br/>
        <w:t>@router.post("/{offer_id}/reject", response_model=OfferRead)</w:t>
        <w:br/>
        <w:t>async def reject_offer(</w:t>
        <w:br/>
        <w:t xml:space="preserve">    order_id: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заказчику или админу)."""</w:t>
        <w:br/>
        <w:t xml:space="preserve">    logger.info(f"Отклонение предложения {offer_id} для заказа {order_id} пользователем {current_user.id} (admin: {current_user.is_admin})")</w:t>
        <w:br/>
        <w:t xml:space="preserve">    order = order_service.get_order_by_id(session, order_id)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order.customer_id != current_user.id and not current_user.is_admin:</w:t>
        <w:br/>
        <w:t xml:space="preserve">        logger.warning(f"Попытка отклонения предложения для заказа {order_id} без прав: {current_user.id}")</w:t>
        <w:br/>
        <w:t xml:space="preserve">        raise HTTPException(status_code=403, detail="Только заказчик или администратор может отклонить предложение")</w:t>
        <w:br/>
        <w:t xml:space="preserve">    if order.status != "PENDING":</w:t>
        <w:br/>
        <w:t xml:space="preserve">        raise HTTPException(status_code=400, detail="Нельзя отклонить предложение для заказа не в статусе 'PENDING'")</w:t>
        <w:br/>
        <w:t xml:space="preserve">    offer = offer_service.get_offer_by_id(session, offer_id)</w:t>
        <w:br/>
        <w:t xml:space="preserve">    if not offer or offer.order_id != order_id:</w:t>
        <w:br/>
        <w:t xml:space="preserve">        raise HTTPException(status_code=400, detail="Предложение не найдено или не относится к этому заказу")</w:t>
        <w:br/>
        <w:t xml:space="preserve">    updated_offer = offer_service.update_offer_by_id(session, OfferUpdate(status="rejected"), offer_id)</w:t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 {executor.id}: {e}")</w:t>
        <w:br/>
        <w:t xml:space="preserve">    logger.info(f"Предложение {offer_id} отклонено для заказа {order_id}")</w:t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C:/Users/Nurba/PycharmProjects/telegram_service/app\api\orders.py</w:t>
      </w:r>
    </w:p>
    <w:p>
      <w:pPr>
        <w:pStyle w:val="Code"/>
      </w:pPr>
      <w:r>
        <w:t># app/api/endpoints/orders.py</w:t>
        <w:br/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app.core.models.order import Order</w:t>
        <w:br/>
        <w:t>from app.core.schemas.order import OrderCreate, OrderRead, OrderUpdate</w:t>
        <w:br/>
        <w:t>from app.core.services import order as order_service</w:t>
        <w:br/>
        <w:t>from app.api.depends.user import get_current_user</w:t>
        <w:br/>
        <w:t>from app.api.offers import send_telegram_message  # Используем функцию из offer.py</w:t>
        <w:br/>
        <w:t>from datetime import datetime, timedelta</w:t>
        <w:br/>
        <w:t>import logging</w:t>
        <w:br/>
        <w:br/>
        <w:t>router = APIRouter(prefix="/order", tags=["Orders"])</w:t>
        <w:br/>
        <w:t>logger = logging.getLogger(__name__)</w:t>
        <w:br/>
        <w:br/>
        <w:br/>
        <w:t>@router.post("/", response_model=OrderRead, status_code=status.HTTP_201_CREATED)</w:t>
        <w:br/>
        <w:t>async def create_order(</w:t>
        <w:br/>
        <w:t xml:space="preserve">        data: OrderCreate,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заказ (доступно только заказчикам или админам)."""</w:t>
        <w:br/>
        <w:t xml:space="preserve">    logger.info(f"Создание заказа пользователем {current_user.id} (admin: {current_user.is_admin})")</w:t>
        <w:br/>
        <w:t xml:space="preserve">    if not current_user.is_customer and not current_user.is_admin:</w:t>
        <w:br/>
        <w:t xml:space="preserve">        logger.warning(f"Попытка создания заказа не заказчиком: {current_user.id}")</w:t>
        <w:br/>
        <w:t xml:space="preserve">        raise HTTPException(status_code=403, detail="Только заказчики или администраторы могут создавать заказы")</w:t>
        <w:br/>
        <w:t xml:space="preserve">    order = order_service.create_order(session, data, current_user.id)</w:t>
        <w:br/>
        <w:t xml:space="preserve">    logger.info(f"Заказ создан: ID {order.id}")</w:t>
        <w:br/>
        <w:br/>
        <w:t xml:space="preserve">    # Уведомление исполнителям (всем с подходящей категорией)</w:t>
        <w:br/>
        <w:t xml:space="preserve">    executors = session.query(User).filter(</w:t>
        <w:br/>
        <w:t xml:space="preserve">        User.is_executor == True,</w:t>
        <w:br/>
        <w:t xml:space="preserve">        User.categories.any(id=data.category_id)</w:t>
        <w:br/>
        <w:t xml:space="preserve">    ).all()</w:t>
        <w:br/>
        <w:t xml:space="preserve">    message = (</w:t>
        <w:br/>
        <w:t xml:space="preserve">        f"Новый заказ '{order.title}' (ID: {order.id}):\n"</w:t>
        <w:br/>
        <w:t xml:space="preserve">        f"Категория: {order.category.name}\n"</w:t>
        <w:br/>
        <w:t xml:space="preserve">        f"Желаемая цена: {order.desired_price} тенге\n"</w:t>
        <w:br/>
        <w:t xml:space="preserve">        f"Срок: {order.due_date.strftime('%Y-%m-%d %H:%M')}"</w:t>
        <w:br/>
        <w:t xml:space="preserve">    )</w:t>
        <w:br/>
        <w:t xml:space="preserve">    for executor in executors:</w:t>
        <w:br/>
        <w:t xml:space="preserve">        try:</w:t>
        <w:br/>
        <w:t xml:space="preserve">            await send_telegram_message(executor.telegram_id, message)</w:t>
        <w:br/>
        <w:t xml:space="preserve">        except Exception as e:</w:t>
        <w:br/>
        <w:t xml:space="preserve">            logger.error(f"Ошибка отправки уведомления исполнителю {executor.id}: {e}")</w:t>
        <w:br/>
        <w:t xml:space="preserve">    return order</w:t>
        <w:br/>
        <w:br/>
        <w:br/>
        <w:t>@router.get("/", response_model=List[OrderRead])</w:t>
        <w:br/>
        <w:t>def get_orders(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заказов текущего пользователя (все заказы для админа)."""</w:t>
        <w:br/>
        <w:t xml:space="preserve">    logger.info(f"Получение заказов для пользователя {current_user.id} (admin: {current_user.is_admin})")</w:t>
        <w:br/>
        <w:t xml:space="preserve">    try:</w:t>
        <w:br/>
        <w:t xml:space="preserve">        if current_user.is_admin:</w:t>
        <w:br/>
        <w:t xml:space="preserve">            orders = session.query(Order).all()</w:t>
        <w:br/>
        <w:t xml:space="preserve">        else:</w:t>
        <w:br/>
        <w:t xml:space="preserve">            orders = order_service.get_orders_by_user(session, current_user.id)</w:t>
        <w:br/>
        <w:t xml:space="preserve">        logger.info(f"Найдено {len(orders)} заказов для пользователя {current_user.id}")</w:t>
        <w:br/>
        <w:t xml:space="preserve">        return orders</w:t>
        <w:br/>
        <w:t xml:space="preserve">    except Exception as e:</w:t>
        <w:br/>
        <w:t xml:space="preserve">        logger.error(f"Ошибка в get_orders: {str(e)}", exc_info=True)</w:t>
        <w:br/>
        <w:t xml:space="preserve">        raise HTTPException(status_code=500, detail=f"Внутренняя ошибка сервера: {str(e)}")</w:t>
        <w:br/>
        <w:br/>
        <w:br/>
        <w:t>@router.get("/{id}", response_model=OrderRead)</w:t>
        <w:br/>
        <w:t>def get_order(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заказ по ID (доступно заказчику, исполнителю или админу)."""</w:t>
        <w:br/>
        <w:t xml:space="preserve">    logger.info(f"Запрос заказа ID {id} от пользователя {current_user.id} (admin: {current_user.is_admin})")</w:t>
        <w:br/>
        <w:t xml:space="preserve">    order = order_service.get_order_by_id(session,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order.customer_id != current_user.id and order.executor_id != current_user.id and not current_user.is_admin:</w:t>
        <w:br/>
        <w:t xml:space="preserve">        logger.warning(f"Попытка доступа к заказу ID {id} без прав: {current_user.id}")</w:t>
        <w:br/>
        <w:t xml:space="preserve">        raise HTTPException(status_code=403, detail="Нет прав для просмотра этого заказа")</w:t>
        <w:br/>
        <w:t xml:space="preserve">    return order</w:t>
        <w:br/>
        <w:br/>
        <w:br/>
        <w:t>@router.patch("/{id}", response_model=OrderRead)</w:t>
        <w:br/>
        <w:t>async def update_order(</w:t>
        <w:br/>
        <w:t xml:space="preserve">        id: int,</w:t>
        <w:br/>
        <w:t xml:space="preserve">        data: OrderUpdate,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заказ (доступно заказчику, исполнителю для завершения или админу)."""</w:t>
        <w:br/>
        <w:t xml:space="preserve">    logger.info(f"Обновление заказа ID {id} пользователем {current_user.id} (admin: {current_user.is_admin})")</w:t>
        <w:br/>
        <w:t xml:space="preserve">    order = order_service.get_order_by_id(session,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order.customer_id != current_user.id and order.executor_id != current_user.id and not current_user.is_admin:</w:t>
        <w:br/>
        <w:t xml:space="preserve">        logger.warning(f"Попытка обновления заказа ID {id} без прав: {current_user.id}")</w:t>
        <w:br/>
        <w:t xml:space="preserve">        raise HTTPException(status_code=403, detail="Нет прав для обновления этого заказа")</w:t>
        <w:br/>
        <w:br/>
        <w:t xml:space="preserve">    if current_user.is_admin:</w:t>
        <w:br/>
        <w:t xml:space="preserve">        # Админ может обновить заказ без ограничений</w:t>
        <w:br/>
        <w:t xml:space="preserve">        updated_order = order_service.update_order_by_id(session, data, id)</w:t>
        <w:br/>
        <w:t xml:space="preserve">    elif data.status == "Выполнен" and order.executor_id == current_user.id:</w:t>
        <w:br/>
        <w:t xml:space="preserve">        # Завершение заказа исполнителем</w:t>
        <w:br/>
        <w:t xml:space="preserve">        if order.status != "IN_PROGRESS":</w:t>
        <w:br/>
        <w:t xml:space="preserve">            raise HTTPException(status_code=400, detail="Заказ можно завершить только из статуса 'IN_PROGRESS'")</w:t>
        <w:br/>
        <w:t xml:space="preserve">        updated_order = order_service.update_order_by_id(session, data, id)</w:t>
        <w:br/>
        <w:t xml:space="preserve">        customer = session.get(User, order.customer_id)</w:t>
        <w:br/>
        <w:t xml:space="preserve">        message = (</w:t>
        <w:br/>
        <w:t xml:space="preserve">            f"Заказ '{order.title}' (ID: {id}) завершён исполнителем.\n"</w:t>
        <w:br/>
        <w:t xml:space="preserve">            f"Пожалуйста, оставьте отзыв."</w:t>
        <w:br/>
        <w:t xml:space="preserve">        )</w:t>
        <w:br/>
        <w:t xml:space="preserve">        try:</w:t>
        <w:br/>
        <w:t xml:space="preserve">            await send_telegram_message(customer.telegram_id, message)</w:t>
        <w:br/>
        <w:t xml:space="preserve">        except Exception as e:</w:t>
        <w:br/>
        <w:t xml:space="preserve">            logger.error(f"Ошибка отправки уведомления заказчику {customer.id}: {e}")</w:t>
        <w:br/>
        <w:t xml:space="preserve">    elif order.customer_id == current_user.id:</w:t>
        <w:br/>
        <w:t xml:space="preserve">        # Заказчик может менять только определённые статусы</w:t>
        <w:br/>
        <w:t xml:space="preserve">        if data.status and data.status not in ["PENDING", "CANCELLED"]:</w:t>
        <w:br/>
        <w:t xml:space="preserve">            raise HTTPException(status_code=403,</w:t>
        <w:br/>
        <w:t xml:space="preserve">                                detail="Заказчик может менять статус только на 'PENDING' или 'CANCELLED'")</w:t>
        <w:br/>
        <w:t xml:space="preserve">        updated_order = order_service.update_order_by_id(session, data, id)</w:t>
        <w:br/>
        <w:t xml:space="preserve">        if data.status == "CANCELLED" and order.executor_id:</w:t>
        <w:br/>
        <w:t xml:space="preserve">            executor = session.get(User, order.executor_id)</w:t>
        <w:br/>
        <w:t xml:space="preserve">            message = f"Заказ '{order.title}' (ID: {id}) был отменён заказчиком."</w:t>
        <w:br/>
        <w:t xml:space="preserve">            try:</w:t>
        <w:br/>
        <w:t xml:space="preserve">                await send_telegram_message(executor.telegram_id, message)</w:t>
        <w:br/>
        <w:t xml:space="preserve">            except Exception as e:</w:t>
        <w:br/>
        <w:t xml:space="preserve">                logger.error(f"Ошибка отправки уведомления исполнителю {executor.id}: {e}")</w:t>
        <w:br/>
        <w:t xml:space="preserve">    else:</w:t>
        <w:br/>
        <w:t xml:space="preserve">        raise HTTPException(status_code=403, detail="Нет прав для обновления этого заказа")</w:t>
        <w:br/>
        <w:br/>
        <w:t xml:space="preserve">    logger.info(f"Заказ ID {id} обновлён")</w:t>
        <w:br/>
        <w:t xml:space="preserve">    return updated_order</w:t>
        <w:br/>
        <w:br/>
        <w:br/>
        <w:t>@router.delete("/{id}", status_code=status.HTTP_204_NO_CONTENT)</w:t>
        <w:br/>
        <w:t>async def delete_order(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заказ (доступно заказчику в статусе 'PENDING' или админу)."""</w:t>
        <w:br/>
        <w:t xml:space="preserve">    logger.info(f"Удаление заказа ID {id} пользователем {current_user.id} (admin: {current_user.is_admin})")</w:t>
        <w:br/>
        <w:t xml:space="preserve">    order = order_service.get_order_by_id(session,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current_user.is_admin:</w:t>
        <w:br/>
        <w:t xml:space="preserve">        order_service.delete_order_by_id(session, id)</w:t>
        <w:br/>
        <w:t xml:space="preserve">        logger.info(f"Заказ ID {id} удалён администратором {current_user.id}")</w:t>
        <w:br/>
        <w:t xml:space="preserve">    elif order.customer_id == current_user.id:</w:t>
        <w:br/>
        <w:t xml:space="preserve">        if order.status != "PENDING":</w:t>
        <w:br/>
        <w:t xml:space="preserve">            logger.warning(f"Попытка удаления заказа ID {id} не в статусе 'PENDING': {current_user.id}")</w:t>
        <w:br/>
        <w:t xml:space="preserve">            raise HTTPException(status_code=403, detail="Заказ можно удалить только в статусе 'PENDING'")</w:t>
        <w:br/>
        <w:t xml:space="preserve">        order_service.delete_order_by_id(session, id)</w:t>
        <w:br/>
        <w:t xml:space="preserve">        if order.executor_id:</w:t>
        <w:br/>
        <w:t xml:space="preserve">            executor = session.get(User, order.executor_id)</w:t>
        <w:br/>
        <w:t xml:space="preserve">            message = f"Заказ '{order.title}' (ID: {id}) был удалён заказчиком."</w:t>
        <w:br/>
        <w:t xml:space="preserve">            try:</w:t>
        <w:br/>
        <w:t xml:space="preserve">                await send_telegram_message(executor.telegram_id, message)</w:t>
        <w:br/>
        <w:t xml:space="preserve">            except Exception as e:</w:t>
        <w:br/>
        <w:t xml:space="preserve">                logger.error(f"Ошибка отправки уведомления исполнителю {executor.id}: {e}")</w:t>
        <w:br/>
        <w:t xml:space="preserve">        logger.info(f"Заказ ID {id} удалён заказчиком {current_user.id}")</w:t>
        <w:br/>
        <w:t xml:space="preserve">    else:</w:t>
        <w:br/>
        <w:t xml:space="preserve">        logger.warning(f"Попытка удаления заказа ID {id} без прав: {current_user.id}")</w:t>
        <w:br/>
        <w:t xml:space="preserve">        raise HTTPException(status_code=403, detail="Нет прав для удаления этого заказа")</w:t>
        <w:br/>
        <w:br/>
        <w:br/>
        <w:t>@router.post("/{id}/cancel", response_model=OrderRead)</w:t>
        <w:br/>
        <w:t>async def cancel_order(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"""Отменить заказ (доступно заказчику в течение 30 минут после создания или админу)."""</w:t>
        <w:br/>
        <w:t xml:space="preserve">    logger.info(f"Отмена заказа ID {id} пользователем {current_user.id} (admin: {current_user.is_admin})")</w:t>
        <w:br/>
        <w:t xml:space="preserve">    order = order_service.get_order_by_id(session,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if not current_user.is_admin and order.customer_id != current_user.id:</w:t>
        <w:br/>
        <w:t xml:space="preserve">        logger.warning(f"Попытка отмены заказа ID {id} не заказчиком: {current_user.id}")</w:t>
        <w:br/>
        <w:t xml:space="preserve">        raise HTTPException(status_code=403, detail="Только заказчик или администратор может отменить этот заказ")</w:t>
        <w:br/>
        <w:t xml:space="preserve">    if not current_user.is_admin and datetime.utcnow() &gt; order.created_at + timedelta(minutes=30):</w:t>
        <w:br/>
        <w:t xml:space="preserve">        logger.warning(f"Попытка отмены заказа ID {id} после 30 минут: {current_user.id}")</w:t>
        <w:br/>
        <w:t xml:space="preserve">        raise HTTPException(status_code=400, detail="Заказ можно отменить только в течение 30 минут после создания")</w:t>
        <w:br/>
        <w:t xml:space="preserve">    canceled_order = order_service.update_order_by_id(session, OrderUpdate(status="CANCELLED"), id)</w:t>
        <w:br/>
        <w:t xml:space="preserve">    if order.executor_id:</w:t>
        <w:br/>
        <w:t xml:space="preserve">        executor = session.get(User, order.executor_id)</w:t>
        <w:br/>
        <w:t xml:space="preserve">        message = f"Заказ '{order.title}' (ID: {id}) был отменён."</w:t>
        <w:br/>
        <w:t xml:space="preserve">        try:</w:t>
        <w:br/>
        <w:t xml:space="preserve">            await send_telegram_message(executor.telegram_id, message)</w:t>
        <w:br/>
        <w:t xml:space="preserve">        except Exception as e:</w:t>
        <w:br/>
        <w:t xml:space="preserve">            logger.error(f"Ошибка отправки уведомления исполнителю {executor.id}: {e}")</w:t>
        <w:br/>
        <w:t xml:space="preserve">    logger.info(f"Заказ ID {id} отменён")</w:t>
        <w:br/>
        <w:t xml:space="preserve">    return canceled_order</w:t>
        <w:br/>
        <w:br/>
        <w:t>@router.get("/available", response_model=List[OrderRead])</w:t>
        <w:br/>
        <w:t>def get_available_orders(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доступных заказов для исполнителей или админов."""</w:t>
        <w:br/>
        <w:t xml:space="preserve">    logger.info(f"Запрос GET /order/available от пользователя {current_user.id}")</w:t>
        <w:br/>
        <w:t xml:space="preserve">    if not current_user.is_executor and not current_user.is_admin:</w:t>
        <w:br/>
        <w:t xml:space="preserve">        raise HTTPException(status_code=403, detail="Доступ только для исполнителей или админов")</w:t>
        <w:br/>
        <w:t xml:space="preserve">    orders = order_service.get_available_orders(</w:t>
        <w:br/>
        <w:t xml:space="preserve">        session,</w:t>
        <w:br/>
        <w:t xml:space="preserve">        executor_id=current_user.id if not current_user.is_admin else None,</w:t>
        <w:br/>
        <w:t xml:space="preserve">        is_admin=current_user.is_admin</w:t>
        <w:br/>
        <w:t xml:space="preserve">    )</w:t>
        <w:br/>
        <w:t xml:space="preserve">    logger.info(f"Найдено {len(orders)} доступных заказов")</w:t>
        <w:br/>
        <w:t xml:space="preserve">    return orders</w:t>
      </w:r>
    </w:p>
    <w:p>
      <w:r>
        <w:br w:type="page"/>
      </w:r>
    </w:p>
    <w:p>
      <w:pPr>
        <w:pStyle w:val="Heading2"/>
      </w:pPr>
      <w:r>
        <w:t>Файл: C:/Users/Nurba/PycharmProjects/telegram_service/app\api\review.py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review as review_service</w:t>
        <w:br/>
        <w:t>from app.core.schemas.review import ReviewRead, ReviewCreate, ReviewUpdate</w:t>
        <w:br/>
        <w:t>from app.api.depends.user import get_current_user, get_admin_user</w:t>
        <w:br/>
        <w:t>from app.api.offers import send_telegram_message  # Исправленный импорт</w:t>
        <w:br/>
        <w:t>import logging</w:t>
        <w:br/>
        <w:br/>
        <w:t>router = APIRouter(prefix="/review", tags=["Review"])</w:t>
        <w:br/>
        <w:t>logger = logging.getLogger(__name__)</w:t>
        <w:br/>
        <w:br/>
        <w:t>@router.post("/", response_model=ReviewRead, status_code=status.HTTP_201_CREATED)</w:t>
        <w:br/>
        <w:t>async def create_review(</w:t>
        <w:br/>
        <w:t xml:space="preserve">    data: ReviewCreate,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"""Создать новый отзыв (доступно только заказчикам)."""</w:t>
        <w:br/>
        <w:t xml:space="preserve">    if not user.is_customer:</w:t>
        <w:br/>
        <w:t xml:space="preserve">        raise HTTPException(status_code=403, detail="Только заказчики могут создавать отзывы")</w:t>
        <w:br/>
        <w:t xml:space="preserve">    review = review_service.create_review(session, data, user.id)</w:t>
        <w:br/>
        <w:t xml:space="preserve">    # Уведомление получателю отзыва</w:t>
        <w:br/>
        <w:t xml:space="preserve">    target = session.get(User, data.target_id)</w:t>
        <w:br/>
        <w:t xml:space="preserve">    message = (</w:t>
        <w:br/>
        <w:t xml:space="preserve">        f"Вы получили новый отзыв по заказу ID {data.order_id}:\n"</w:t>
        <w:br/>
        <w:t xml:space="preserve">        f"Рейтинг: {data.rating}/5\n"</w:t>
        <w:br/>
        <w:t xml:space="preserve">        f"Комментарий: {data.comment or 'Без комментария'}"</w:t>
        <w:br/>
        <w:t xml:space="preserve">    )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  <w:br/>
        <w:t xml:space="preserve">    return review</w:t>
        <w:br/>
        <w:br/>
        <w:br/>
        <w:t>@router.get("/", response_model=List[ReviewRead])</w:t>
        <w:br/>
        <w:t>def get_reviews(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отзывов текущего пользователя."""</w:t>
        <w:br/>
        <w:t xml:space="preserve">    return review_service.get_reviews_by_user(session, current_user.id)</w:t>
        <w:br/>
        <w:br/>
        <w:br/>
        <w:t>@router.get("/{id}", response_model=ReviewRead)</w:t>
        <w:br/>
        <w:t>def get_review(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отзыв по ID."""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detail="Нет прав для просмотра этого отзыва")</w:t>
        <w:br/>
        <w:t xml:space="preserve">    return review</w:t>
        <w:br/>
        <w:br/>
        <w:br/>
        <w:t>@router.patch("/{id}", response_model=ReviewRead)</w:t>
        <w:br/>
        <w:t>async def update_review(</w:t>
        <w:br/>
        <w:t xml:space="preserve">        id: int,</w:t>
        <w:br/>
        <w:t xml:space="preserve">        data: ReviewUpdate,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отзыв (доступно только автору)."""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detail="Только автор может обновлять этот отзыв")</w:t>
        <w:br/>
        <w:t xml:space="preserve">    updated_review = review_service.update_review_by_id(session, data, id)</w:t>
        <w:br/>
        <w:br/>
        <w:t xml:space="preserve">    # Уведомление получателю об изменении отзыва</w:t>
        <w:br/>
        <w:t xml:space="preserve">    target = session.get(User, review.target_id)</w:t>
        <w:br/>
        <w:t xml:space="preserve">    message = (</w:t>
        <w:br/>
        <w:t xml:space="preserve">        f"Отзыв по заказу ID {review.order_id} был обновлён:\n"</w:t>
        <w:br/>
        <w:t xml:space="preserve">        f"Рейтинг: {updated_review.rating}/5\n"</w:t>
        <w:br/>
        <w:t xml:space="preserve">        f"Комментарий: {updated_review.comment or 'Без комментария'}"</w:t>
        <w:br/>
        <w:t xml:space="preserve">    )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  <w:br/>
        <w:br/>
        <w:t xml:space="preserve">    return updated_review</w:t>
        <w:br/>
        <w:br/>
        <w:br/>
        <w:t>@router.delete("/{id}", status_code=status.HTTP_204_NO_CONTENT)</w:t>
        <w:br/>
        <w:t>async def delete_review(</w:t>
        <w:br/>
        <w:t xml:space="preserve">        id: int,</w:t>
        <w:br/>
        <w:t xml:space="preserve">        admin: Annotated[User, Depends(get_admin_user)],</w:t>
        <w:br/>
        <w:t xml:space="preserve">        session: Annotated[Session, Depends(get_session)],</w:t>
        <w:br/>
        <w:t>):</w:t>
        <w:br/>
        <w:t xml:space="preserve">    """Удалить отзыв (доступно только администратору)."""</w:t>
        <w:br/>
        <w:t xml:space="preserve">    review = review_service.get_review_by_id(session, id)</w:t>
        <w:br/>
        <w:t xml:space="preserve">    target = session.get(User, review.target_id)</w:t>
        <w:br/>
        <w:t xml:space="preserve">    review_service.delete_review_by_id(session, id)</w:t>
        <w:br/>
        <w:br/>
        <w:t xml:space="preserve">    # Уведомление получателю об удалении отзыва</w:t>
        <w:br/>
        <w:t xml:space="preserve">    message = f"Ваш отзыв по зака   зу ID {review.order_id} был удалён администратором."</w:t>
        <w:br/>
        <w:t xml:space="preserve">    try:</w:t>
        <w:br/>
        <w:t xml:space="preserve">        await send_telegram_message(target.telegram_id, message)</w:t>
        <w:br/>
        <w:t xml:space="preserve">    except Exception as e:</w:t>
        <w:br/>
        <w:t xml:space="preserve">        logger.error(f"Ошибка отправки уведомления пользователю {target.id}: {e}")</w:t>
      </w:r>
    </w:p>
    <w:p>
      <w:r>
        <w:br w:type="page"/>
      </w:r>
    </w:p>
    <w:p>
      <w:pPr>
        <w:pStyle w:val="Heading2"/>
      </w:pPr>
      <w:r>
        <w:t>Файл: C:/Users/Nurba/PycharmProjects/telegram_service/app\api\routers.py</w:t>
      </w:r>
    </w:p>
    <w:p>
      <w:pPr>
        <w:pStyle w:val="Code"/>
      </w:pPr>
      <w:r>
        <w:t>from fastapi import APIRouter</w:t>
        <w:br/>
        <w:t>from app.api.user import router as user_router</w:t>
        <w:br/>
        <w:t>from app.api.review import router as review_router</w:t>
        <w:br/>
        <w:t>from app.api.city import router as city_router</w:t>
        <w:br/>
        <w:t>from app.api.category import router as category_router</w:t>
        <w:br/>
        <w:t>from app.api.orders import router as orders_router  # Добавляем роутер заказов</w:t>
        <w:br/>
        <w:br/>
        <w:t>routers = APIRouter(prefix="/api")</w:t>
        <w:br/>
        <w:t>routers.include_router(user_router)</w:t>
        <w:br/>
        <w:t>routers.include_router(review_router)</w:t>
        <w:br/>
        <w:t>routers.include_router(city_router)</w:t>
        <w:br/>
        <w:t>routers.include_router(category_router)</w:t>
        <w:br/>
        <w:t>routers.include_router(orders_router)  # Подключаем роутер заказов</w:t>
      </w:r>
    </w:p>
    <w:p>
      <w:r>
        <w:br w:type="page"/>
      </w:r>
    </w:p>
    <w:p>
      <w:pPr>
        <w:pStyle w:val="Heading2"/>
      </w:pPr>
      <w:r>
        <w:t>Файл: C:/Users/Nurba/PycharmProjects/telegram_service/app\api\user.py</w:t>
      </w:r>
    </w:p>
    <w:p>
      <w:pPr>
        <w:pStyle w:val="Code"/>
      </w:pPr>
      <w:r>
        <w:t>from typing import Annotated, List</w:t>
        <w:br/>
        <w:t>from fastapi import APIRouter, Depends, status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user as user_service</w:t>
        <w:br/>
        <w:t>from app.core.schemas.user import UserRead, UserCreate, UserUpdate</w:t>
        <w:br/>
        <w:t>from app.api.depends.user import get_current_user, get_admin_user</w:t>
        <w:br/>
        <w:t>from fastapi.exceptions import HTTPException</w:t>
        <w:br/>
        <w:br/>
        <w:t>router = APIRouter(prefix="/user", tags=["User"])  # Маршруты для пользователей</w:t>
        <w:br/>
        <w:br/>
        <w:t>@router.get("/by_telegram_id/{telegram_id}", response_model=UserRead)</w:t>
        <w:br/>
        <w:t>def get_user_by_telegram_id(</w:t>
        <w:br/>
        <w:t xml:space="preserve">    telegram_id: int,</w:t>
        <w:br/>
        <w:t xml:space="preserve">    session: Annotated[Session, Depends(get_session)],</w:t>
        <w:br/>
        <w:t xml:space="preserve">    current_user: Annotated[User, Depends(get_current_user)],</w:t>
        <w:br/>
        <w:t>):</w:t>
        <w:br/>
        <w:t xml:space="preserve">    """Получить пользователя по Telegram ID."""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UserRead.from_orm(user)  # Используем from_orm для корректной сериализации</w:t>
        <w:br/>
        <w:br/>
        <w:t>@router.get("/me", response_model=UserRead)</w:t>
        <w:br/>
        <w:t>def get_me(user: Annotated[User, Depends(get_current_user)]):</w:t>
        <w:br/>
        <w:t xml:space="preserve">    """Получить данные текущего пользователя."""</w:t>
        <w:br/>
        <w:t xml:space="preserve">    return UserRead.from_orm(user)</w:t>
        <w:br/>
        <w:br/>
        <w:t>@router.get("/all", response_model=List[UserRead])</w:t>
        <w:br/>
        <w:t>def get_all_users(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"""Получить список всех пользователей (доступно только администратору)."""</w:t>
        <w:br/>
        <w:t xml:space="preserve">    return [UserRead.from_orm(user) for user in user_service.get_users(session)]</w:t>
        <w:br/>
        <w:br/>
        <w:t>@router.post("/", response_model=UserRead, status_code=status.HTTP_201_CREATED)</w:t>
        <w:br/>
        <w:t>def create_user(</w:t>
        <w:br/>
        <w:t xml:space="preserve">    data: UserCreate,</w:t>
        <w:br/>
        <w:t xml:space="preserve">    session: Annotated[Session, Depends(get_session)],</w:t>
        <w:br/>
        <w:t>):</w:t>
        <w:br/>
        <w:t xml:space="preserve">    """Создать нового пользователя."""</w:t>
        <w:br/>
        <w:t xml:space="preserve">    user = user_service.create_user(session, data)</w:t>
        <w:br/>
        <w:t xml:space="preserve">    return UserRead.from_orm(user)</w:t>
        <w:br/>
        <w:br/>
        <w:t>@router.patch("/me", response_model=UserRead)</w:t>
        <w:br/>
        <w:t>def update_me(</w:t>
        <w:br/>
        <w:t xml:space="preserve">    data: UserUpdate,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updated_user = user_service.update_user_by_id(session, data, user.id)</w:t>
        <w:br/>
        <w:t xml:space="preserve">    return UserRead.from_orm(updated_user)</w:t>
        <w:br/>
        <w:br/>
        <w:t>@router.patch("/{id}", response_model=UserRead)</w:t>
        <w:br/>
        <w:t>def update_user_by_id(</w:t>
        <w:br/>
        <w:t xml:space="preserve">    id: int,</w:t>
        <w:br/>
        <w:t xml:space="preserve">    data: UserUpdate,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пользователя по ID (доступно только администратору)."""</w:t>
        <w:br/>
        <w:t xml:space="preserve">    updated_user = user_service.update_user_by_id(session, data, id)</w:t>
        <w:br/>
        <w:t xml:space="preserve">    return UserRead.from_orm(updated_user)</w:t>
        <w:br/>
        <w:br/>
        <w:t>@router.delete("/{id}", status_code=status.HTTP_204_NO_CONTENT)</w:t>
        <w:br/>
        <w:t>def delete_user(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пользователя по ID (доступно только администратору)."""</w:t>
        <w:br/>
        <w:t xml:space="preserve">    user_service.delete_user_by_id(session, id)</w:t>
      </w:r>
    </w:p>
    <w:p>
      <w:r>
        <w:br w:type="page"/>
      </w:r>
    </w:p>
    <w:p>
      <w:pPr>
        <w:pStyle w:val="Heading2"/>
      </w:pPr>
      <w:r>
        <w:t>Файл: C:/Users/Nurba/PycharmProjects/telegram_service/app\api\__init__.py</w:t>
      </w:r>
    </w:p>
    <w:p>
      <w:pPr>
        <w:pStyle w:val="Code"/>
      </w:pPr>
    </w:p>
    <w:p>
      <w:r>
        <w:br w:type="page"/>
      </w:r>
    </w:p>
    <w:p>
      <w:pPr>
        <w:pStyle w:val="Heading2"/>
      </w:pPr>
      <w:r>
        <w:t>Файл: C:/Users/Nurba/PycharmProjects/telegram_service/app\api\depends\user.py</w:t>
      </w:r>
    </w:p>
    <w:p>
      <w:pPr>
        <w:pStyle w:val="Code"/>
      </w:pPr>
      <w:r>
        <w:t>from typing import Annotated</w:t>
        <w:br/>
        <w:t>from sqlalchemy.orm import Session</w:t>
        <w:br/>
        <w:t>from fastapi.exceptions import HTTPException</w:t>
        <w:br/>
        <w:t>from fastapi import Depends, Header, status</w:t>
        <w:br/>
        <w:t>from app.core.models.user import User</w:t>
        <w:br/>
        <w:t>from app.core.database.helper import get_session</w:t>
        <w:br/>
        <w:br/>
        <w:t>ADMIN_TELEGRAM_ID = 704342630  # Telegram ID администратора</w:t>
        <w:br/>
        <w:br/>
        <w:t>def get_current_user(</w:t>
        <w:br/>
        <w:t xml:space="preserve">    x_telegram_id: Annotated[str, Header()],</w:t>
        <w:br/>
        <w:t xml:space="preserve">    session: Annotated[Session, Depends(get_session)],</w:t>
        <w:br/>
        <w:t>) -&gt; User:</w:t>
        <w:br/>
        <w:t xml:space="preserve">    if not x_telegram_id:</w:t>
        <w:br/>
        <w:t xml:space="preserve">        raise HTTPException(status_code=400, detail="Заголовок x-telegram-id отсутствует")</w:t>
        <w:br/>
        <w:t xml:space="preserve">    telegram_id = int(x_telegram_id)  # Безопасно для больших чисел в Python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get_admin_user(</w:t>
        <w:br/>
        <w:t xml:space="preserve">    current_user: Annotated[User, Depends(get_current_user)]</w:t>
        <w:br/>
        <w:t>) -&gt; User:</w:t>
        <w:br/>
        <w:t xml:space="preserve">    """Проверить, является ли текущий пользователь администратором."""</w:t>
        <w:br/>
        <w:t xml:space="preserve">    if current_user.telegram_id != ADMIN_TELEGRAM_ID:</w:t>
        <w:br/>
        <w:t xml:space="preserve">        raise HTTPException(status_code=403, detail="Доступ запрещен")</w:t>
        <w:br/>
        <w:t xml:space="preserve">    return current_user</w:t>
      </w:r>
    </w:p>
    <w:p>
      <w:r>
        <w:br w:type="page"/>
      </w:r>
    </w:p>
    <w:p>
      <w:pPr>
        <w:pStyle w:val="Heading2"/>
      </w:pPr>
      <w:r>
        <w:t>Файл: C:/Users/Nurba/PycharmProjects/telegram_service/app\bot\bot_runner.py</w:t>
      </w:r>
    </w:p>
    <w:p>
      <w:pPr>
        <w:pStyle w:val="Code"/>
      </w:pPr>
      <w:r>
        <w:t>from aiogram import Bot, Dispatcher</w:t>
        <w:br/>
        <w:t>from app.bot.config import BOT_TOKEN, ADMIN_TELEGRAM_ID</w:t>
        <w:br/>
        <w:t>from app.bot.handlers.start import router as start_router</w:t>
        <w:br/>
        <w:t>from app.bot.handlers.switch_role import router as switch_role_router</w:t>
        <w:br/>
        <w:t>from app.bot.handlers.admin import admin_routers</w:t>
        <w:br/>
        <w:t>from app.bot.handlers.customer import customer_routers</w:t>
        <w:br/>
        <w:t>from app.bot.handlers.executor import executor_routers</w:t>
        <w:br/>
        <w:t>import asyncio</w:t>
        <w:br/>
        <w:t>import logging</w:t>
        <w:br/>
        <w:br/>
        <w:t>logging.basicConfig(level=logging.INFO)</w:t>
        <w:br/>
        <w:t>logger = logging.getLogger(__name__)</w:t>
        <w:br/>
        <w:br/>
        <w:t>if not BOT_TOKEN:</w:t>
        <w:br/>
        <w:t xml:space="preserve">    raise ValueError("BOT_TOKEN не задан")</w:t>
        <w:br/>
        <w:br/>
        <w:t>bot = Bot(token=BOT_TOKEN)</w:t>
        <w:br/>
        <w:t>dp = Dispatcher()</w:t>
        <w:br/>
        <w:br/>
        <w:t># Подключаем роутеры</w:t>
        <w:br/>
        <w:t>dp.include_router(start_router)</w:t>
        <w:br/>
        <w:t>dp.include_router(switch_role_router)</w:t>
        <w:br/>
        <w:t>for admin_router in admin_routers:</w:t>
        <w:br/>
        <w:t xml:space="preserve">    dp.include_router(admin_router)</w:t>
        <w:br/>
        <w:t>for customer_router in customer_routers:</w:t>
        <w:br/>
        <w:t xml:space="preserve">    dp.include_router(customer_router)</w:t>
        <w:br/>
        <w:t>for executor_router in executor_routers:</w:t>
        <w:br/>
        <w:t xml:space="preserve">    dp.include_router(executor_router)</w:t>
        <w:br/>
        <w:br/>
        <w:t>async def main():</w:t>
        <w:br/>
        <w:t xml:space="preserve">    logger.info(f"Бот запущен с токеном: {BOT_TOKEN[:10]}...")</w:t>
        <w:br/>
        <w:t xml:space="preserve">    try:</w:t>
        <w:br/>
        <w:t xml:space="preserve">        bot_info = await bot.get_me()</w:t>
        <w:br/>
        <w:t xml:space="preserve">        logger.info(f"Bot info: {bot_info.username}, ID: {bot_info.id}")</w:t>
        <w:br/>
        <w:t xml:space="preserve">        await dp.start_polling(bot)</w:t>
        <w:br/>
        <w:t xml:space="preserve">    except Exception as e:</w:t>
        <w:br/>
        <w:t xml:space="preserve">        logger.error(f"Ошибка при запуске polling: {e}")</w:t>
        <w:br/>
        <w:t xml:space="preserve">        raise</w:t>
        <w:br/>
        <w:br/>
        <w:t>if __name__ == "__main__":</w:t>
        <w:br/>
        <w:t xml:space="preserve">    asyncio.run(main())</w:t>
      </w:r>
    </w:p>
    <w:p>
      <w:r>
        <w:br w:type="page"/>
      </w:r>
    </w:p>
    <w:p>
      <w:pPr>
        <w:pStyle w:val="Heading2"/>
      </w:pPr>
      <w:r>
        <w:t>Файл: C:/Users/Nurba/PycharmProjects/telegram_service/app\bot\config.py</w:t>
      </w:r>
    </w:p>
    <w:p>
      <w:pPr>
        <w:pStyle w:val="Code"/>
      </w:pPr>
      <w:r>
        <w:t>BOT_TOKEN = "7706031286:AAHKHOZKmrGInQ7aUOGJfOBRx28ao8ctOkk"  # Ваш токен</w:t>
        <w:br/>
        <w:t>API_URL = "http://localhost:8028/api/"  # Для API</w:t>
        <w:br/>
        <w:t>ADMIN_TELEGRAM_ID = 704342630  # Ваш Telegram ID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C:/Users/Nurba/PycharmProjects/telegram_service/app\bot\handlers\common.py</w:t>
      </w:r>
    </w:p>
    <w:p>
      <w:pPr>
        <w:pStyle w:val="Code"/>
      </w:pPr>
      <w:r>
        <w:t>import aiohttp</w:t>
        <w:br/>
        <w:t>from aiogram import Router</w:t>
        <w:br/>
        <w:t>from aiogram.types import Message, ReplyKeyboardMarkup, KeyboardButton, InlineKeyboardMarkup, InlineKeyboardButton</w:t>
        <w:br/>
        <w:t>from app.bot.config import ADMIN_TELEGRAM_ID, API_URL</w:t>
        <w:br/>
        <w:t>import logging</w:t>
        <w:br/>
        <w:br/>
        <w:t>logger = logging.getLogger(__name__)</w:t>
        <w:br/>
        <w:t>common_router = Router()</w:t>
        <w:br/>
        <w:br/>
        <w:t>async def api_request(method: str, url: str, telegram_id: int, data: dict = None):</w:t>
        <w:br/>
        <w:t xml:space="preserve">    headers = {"x-telegram-id": str(telegram_id)}</w:t>
        <w:br/>
        <w:t xml:space="preserve">    logger.info(f"Выполняется запрос: {method} {url} с headers={headers}")</w:t>
        <w:br/>
        <w:t xml:space="preserve">    async with aiohttp.ClientSession() as session:</w:t>
        <w:br/>
        <w:t xml:space="preserve">        try:</w:t>
        <w:br/>
        <w:t xml:space="preserve">            if method == "GET":</w:t>
        <w:br/>
        <w:t xml:space="preserve">                async with session.get(url, headers=headers) as response:</w:t>
        <w:br/>
        <w:t xml:space="preserve">                    if response.status != 200:</w:t>
        <w:br/>
        <w:t xml:space="preserve">                        error_text = await response.text()</w:t>
        <w:br/>
        <w:t xml:space="preserve">                        raise Exception(f"Ошибка {response.status}: {error_text}")</w:t>
        <w:br/>
        <w:t xml:space="preserve">                    return await response.json()</w:t>
        <w:br/>
        <w:t xml:space="preserve">            elif method == "POST":</w:t>
        <w:br/>
        <w:t xml:space="preserve">                async with session.post(url, headers=headers, json=data) as response:</w:t>
        <w:br/>
        <w:t xml:space="preserve">                    if response.status not in (200, 201):</w:t>
        <w:br/>
        <w:t xml:space="preserve">                        raise Exception(f"Ошибка {response.status}: {await response.text()}")</w:t>
        <w:br/>
        <w:t xml:space="preserve">                    return await response.json()</w:t>
        <w:br/>
        <w:t xml:space="preserve">            elif method == "PATCH":</w:t>
        <w:br/>
        <w:t xml:space="preserve">                async with session.patch(url, headers=headers, json=data) as response:</w:t>
        <w:br/>
        <w:t xml:space="preserve">                    if response.status != 200:</w:t>
        <w:br/>
        <w:t xml:space="preserve">                        raise Exception(f"Ошибка {response.status}: {await response.text()}")</w:t>
        <w:br/>
        <w:t xml:space="preserve">                    text = await response.text()</w:t>
        <w:br/>
        <w:t xml:space="preserve">                    if not text:</w:t>
        <w:br/>
        <w:t xml:space="preserve">                        raise Exception("Сервер вернул пустой ответ")</w:t>
        <w:br/>
        <w:t xml:space="preserve">                    return await response.json()</w:t>
        <w:br/>
        <w:t xml:space="preserve">            elif method == "DELETE":</w:t>
        <w:br/>
        <w:t xml:space="preserve">                async with session.delete(url, headers=headers) as response:</w:t>
        <w:br/>
        <w:t xml:space="preserve">                    if response.status != 204:</w:t>
        <w:br/>
        <w:t xml:space="preserve">                        raise Exception(f"Ошибка {response.status}: {await response.text()}")</w:t>
        <w:br/>
        <w:t xml:space="preserve">                    return None</w:t>
        <w:br/>
        <w:t xml:space="preserve">        except Exception as e:</w:t>
        <w:br/>
        <w:t xml:space="preserve">            logger.error(f"Ошибка при выполнении запроса {method} {url}: {e}")</w:t>
        <w:br/>
        <w:t xml:space="preserve">            raise</w:t>
        <w:br/>
        <w:br/>
        <w:t>async def api_request_no_auth(method: str, url: str):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def get_user_telegram_id(message: Message) -&gt; int:</w:t>
        <w:br/>
        <w:t xml:space="preserve">    return message.from_user.id</w:t>
        <w:br/>
        <w:br/>
        <w:t>def get_main_keyboard(roles: dict = None) -&gt; ReplyKeyboardMarkup:</w:t>
        <w:br/>
        <w:t xml:space="preserve">    roles = roles or {}</w:t>
        <w:br/>
        <w:t xml:space="preserve">    buttons = [</w:t>
        <w:br/>
        <w:t xml:space="preserve">        [KeyboardButton(text="Профиль"), KeyboardButton(text="Список заказов")],</w:t>
        <w:br/>
        <w:t xml:space="preserve">        [KeyboardButton(text="Сменить роль")]</w:t>
        <w:br/>
        <w:t xml:space="preserve">    ]</w:t>
        <w:br/>
        <w:t xml:space="preserve">    if roles.get("is_customer"):</w:t>
        <w:br/>
        <w:t xml:space="preserve">        buttons[0].insert(1, KeyboardButton(text="Создать заказ"))</w:t>
        <w:br/>
        <w:t xml:space="preserve">        buttons.append([KeyboardButton(text="Отменить заказ"), KeyboardButton(text="Редактировать заказ")])</w:t>
        <w:br/>
        <w:t xml:space="preserve">        buttons.append([KeyboardButton(text="Удалить заказ")])</w:t>
        <w:br/>
        <w:t xml:space="preserve">        buttons.append([KeyboardButton(text="Посмотреть предложения")])</w:t>
        <w:br/>
        <w:t xml:space="preserve">        buttons.append([KeyboardButton(text="Оставить отзыв")])</w:t>
        <w:br/>
        <w:t xml:space="preserve">    if roles.get("is_executor"):</w:t>
        <w:br/>
        <w:t xml:space="preserve">        buttons.append([KeyboardButton(text="Создать предложение")])</w:t>
        <w:br/>
        <w:t xml:space="preserve">        buttons.append([KeyboardButton(text="Список доступных заказов")])</w:t>
        <w:br/>
        <w:t xml:space="preserve">    if roles.get("is_admin"):</w:t>
        <w:br/>
        <w:t xml:space="preserve">        buttons.append([KeyboardButton(text="Админ панель")])</w:t>
        <w:br/>
        <w:t xml:space="preserve">    return ReplyKeyboardMarkup(keyboard=buttons, resize_keyboard=True)</w:t>
        <w:br/>
        <w:br/>
        <w:t>async def get_user_roles(telegram_id: int) -&gt; dict: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return {</w:t>
        <w:br/>
        <w:t xml:space="preserve">            "id": user["id"],  # Добавляем user_id</w:t>
        <w:br/>
        <w:t xml:space="preserve">            "is_admin": telegram_id == ADMIN_TELEGRAM_ID,</w:t>
        <w:br/>
        <w:t xml:space="preserve">            "is_executor": user["is_executor"],</w:t>
        <w:br/>
        <w:t xml:space="preserve">            "is_customer": user["is_customer"]</w:t>
        <w:br/>
        <w:t xml:space="preserve">        }</w:t>
        <w:br/>
        <w:t xml:space="preserve">    except Exception as e:</w:t>
        <w:br/>
        <w:t xml:space="preserve">        logger.error(f"Ошибка получения ролей пользователя: {e}")</w:t>
        <w:br/>
        <w:t xml:space="preserve">        return {"id": None, "is_admin": False, "is_executor": False, "is_customer": False}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C:/Users/Nurba/PycharmProjects/telegram_service/app\bot\handlers\start.py</w:t>
      </w:r>
    </w:p>
    <w:p>
      <w:pPr>
        <w:pStyle w:val="Code"/>
      </w:pPr>
      <w:r>
        <w:t>from aiogram import Router, F</w:t>
        <w:br/>
        <w:t>from aiogram.filters import Command</w:t>
        <w:br/>
        <w:t>from aiogram.types import Message, ReplyKeyboardMarkup, KeyboardButton, InlineKeyboardMarkup, InlineKeyboardButton, CallbackQuery</w:t>
        <w:br/>
        <w:t>from aiogram.fsm.state import State, StatesGroup</w:t>
        <w:br/>
        <w:t>from aiogram.fsm.context import FSMContext</w:t>
        <w:br/>
        <w:t>from app.bot.config import ADMIN_TELEGRAM_ID, API_URL</w:t>
        <w:br/>
        <w:t>from app.bot.handlers.common import api_request, api_request_no_auth, get_main_keyboard, get_user_roles</w:t>
        <w:br/>
        <w:t>import aiohttp</w:t>
        <w:br/>
        <w:t>import logging</w:t>
        <w:br/>
        <w:br/>
        <w:t>router = Router()</w:t>
        <w:br/>
        <w:t>logger = logging.getLogger(__name__)</w:t>
        <w:br/>
        <w:br/>
        <w:t>class ProfileEditStates(StatesGroup):</w:t>
        <w:br/>
        <w:t xml:space="preserve">    waiting_for_field = State()</w:t>
        <w:br/>
        <w:t xml:space="preserve">    waiting_for_name = State()</w:t>
        <w:br/>
        <w:t xml:space="preserve">    waiting_for_city = State()</w:t>
        <w:br/>
        <w:t xml:space="preserve">    waiting_for_category = State()</w:t>
        <w:br/>
        <w:br/>
        <w:t>@router.message(Command("start"))</w:t>
        <w:br/>
        <w:t>async def start_command(message: Message):</w:t>
        <w:br/>
        <w:t xml:space="preserve">    logger.info(f"Команда /start от пользователя {message.from_user.id}")</w:t>
        <w:br/>
        <w:t xml:space="preserve">    telegram_id = message.from_user.id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roles = await get_user_roles(telegram_id)</w:t>
        <w:br/>
        <w:t xml:space="preserve">    except Exception as e:</w:t>
        <w:br/>
        <w:t xml:space="preserve">        logger.error(f"Ошибка при проверке профиля: {e}")</w:t>
        <w:br/>
        <w:t xml:space="preserve">        if "404" in str(e):</w:t>
        <w:br/>
        <w:t xml:space="preserve">            try:</w:t>
        <w:br/>
        <w:t xml:space="preserve">                cities = await api_request_no_auth("GET", f"{API_URL}city/")</w:t>
        <w:br/>
        <w:t xml:space="preserve">                if not cities:</w:t>
        <w:br/>
        <w:t xml:space="preserve">                    await message.answer("В системе нет городов. Обратитесь к администратору.")</w:t>
        <w:br/>
        <w:t xml:space="preserve">                    return</w:t>
        <w:br/>
        <w:t xml:space="preserve">                city_id = cities[0]["id"]</w:t>
        <w:br/>
        <w:t xml:space="preserve">            except Exception as city_error:</w:t>
        <w:br/>
        <w:t xml:space="preserve">                logger.error(f"Ошибка с городами: {city_error}")</w:t>
        <w:br/>
        <w:t xml:space="preserve">                await message.answer(f"Ошибка с городами: {city_error}")</w:t>
        <w:br/>
        <w:t xml:space="preserve">                return</w:t>
        <w:br/>
        <w:t xml:space="preserve">            user_data = {</w:t>
        <w:br/>
        <w:t xml:space="preserve">                "telegram_id": telegram_id,</w:t>
        <w:br/>
        <w:t xml:space="preserve">                "name": message.from_user.full_name or "Unnamed",</w:t>
        <w:br/>
        <w:t xml:space="preserve">                "username": message.from_user.username,</w:t>
        <w:br/>
        <w:t xml:space="preserve">                "is_customer": True,</w:t>
        <w:br/>
        <w:t xml:space="preserve">                "is_executor": False,</w:t>
        <w:br/>
        <w:t xml:space="preserve">                "city_id": city_id</w:t>
        <w:br/>
        <w:t xml:space="preserve">            }</w:t>
        <w:br/>
        <w:t xml:space="preserve">            try:</w:t>
        <w:br/>
        <w:t xml:space="preserve">                await api_request("POST", f"{API_URL}user/", telegram_id, data=user_data)</w:t>
        <w:br/>
        <w:t xml:space="preserve">                roles = await get_user_roles(telegram_id)</w:t>
        <w:br/>
        <w:t xml:space="preserve">            except Exception as create_error:</w:t>
        <w:br/>
        <w:t xml:space="preserve">                logger.error(f"Ошибка создания профиля: {create_error}")</w:t>
        <w:br/>
        <w:t xml:space="preserve">                await message.answer(f"Ошибка создания профиля: {create_error}")</w:t>
        <w:br/>
        <w:t xml:space="preserve">                return</w:t>
        <w:br/>
        <w:t xml:space="preserve">        else:</w:t>
        <w:br/>
        <w:t xml:space="preserve">            await message.answer(f"Ошибка при проверке профиля: {e}")</w:t>
        <w:br/>
        <w:t xml:space="preserve">            return</w:t>
        <w:br/>
        <w:t xml:space="preserve">    await message.answer("Добро пожаловать! Выберите действие в меню ниже:", reply_markup=get_main_keyboard(roles))</w:t>
        <w:br/>
        <w:br/>
        <w:t>@router.message(F.text == "Профиль")</w:t>
        <w:br/>
        <w:t>async def show_profile(message: Message, state: FSMContext):</w:t>
        <w:br/>
        <w:t xml:space="preserve">    telegram_id = message.from_user.id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city = await api_request("GET", f"{API_URL}city/{user['city_id']}", telegram_id)</w:t>
        <w:br/>
        <w:t xml:space="preserve">        all_categories = await api_request("GET", f"{API_URL}category/", telegram_id)</w:t>
        <w:br/>
        <w:t xml:space="preserve">        category_ids = user.get('category_ids', []) or []</w:t>
        <w:br/>
        <w:t xml:space="preserve">        categories = [cat['name'] for cat in all_categories if cat['id'] in category_ids]</w:t>
        <w:br/>
        <w:t xml:space="preserve">        roles = []</w:t>
        <w:br/>
        <w:t xml:space="preserve">        if user['is_admin']:</w:t>
        <w:br/>
        <w:t xml:space="preserve">            roles.append("Администратор")</w:t>
        <w:br/>
        <w:t xml:space="preserve">        if user['is_customer']:</w:t>
        <w:br/>
        <w:t xml:space="preserve">            roles.append("Заказчик")</w:t>
        <w:br/>
        <w:t xml:space="preserve">        if user['is_executor']:</w:t>
        <w:br/>
        <w:t xml:space="preserve">            roles.append("Исполнитель")</w:t>
        <w:br/>
        <w:t xml:space="preserve">        role_text = ", ".join(roles) if roles else "Не определена"</w:t>
        <w:br/>
        <w:t xml:space="preserve">        profile_text = (</w:t>
        <w:br/>
        <w:t xml:space="preserve">            f"Ваш профиль:\n\n"</w:t>
        <w:br/>
        <w:t xml:space="preserve">            f"Telegram ID: {user['telegram_id']}\n"</w:t>
        <w:br/>
        <w:t xml:space="preserve">            f"Имя: {user['name']}\n"</w:t>
        <w:br/>
        <w:t xml:space="preserve">            f"Username: @{user['username'] if user['username'] else 'Не указан'}\n"</w:t>
        <w:br/>
        <w:t xml:space="preserve">            f"Город: {city['name']}\n"</w:t>
        <w:br/>
        <w:t xml:space="preserve">            f"Категории: {', '.join(categories) if categories else 'Не указаны'}\n"</w:t>
        <w:br/>
        <w:t xml:space="preserve">            f"Роль: {role_text}\n"</w:t>
        <w:br/>
        <w:t xml:space="preserve">            f"Рейтинг: {user['rating']}\n"</w:t>
        <w:br/>
        <w:t xml:space="preserve">            f"Завершенные заказы: {user['completed_orders']}"</w:t>
        <w:br/>
        <w:t xml:space="preserve">        )</w:t>
        <w:br/>
        <w:t xml:space="preserve">        edit_keyboard = InlineKeyboardMarkup(inline_keyboard=[</w:t>
        <w:br/>
        <w:t xml:space="preserve">            [</w:t>
        <w:br/>
        <w:t xml:space="preserve">                InlineKeyboardButton(text="Изменить имя", callback_data="edit_name"),</w:t>
        <w:br/>
        <w:t xml:space="preserve">                InlineKeyboardButton(text="Изменить город", callback_data="edit_city")</w:t>
        <w:br/>
        <w:t xml:space="preserve">            ],</w:t>
        <w:br/>
        <w:t xml:space="preserve">            [</w:t>
        <w:br/>
        <w:t xml:space="preserve">                InlineKeyboardButton(text="Изменить категории", callback_data="edit_categories"),</w:t>
        <w:br/>
        <w:t xml:space="preserve">                InlineKeyboardButton(text="Назад", callback_data="back_to_main")</w:t>
        <w:br/>
        <w:t xml:space="preserve">            ]</w:t>
        <w:br/>
        <w:t xml:space="preserve">        ])</w:t>
        <w:br/>
        <w:t xml:space="preserve">        await message.answer(profile_text, reply_markup=edit_keyboard)</w:t>
        <w:br/>
        <w:t xml:space="preserve">    except Exception as e:</w:t>
        <w:br/>
        <w:t xml:space="preserve">        logger.error(f"Ошибка при отображении профиля: {e}")</w:t>
        <w:br/>
        <w:t xml:space="preserve">        roles = await get_user_roles(telegram_id)</w:t>
        <w:br/>
        <w:t xml:space="preserve">        await message.answer(f"Ошибка при загрузке профиля: {e}", reply_markup=get_main_keyboard(roles))</w:t>
        <w:br/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response = "Ваши заказы:\n\n"</w:t>
        <w:br/>
        <w:t xml:space="preserve">        status_map = {</w:t>
        <w:br/>
        <w:t xml:space="preserve">            "PENDING": "Ожидает",</w:t>
        <w:br/>
        <w:t xml:space="preserve">            "IN_PROGRESS": "В процессе",</w:t>
        <w:br/>
        <w:t xml:space="preserve">            "COMPLETED": "Завершён",</w:t>
        <w:br/>
        <w:t xml:space="preserve">            "CANCELED":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response += f"ID: {order['id']} - {order['title']} ({status})\n"</w:t>
        <w:br/>
        <w:t xml:space="preserve">        await message.answer(response, reply_markup=get_main_keyboard(roles))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@router.callback_query(F.data == "edit_name")</w:t>
        <w:br/>
        <w:t>async def start_edit_name(callback: CallbackQuery, state: FSMContext):</w:t>
        <w:br/>
        <w:t xml:space="preserve">    await callback.message.answer("Введите новое имя:")</w:t>
        <w:br/>
        <w:t xml:space="preserve">    await state.set_state(ProfileEditStates.waiting_for_name)</w:t>
        <w:br/>
        <w:t xml:space="preserve">    await callback.answer()</w:t>
        <w:br/>
        <w:br/>
        <w:t>@router.callback_query(F.data == "edit_city")</w:t>
        <w:br/>
        <w:t>async def start_edit_city(callback: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callback.message.answer("В системе нет городов. Обратитесь к администратору.")</w:t>
        <w:br/>
        <w:t xml:space="preserve">            return</w:t>
        <w:br/>
        <w:t xml:space="preserve">        cities_list = "\n".join([f"ID: {city['id']} - {city['name']}" for city in cities])</w:t>
        <w:br/>
        <w:t xml:space="preserve">        await callback.message.answer(f"Доступные города:\n{cities_list}\n\nВведите ID нового города:")</w:t>
        <w:br/>
        <w:t xml:space="preserve">        await state.set_state(ProfileEditStates.waiting_for_city)</w:t>
        <w:br/>
        <w:t xml:space="preserve">    except Exception as e:</w:t>
        <w:br/>
        <w:t xml:space="preserve">        logger.error(f"Ошибка при загрузке городов: {e}")</w:t>
        <w:br/>
        <w:t xml:space="preserve">        await callback.message.answer(f"Ошибка: {e}")</w:t>
        <w:br/>
        <w:t xml:space="preserve">    await callback.answer()</w:t>
        <w:br/>
        <w:br/>
        <w:t>@router.callback_query(F.data == "edit_categories")</w:t>
        <w:br/>
        <w:t>async def start_edit_categories(callback: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callback.message.answer("В системе нет категорий. Обратитесь к администратору.")</w:t>
        <w:br/>
        <w:t xml:space="preserve">            return</w:t>
        <w:br/>
        <w:t xml:space="preserve">        categories_list = "\n".join([f"ID: {cat['id']} - {cat['name']}" for cat in categories])</w:t>
        <w:br/>
        <w:t xml:space="preserve">        await callback.message.answer(</w:t>
        <w:br/>
        <w:t xml:space="preserve">            f"Доступные категории:\n{categories_list}\n\n"</w:t>
        <w:br/>
        <w:t xml:space="preserve">            f"Введите ID категорий через запятую (например: 1, 2, 3):"</w:t>
        <w:br/>
        <w:t xml:space="preserve">        )</w:t>
        <w:br/>
        <w:t xml:space="preserve">        await state.set_state(ProfileEditStates.waiting_for_category)</w:t>
        <w:br/>
        <w:t xml:space="preserve">    except Exception as e:</w:t>
        <w:br/>
        <w:t xml:space="preserve">        logger.error(f"Ошибка при загрузке категорий: {e}")</w:t>
        <w:br/>
        <w:t xml:space="preserve">        await callback.message.answer(f"Ошибка: {e}")</w:t>
        <w:br/>
        <w:t xml:space="preserve">    await callback.answer()</w:t>
        <w:br/>
        <w:br/>
        <w:t>@router.message(ProfileEditStates.waiting_for_name)</w:t>
        <w:br/>
        <w:t>async def process_name_change(message: Message, state: FSMContext):</w:t>
        <w:br/>
        <w:t xml:space="preserve">    telegram_id = message.from_user.id</w:t>
        <w:br/>
        <w:t xml:space="preserve">    new_name = message.text.strip()</w:t>
        <w:br/>
        <w:t xml:space="preserve">    try:</w:t>
        <w:br/>
        <w:t xml:space="preserve">        update_data = {"name": new_name}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f"Имя успешно изменено на '{new_name}'. 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    await show_profile(message, state)</w:t>
        <w:br/>
        <w:t xml:space="preserve">    except Exception as e:</w:t>
        <w:br/>
        <w:t xml:space="preserve">        logger.error(f"Ошибка при изменении имени: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 при изменении имени: {e}. 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@router.message(ProfileEditStates.waiting_for_city)</w:t>
        <w:br/>
        <w:t>async def process_city_change(message: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city_id = int(message.text.strip())</w:t>
        <w:br/>
        <w:t xml:space="preserve">        update_data = {"city_id": city_id}</w:t>
        <w:br/>
        <w:t xml:space="preserve">        logger.info(f"Профиль: PATCH-запрос на {API_URL}user/me с данными: {update_data}")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"Город успешно изменён в вашем профиле.",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    await show_profile(message, state)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при изменении города: {e}")</w:t>
        <w:br/>
        <w:t xml:space="preserve">        await message.answer(f"Ошибка: {e}", reply_markup=get_main_keyboard(roles))</w:t>
        <w:br/>
        <w:t xml:space="preserve">        await state.clear()</w:t>
        <w:br/>
        <w:br/>
        <w:t>@router.message(ProfileEditStates.waiting_for_category)</w:t>
        <w:br/>
        <w:t>async def process_category_change(message: Message, state: FSMContext):</w:t>
        <w:br/>
        <w:t xml:space="preserve">    telegram_id = message.from_user.id</w:t>
        <w:br/>
        <w:t xml:space="preserve">    try:</w:t>
        <w:br/>
        <w:t xml:space="preserve">        category_ids = [int(cat_id.strip()) for cat_id in message.text.split(",")]</w:t>
        <w:br/>
        <w:t xml:space="preserve">        update_data = {"category_ids": category_ids}</w:t>
        <w:br/>
        <w:t xml:space="preserve">        await api_request("PATCH", f"{API_URL}user/me", telegram_id, data=update_data)</w:t>
        <w:br/>
        <w:t xml:space="preserve">        await message.answer(</w:t>
        <w:br/>
        <w:t xml:space="preserve">            "Категории успешно изменены. Выберите действие в меню ниже:",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    await show_profile(message, state)</w:t>
        <w:br/>
        <w:t xml:space="preserve">    except ValueError:</w:t>
        <w:br/>
        <w:t xml:space="preserve">        await message.answer("Пожалуйста, введите корректные ID категорий через запятую.")</w:t>
        <w:br/>
        <w:t xml:space="preserve">    except Exception as e:</w:t>
        <w:br/>
        <w:t xml:space="preserve">        logger.error(f"Ошибка при изменении категорий: {e}")</w:t>
        <w:br/>
        <w:t xml:space="preserve">        roles = await get_user_roles(telegram_id)</w:t>
        <w:br/>
        <w:t xml:space="preserve">        await message.answer(</w:t>
        <w:br/>
        <w:t xml:space="preserve">            f"Ошибка: {e}. 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@router.callback_query(F.data == "back_to_main")</w:t>
        <w:br/>
        <w:t>async def back_to_main(callback: CallbackQuery):</w:t>
        <w:br/>
        <w:t xml:space="preserve">    telegram_id = callback.from_user.id</w:t>
        <w:br/>
        <w:t xml:space="preserve">    roles = await get_user_roles(telegram_id)</w:t>
        <w:br/>
        <w:t xml:space="preserve">    await callback.message.edit_text(</w:t>
        <w:br/>
        <w:t xml:space="preserve">        "Выберите действие в меню ниже:",</w:t>
        <w:br/>
        <w:t xml:space="preserve">        reply_markup=get_main_keyboard(roles)</w:t>
        <w:br/>
        <w:t xml:space="preserve">    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C:/Users/Nurba/PycharmProjects/telegram_service/app\bot\handlers\switch_role.py</w:t>
      </w:r>
    </w:p>
    <w:p>
      <w:pPr>
        <w:pStyle w:val="Code"/>
      </w:pPr>
      <w:r>
        <w:t>from aiogram import Router, F</w:t>
        <w:br/>
        <w:t>from aiogram.types import Message, CallbackQuery, InlineKeyboardMarkup, InlineKeyboardButton, ReplyKeyboardRemove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@router.message(F.text == "Сменить роль")</w:t>
        <w:br/>
        <w:t>async def switch_role_start(message: Message, state: FSMContext):</w:t>
        <w:br/>
        <w:t xml:space="preserve">    telegram_id = message.from_user.id</w:t>
        <w:br/>
        <w:t xml:space="preserve">    keyboard = InlineKeyboardMarkup(inline_keyboard=[</w:t>
        <w:br/>
        <w:t xml:space="preserve">        [</w:t>
        <w:br/>
        <w:t xml:space="preserve">            InlineKeyboardButton(text="Заказчик", callback_data="role_customer"),</w:t>
        <w:br/>
        <w:t xml:space="preserve">            InlineKeyboardButton(text="Исполнитель", callback_data="role_executor")</w:t>
        <w:br/>
        <w:t xml:space="preserve">        ],</w:t>
        <w:br/>
        <w:t xml:space="preserve">        [InlineKeyboardButton(text="Отмена", callback_data="cancel")]</w:t>
        <w:br/>
        <w:t xml:space="preserve">    ])</w:t>
        <w:br/>
        <w:t xml:space="preserve">    await message.answer("Выберите новую роль:", reply_markup=keyboard)</w:t>
        <w:br/>
        <w:br/>
        <w:t>@router.callback_query(F.data.startswith("role_"))</w:t>
        <w:br/>
        <w:t>async def switch_role_process(callback: CallbackQuery, state: FSMContext):</w:t>
        <w:br/>
        <w:t xml:space="preserve">    telegram_id = callback.from_user.id</w:t>
        <w:br/>
        <w:t xml:space="preserve">    role = callback.data.split("_")[1]</w:t>
        <w:br/>
        <w:t xml:space="preserve">    try:</w:t>
        <w:br/>
        <w:t xml:space="preserve">        if role == "customer":</w:t>
        <w:br/>
        <w:t xml:space="preserve">            user_data = {"is_customer": True, "is_executor": False}</w:t>
        <w:br/>
        <w:t xml:space="preserve">        elif role == "executor":</w:t>
        <w:br/>
        <w:t xml:space="preserve">            user_data = {"is_customer": False, "is_executor": True}</w:t>
        <w:br/>
        <w:t xml:space="preserve">        else:</w:t>
        <w:br/>
        <w:t xml:space="preserve">            raise ValueError("Недопустимая роль")</w:t>
        <w:br/>
        <w:t xml:space="preserve">        await api_request("PATCH", f"{API_URL}user/me", telegram_id, data=user_data)</w:t>
        <w:br/>
        <w:t xml:space="preserve">        roles = await get_user_roles(telegram_id)</w:t>
        <w:br/>
        <w:t xml:space="preserve">        # Удаляем inline-кнопки и возвращаем нижнюю панель</w:t>
        <w:br/>
        <w:t xml:space="preserve">        await callback.message.edit_text(</w:t>
        <w:br/>
        <w:t xml:space="preserve">            f"Роль изменена на {'Заказчик' if role == 'customer' else 'Исполнитель'}!"</w:t>
        <w:br/>
        <w:t xml:space="preserve">        )</w:t>
        <w:br/>
        <w:t xml:space="preserve">        await callback.message.answer(</w:t>
        <w:br/>
        <w:t xml:space="preserve">            "Выберите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смены роли: {e}")</w:t>
        <w:br/>
        <w:t xml:space="preserve">        roles = await get_user_roles(telegram_id)</w:t>
        <w:br/>
        <w:t xml:space="preserve">        await callback.message.edit_text(f"Ошибка: {e}")</w:t>
        <w:br/>
        <w:t xml:space="preserve">        await callback.message.answer(</w:t>
        <w:br/>
        <w:t xml:space="preserve">            "Выберите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await callback.answer()</w:t>
        <w:br/>
        <w:br/>
        <w:t>@router.callback_query(F.data == "cancel")</w:t>
        <w:br/>
        <w:t>async def switch_role_cancel(callback: CallbackQuery, state: FSMContext):</w:t>
        <w:br/>
        <w:t xml:space="preserve">    roles = await get_user_roles(callback.from_user.id)</w:t>
        <w:br/>
        <w:t xml:space="preserve">    await callback.message.edit_text("Действие отменено.")</w:t>
        <w:br/>
        <w:t xml:space="preserve">    await callback.message.answer(</w:t>
        <w:br/>
        <w:t xml:space="preserve">        "Выберите действие в меню ниже:",</w:t>
        <w:br/>
        <w:t xml:space="preserve">        reply_markup=get_main_keyboard(roles)</w:t>
        <w:br/>
        <w:t xml:space="preserve">    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C:/Users/Nurba/PycharmProjects/telegram_service/app\bot\handlers\admin\category_management.py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AdminCategoryStates(StatesGroup):</w:t>
        <w:br/>
        <w:t xml:space="preserve">    add_category = State()</w:t>
        <w:br/>
        <w:t xml:space="preserve">    edit_category_select = State()</w:t>
        <w:br/>
        <w:t xml:space="preserve">    edit_category_name = State()</w:t>
        <w:br/>
        <w:t xml:space="preserve">    delete_category = State()</w:t>
        <w:br/>
        <w:br/>
        <w:t>@router.callback_query(F.data == "list_categories")  # Новый обработчик</w:t>
        <w:br/>
        <w:t>async def list_categories(callback: CallbackQuery):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list_categories: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@router.callback_query(F.data == "add_category")</w:t>
        <w:br/>
        <w:t>async def start_add_category(callback: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# Показываем текущий список категорий перед добавлением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нет.\n\nВведите название новой категории:")</w:t>
        <w:br/>
        <w:t xml:space="preserve">        else:</w:t>
        <w:br/>
        <w:t xml:space="preserve">            response = "Текущие категории:\n\n"</w:t>
        <w:br/>
        <w:t xml:space="preserve">            for category in categories:</w:t>
        <w:br/>
        <w:t xml:space="preserve">                response += f"ID: {category['id']} - {category['name']}\n"</w:t>
        <w:br/>
        <w:t xml:space="preserve">            response += "\nВведите название новой категории:"</w:t>
        <w:br/>
        <w:t xml:space="preserve">            await callback.message.answer(response.strip())</w:t>
        <w:br/>
        <w:t xml:space="preserve">        await state.set_state(AdminCategoryStates.add_category)</w:t>
        <w:br/>
        <w:t xml:space="preserve">    except Exception as e:</w:t>
        <w:br/>
        <w:t xml:space="preserve">        logger.error(f"Ошибка в start_add_category: {e}")</w:t>
        <w:br/>
        <w:t xml:space="preserve">        await callback.message.answer(f"Ошибка: {e}", reply_markup=get_main_keyboard({"is_admin": True}))</w:t>
        <w:br/>
        <w:t xml:space="preserve">    await callback.answer()</w:t>
        <w:br/>
        <w:br/>
        <w:t>@router.message(AdminCategoryStates.add_category)</w:t>
        <w:br/>
        <w:t>async def process_add_category(message: Message, state: FSMContext):</w:t>
        <w:br/>
        <w:t xml:space="preserve">    telegram_id = message.from_user.id</w:t>
        <w:br/>
        <w:t xml:space="preserve">    category_name = message.text.strip()</w:t>
        <w:br/>
        <w:t xml:space="preserve">    try:</w:t>
        <w:br/>
        <w:t xml:space="preserve">        data = {"name": category_name}</w:t>
        <w:br/>
        <w:t xml:space="preserve">        await api_request("POST", f"{API_URL}category/", telegram_id, data=data)</w:t>
        <w:br/>
        <w:t xml:space="preserve">        await message.answer(f"Категория '{category_name}' добавлена.", reply_markup=get_main_keyboard({"is_admin": True}))</w:t>
        <w:br/>
        <w:t xml:space="preserve">    except Exception as e:</w:t>
        <w:br/>
        <w:t xml:space="preserve">        logger.error(f"Ошибка в process_add_category: {e}")</w:t>
        <w:br/>
        <w:t xml:space="preserve">        await message.answer(f"Ошибка добавления категории: {e}", reply_markup=get_main_keyboard({"is_admin": True}))</w:t>
        <w:br/>
        <w:t xml:space="preserve">    await state.clear()</w:t>
        <w:br/>
        <w:br/>
        <w:t>@router.callback_query(F.data == "edit_category")</w:t>
        <w:br/>
        <w:t>async def start_edit_category(callback: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для изменения:")</w:t>
        <w:br/>
        <w:t xml:space="preserve">        await state.set_state(AdminCategoryStates.edit_category_select)</w:t>
        <w:br/>
        <w:t xml:space="preserve">    except Exception as e:</w:t>
        <w:br/>
        <w:t xml:space="preserve">        logger.error(f"Ошибка в start_edit_category: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@router.message(AdminCategoryStates.edit_category_select)</w:t>
        <w:br/>
        <w:t>async def process_edit_category_select(message: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int(message.text)</w:t>
        <w:br/>
        <w:t xml:space="preserve">        category = await api_request("GET", f"{API_URL}category/{category_id}", telegram_id)</w:t>
        <w:br/>
        <w:t xml:space="preserve">        await state.update_data(category_id=category_id)</w:t>
        <w:br/>
        <w:t xml:space="preserve">        await message.answer(f"Текущее название: {category['name']}\nВведите новое название категории:")</w:t>
        <w:br/>
        <w:t xml:space="preserve">        await state.set_state(AdminCategoryStates.edit_category_name)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в process_edit_category_select: {e}")</w:t>
        <w:br/>
        <w:t xml:space="preserve">        await message.answer(f"Ошибка: {e}", reply_markup=get_main_keyboard({"is_admin": True}))</w:t>
        <w:br/>
        <w:t xml:space="preserve">        await state.clear()</w:t>
        <w:br/>
        <w:br/>
        <w:t>@router.message(AdminCategoryStates.edit_category_name)</w:t>
        <w:br/>
        <w:t>async def process_edit_category_name(message: Message, state: FSMContext):</w:t>
        <w:br/>
        <w:t xml:space="preserve">    telegram_id = message.from_user.id</w:t>
        <w:br/>
        <w:t xml:space="preserve">    try:</w:t>
        <w:br/>
        <w:t xml:space="preserve">        data = await state.get_data()</w:t>
        <w:br/>
        <w:t xml:space="preserve">        category_id = data["category_id"]</w:t>
        <w:br/>
        <w:t xml:space="preserve">        new_name = message.text.strip()</w:t>
        <w:br/>
        <w:t xml:space="preserve">        update_data = {"name": new_name}</w:t>
        <w:br/>
        <w:t xml:space="preserve">        await api_request("PATCH", f"{API_URL}category/{category_id}", telegram_id, data=update_data)</w:t>
        <w:br/>
        <w:t xml:space="preserve">        await message.answer(f"Категория с ID {category_id} изменена на '{new_name}'.", reply_markup=get_main_keyboard({"is_admin": True}))</w:t>
        <w:br/>
        <w:t xml:space="preserve">    except Exception as e:</w:t>
        <w:br/>
        <w:t xml:space="preserve">        logger.error(f"Ошибка в process_edit_category_name: {e}")</w:t>
        <w:br/>
        <w:t xml:space="preserve">        await message.answer(f"Ошибка изменения категории: {e}", reply_markup=get_main_keyboard({"is_admin": True}))</w:t>
        <w:br/>
        <w:t xml:space="preserve">    await state.clear()</w:t>
        <w:br/>
        <w:br/>
        <w:t>@router.callback_query(F.data == "delete_category")</w:t>
        <w:br/>
        <w:t>async def start_delete_category(callback: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для удаления:")</w:t>
        <w:br/>
        <w:t xml:space="preserve">        await state.set_state(AdminCategoryStates.delete_category)</w:t>
        <w:br/>
        <w:t xml:space="preserve">    except Exception as e:</w:t>
        <w:br/>
        <w:t xml:space="preserve">        logger.error(f"Ошибка в start_delete_category: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@router.message(AdminCategoryStates.delete_category)</w:t>
        <w:br/>
        <w:t>async def process_delete_category(message: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int(message.text)</w:t>
        <w:br/>
        <w:t xml:space="preserve">        await api_request("DELETE", f"{API_URL}category/{category_id}", telegram_id)</w:t>
        <w:br/>
        <w:t xml:space="preserve">        await message.answer(f"Категория с ID {category_id} удалена.",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в process_delete_category: {e}")</w:t>
        <w:br/>
        <w:t xml:space="preserve">        await message.answer(f"Ошибка удаления категории: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C:/Users/Nurba/PycharmProjects/telegram_service/app\bot\handlers\admin\city_management.py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API_URL, ADMIN_TELEGRAM_ID</w:t>
        <w:br/>
        <w:t>import logging</w:t>
        <w:br/>
        <w:br/>
        <w:t>router = Router()</w:t>
        <w:br/>
        <w:t>logger = logging.getLogger(__name__)</w:t>
        <w:br/>
        <w:br/>
        <w:t>class AdminCityStates(StatesGroup):</w:t>
        <w:br/>
        <w:t xml:space="preserve">    add_city = State()</w:t>
        <w:br/>
        <w:t xml:space="preserve">    rename_city_select = State()  # Новое состояние для выбора города при переименовании</w:t>
        <w:br/>
        <w:t xml:space="preserve">    rename_city_name = State()    # Новое состояние для ввода нового названия</w:t>
        <w:br/>
        <w:t xml:space="preserve">    delete_city = State()</w:t>
        <w:br/>
        <w:br/>
        <w:t>@router.callback_query(F.data == "list_cities")</w:t>
        <w:br/>
        <w:t>async def list_cities(callback: CallbackQuery):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</w:t>
        <w:br/>
        <w:t xml:space="preserve">                "Городов нет.",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callback.message.answer(response.strip(), reply_markup=get_main_keyboard(roles))</w:t>
        <w:br/>
        <w:t xml:space="preserve">    except Exception as e:</w:t>
        <w:br/>
        <w:t xml:space="preserve">        logger.error(f"Ошибка в list_cities: {e}")</w:t>
        <w:br/>
        <w:t xml:space="preserve">        await callback.message.answer(</w:t>
        <w:br/>
        <w:t xml:space="preserve">            f"Ошибка загрузки городов: {e}",</w:t>
        <w:br/>
        <w:t xml:space="preserve">            reply_markup=get_main_keyboard(roles)</w:t>
        <w:br/>
        <w:t xml:space="preserve">        )</w:t>
        <w:br/>
        <w:br/>
        <w:t>@router.callback_query(F.data == "add_city")</w:t>
        <w:br/>
        <w:t>async def start_add_city(callback: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await callback.message.answer("Введите название нового города:")</w:t>
        <w:br/>
        <w:t xml:space="preserve">    await state.set_state(AdminCityStates.add_city)</w:t>
        <w:br/>
        <w:br/>
        <w:t>@router.message(AdminCityStates.add_city)</w:t>
        <w:br/>
        <w:t>async def process_add_city(message: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city_name = message.text.strip()</w:t>
        <w:br/>
        <w:t xml:space="preserve">    if not city_name:</w:t>
        <w:br/>
        <w:t xml:space="preserve">        await message.answer("Название города не может быть пустым.")</w:t>
        <w:br/>
        <w:t xml:space="preserve">        return</w:t>
        <w:br/>
        <w:t xml:space="preserve">    try:</w:t>
        <w:br/>
        <w:t xml:space="preserve">        data = {"name": city_name}</w:t>
        <w:br/>
        <w:t xml:space="preserve">        await api_request("POST", f"{API_URL}city/", telegram_id, data=data)</w:t>
        <w:br/>
        <w:t xml:space="preserve">        await message.answer(</w:t>
        <w:br/>
        <w:t xml:space="preserve">            f"Город '{city_name}' добавлен.",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в process_add_city: {e}")</w:t>
        <w:br/>
        <w:t xml:space="preserve">        error_msg = "Ошибка добавления города. Возможно, город с таким названием уже существует." if "уже существует" in str(e) else f"Ошибка: {e}"</w:t>
        <w:br/>
        <w:t xml:space="preserve">        await message.answer(error_msg, reply_markup=get_main_keyboard(roles))</w:t>
        <w:br/>
        <w:t xml:space="preserve">    await state.clear()</w:t>
        <w:br/>
        <w:br/>
        <w:t>@router.callback_query(F.data == "rename_city")</w:t>
        <w:br/>
        <w:t>async def start_rename_city(callback: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# Сбрасываем любое предыдущее состояние</w:t>
        <w:br/>
        <w:t xml:space="preserve">    await state.clear()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</w:t>
        <w:br/>
        <w:t xml:space="preserve">                "Городов нет.",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cities_list = "\n".join([f"ID: {city['id']} - {city['name']}" for city in cities])</w:t>
        <w:br/>
        <w:t xml:space="preserve">        await callback.message.answer(</w:t>
        <w:br/>
        <w:t xml:space="preserve">            f"Переименование города (админ-панель):\n{cities_list}\n\nВведите ID города для изменения названия:",</w:t>
        <w:br/>
        <w:t xml:space="preserve">            reply_markup=get_main_keyboard(roles)</w:t>
        <w:br/>
        <w:t xml:space="preserve">        )</w:t>
        <w:br/>
        <w:t xml:space="preserve">        await state.set_state(AdminCityStates.rename_city_select)</w:t>
        <w:br/>
        <w:t xml:space="preserve">        logger.info(f"Установлено состояние AdminCityStates.rename_city_select для telegram_id={telegram_id}")</w:t>
        <w:br/>
        <w:t xml:space="preserve">    except Exception as e:</w:t>
        <w:br/>
        <w:t xml:space="preserve">        logger.error(f"Ошибка в start_rename_city: {e}")</w:t>
        <w:br/>
        <w:t xml:space="preserve">        await callback.message.answer(</w:t>
        <w:br/>
        <w:t xml:space="preserve">            f"Ошибка загрузки городов: {e}",</w:t>
        <w:br/>
        <w:t xml:space="preserve">            reply_markup=get_main_keyboard(roles)</w:t>
        <w:br/>
        <w:t xml:space="preserve">        )</w:t>
        <w:br/>
        <w:t xml:space="preserve">    await callback.answer()</w:t>
        <w:br/>
        <w:br/>
        <w:t>@router.message(AdminCityStates.rename_city_select)</w:t>
        <w:br/>
        <w:t>async def process_rename_city_select(message: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    return</w:t>
        <w:br/>
        <w:t xml:space="preserve">    try:</w:t>
        <w:br/>
        <w:t xml:space="preserve">        city_id = int(message.text.strip())</w:t>
        <w:br/>
        <w:t xml:space="preserve">        city = await api_request("GET", f"{API_URL}city/{city_id}", telegram_id)</w:t>
        <w:br/>
        <w:t xml:space="preserve">        await state.update_data(city_id=city_id, old_name=city["name"])</w:t>
        <w:br/>
        <w:t xml:space="preserve">        await message.answer(</w:t>
        <w:br/>
        <w:t xml:space="preserve">            f"Текущее название: {city['name']}\nВведите новое название для города (ID: {city_id}):"</w:t>
        <w:br/>
        <w:t xml:space="preserve">        )</w:t>
        <w:br/>
        <w:t xml:space="preserve">        await state.set_state(AdminCityStates.rename_city_name)</w:t>
        <w:br/>
        <w:t xml:space="preserve">        logger.info(f"Переход в AdminCityStates.rename_city_name для city_id={city_id}")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в process_rename_city_select: {e}")</w:t>
        <w:br/>
        <w:t xml:space="preserve">        error_msg = "Город не найден." if "404" in str(e) else f"Ошибка: {e}"</w:t>
        <w:br/>
        <w:t xml:space="preserve">        await message.answer(error_msg, reply_markup=get_main_keyboard(roles))</w:t>
        <w:br/>
        <w:t xml:space="preserve">        await state.clear()</w:t>
        <w:br/>
        <w:br/>
        <w:t>@router.message(AdminCityStates.rename_city_name)</w:t>
        <w:br/>
        <w:t>async def process_rename_city_name(message: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    return</w:t>
        <w:br/>
        <w:t xml:space="preserve">    new_name = message.text.strip()</w:t>
        <w:br/>
        <w:t xml:space="preserve">    if not new_name:</w:t>
        <w:br/>
        <w:t xml:space="preserve">        await message.answer("Название города не может быть пустым.")</w:t>
        <w:br/>
        <w:t xml:space="preserve">        return</w:t>
        <w:br/>
        <w:t xml:space="preserve">    try:</w:t>
        <w:br/>
        <w:t xml:space="preserve">        data = await state.get_data()</w:t>
        <w:br/>
        <w:t xml:space="preserve">        city_id = data["city_id"]</w:t>
        <w:br/>
        <w:t xml:space="preserve">        old_name = data["old_name"]</w:t>
        <w:br/>
        <w:t xml:space="preserve">        update_data = {"name": new_name}</w:t>
        <w:br/>
        <w:t xml:space="preserve">        logger.info(f"Админ-панель: PATCH-запрос на {API_URL}city/{city_id} с данными: {update_data}")</w:t>
        <w:br/>
        <w:t xml:space="preserve">        updated_city = await api_request("PATCH", f"{API_URL}city/{city_id}", telegram_id, data=update_data)</w:t>
        <w:br/>
        <w:t xml:space="preserve">        await message.answer(</w:t>
        <w:br/>
        <w:t xml:space="preserve">            f"Город с ID {city_id} переименован с '{old_name}' на '{updated_city['name']}'.",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в process_rename_city_name: {e}")</w:t>
        <w:br/>
        <w:t xml:space="preserve">        error_msg = "Город с таким названием уже существует." if "уже существует" in str(e) else f"Ошибка: {e}"</w:t>
        <w:br/>
        <w:t xml:space="preserve">        await message.answer(error_msg, reply_markup=get_main_keyboard(roles))</w:t>
        <w:br/>
        <w:t xml:space="preserve">    await state.clear()</w:t>
        <w:br/>
        <w:br/>
        <w:t>@router.callback_query(F.data == "delete_city")</w:t>
        <w:br/>
        <w:t>async def start_delete_city(callback: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 or telegram_id != ADMIN_TELEGRAM_ID:</w:t>
        <w:br/>
        <w:t xml:space="preserve">        await callback.message.answer(</w:t>
        <w:br/>
        <w:t xml:space="preserve">            "Доступ только для администраторов.",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</w:t>
        <w:br/>
        <w:t xml:space="preserve">                "Городов нет.",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</w:t>
        <w:br/>
        <w:t xml:space="preserve">            response.strip() + "\n\nВведите ID города для удаления:",</w:t>
        <w:br/>
        <w:t xml:space="preserve">            reply_markup=get_main_keyboard(roles)</w:t>
        <w:br/>
        <w:t xml:space="preserve">        )</w:t>
        <w:br/>
        <w:t xml:space="preserve">        await state.set_state(AdminCityStates.delete_city)</w:t>
        <w:br/>
        <w:t xml:space="preserve">    except Exception as e:</w:t>
        <w:br/>
        <w:t xml:space="preserve">        logger.error(f"Ошибка в start_delete_city: {e}")</w:t>
        <w:br/>
        <w:t xml:space="preserve">        await callback.message.answer(</w:t>
        <w:br/>
        <w:t xml:space="preserve">            f"Ошибка загрузки городов: {e}",</w:t>
        <w:br/>
        <w:t xml:space="preserve">            reply_markup=get_main_keyboard(roles)</w:t>
        <w:br/>
        <w:t xml:space="preserve">        )</w:t>
        <w:br/>
        <w:br/>
        <w:t>@router.message(AdminCityStates.delete_city)</w:t>
        <w:br/>
        <w:t>async def process_delete_city(message: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city_id = int(message.text.strip())</w:t>
        <w:br/>
        <w:t xml:space="preserve">        await api_request("DELETE", f"{API_URL}city/{city_id}", telegram_id)</w:t>
        <w:br/>
        <w:t xml:space="preserve">        await message.answer(</w:t>
        <w:br/>
        <w:t xml:space="preserve">            f"Город с ID {city_id} удалён.",</w:t>
        <w:br/>
        <w:t xml:space="preserve">            reply_markup=get_main_keyboard(roles)</w:t>
        <w:br/>
        <w:t xml:space="preserve">        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в process_delete_city: {e}")</w:t>
        <w:br/>
        <w:t xml:space="preserve">        error_msg = "Город не найден или не может быть удалён (возможно, к нему привязаны пользователи)." if "404" in str(e) else f"Ошибка: {e}"</w:t>
        <w:br/>
        <w:t xml:space="preserve">        await message.answer(error_msg, reply_markup=get_main_keyboard(roles))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C:/Users/Nurba/PycharmProjects/telegram_service/app\bot\handlers\admin\main.py</w:t>
      </w:r>
    </w:p>
    <w:p>
      <w:pPr>
        <w:pStyle w:val="Code"/>
      </w:pPr>
      <w:r>
        <w:t>from aiogram import Router, F</w:t>
        <w:br/>
        <w:t>from aiogram.types import Message, InlineKeyboardMarkup, InlineKeyboardButton</w:t>
        <w:br/>
        <w:t>from app.bot.config import ADMIN_TELEGRAM_ID</w:t>
        <w:br/>
        <w:t>from app.bot.handlers.common import get_main_keyboard, get_user_roles</w:t>
        <w:br/>
        <w:t>import logging</w:t>
        <w:br/>
        <w:br/>
        <w:t>router = Router()</w:t>
        <w:br/>
        <w:t>logger = logging.getLogger(__name__)</w:t>
        <w:br/>
        <w:br/>
        <w:t>@router.message(F.text == "Админ панель")</w:t>
        <w:br/>
        <w:t>async def admin_panel(message: Message):</w:t>
        <w:br/>
        <w:t xml:space="preserve">    logger.info(f"Попытка доступа к админ-панели от пользователя {message.from_user.id}")</w:t>
        <w:br/>
        <w:t xml:space="preserve">    if message.from_user.id != ADMIN_TELEGRAM_ID:</w:t>
        <w:br/>
        <w:t xml:space="preserve">        logger.warning(f"Доступ запрещен для пользователя {message.from_user.id}")</w:t>
        <w:br/>
        <w:t xml:space="preserve">        await message.answer("Доступ запрещен!")</w:t>
        <w:br/>
        <w:t xml:space="preserve">        return</w:t>
        <w:br/>
        <w:t xml:space="preserve">    keyboard = InlineKeyboardMarkup(inline_keyboard=[</w:t>
        <w:br/>
        <w:t xml:space="preserve">        [InlineKeyboardButton(text="Список пользователей", callback_data="list_users"),</w:t>
        <w:br/>
        <w:t xml:space="preserve">         InlineKeyboardButton(text="Список заказов", callback_data="list_orders")],</w:t>
        <w:br/>
        <w:t xml:space="preserve">        [InlineKeyboardButton(text="Удалить пользователя", callback_data="delete_user"),</w:t>
        <w:br/>
        <w:t xml:space="preserve">         InlineKeyboardButton(text="Удалить заказ", callback_data="delete_order")],</w:t>
        <w:br/>
        <w:t xml:space="preserve">        [InlineKeyboardButton(text="Список городов", callback_data="list_cities"),</w:t>
        <w:br/>
        <w:t xml:space="preserve">         InlineKeyboardButton(text="Добавить город", callback_data="add_city")],</w:t>
        <w:br/>
        <w:t xml:space="preserve">        [InlineKeyboardButton(text="Переименовать город", callback_data="rename_city"),  # Оставляем эту кнопку</w:t>
        <w:br/>
        <w:t xml:space="preserve">         InlineKeyboardButton(text="Удалить город", callback_data="delete_city")],</w:t>
        <w:br/>
        <w:t xml:space="preserve">        [InlineKeyboardButton(text="Список категорий", callback_data="list_categories"),</w:t>
        <w:br/>
        <w:t xml:space="preserve">         InlineKeyboardButton(text="Добавить категорию", callback_data="add_category")],</w:t>
        <w:br/>
        <w:t xml:space="preserve">        [InlineKeyboardButton(text="Изменить категорию", callback_data="edit_category"),</w:t>
        <w:br/>
        <w:t xml:space="preserve">         InlineKeyboardButton(text="Удалить категорию", callback_data="delete_category")],</w:t>
        <w:br/>
        <w:t xml:space="preserve">        [InlineKeyboardButton(text="Назад", callback_data="back")]</w:t>
        <w:br/>
        <w:t xml:space="preserve">    ])</w:t>
        <w:br/>
        <w:t xml:space="preserve">    await message.answer("Админ-панель:", reply_markup=keyboard)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C:/Users/Nurba/PycharmProjects/telegram_service/app\bot\handlers\admin\order_management.py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AdminOrderStates(StatesGroup):</w:t>
        <w:br/>
        <w:t xml:space="preserve">    delete_order = State()</w:t>
        <w:br/>
        <w:br/>
        <w:t>@router.callback_query(F.data == "list_orders")</w:t>
        <w:br/>
        <w:t>async def list_orders(callback: CallbackQuery):</w:t>
        <w:br/>
        <w:t xml:space="preserve">    logger.info(f"Обработчик list_orders вызван для telegram_id={callback.from_user.id}")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roles["is_admin"]:</w:t>
        <w:br/>
        <w:t xml:space="preserve">        await callback.message.answer("Только администраторы могут просматривать все заказы.", reply_markup=get_main_keyboard(roles))</w:t>
        <w:br/>
        <w:t xml:space="preserve">        await callback.answer()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logger.info(f"Полученные заказы для админа {telegram_id}: {orders}")</w:t>
        <w:br/>
        <w:t xml:space="preserve">        if not orders:</w:t>
        <w:br/>
        <w:t xml:space="preserve">            await callback.message.answer("Заказов нет.", reply_markup=get_main_keyboard(roles))</w:t>
        <w:br/>
        <w:t xml:space="preserve">            await callback.answer()</w:t>
        <w:br/>
        <w:t xml:space="preserve">            return</w:t>
        <w:br/>
        <w:br/>
        <w:t xml:space="preserve">        response = "Список заказов:\n\n"</w:t>
        <w:br/>
        <w:t xml:space="preserve">        status_map = {</w:t>
        <w:br/>
        <w:t xml:space="preserve">            "PENDING": "Ожидает",</w:t>
        <w:br/>
        <w:t xml:space="preserve">            "IN_PROGRESS": "В процессе",</w:t>
        <w:br/>
        <w:t xml:space="preserve">            "COMPLETED": "Завершён",</w:t>
        <w:br/>
        <w:t xml:space="preserve">            "CANCELED":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  # Используем английские статусы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callback.message.answer(response.strip(), reply_markup=get_main_keyboard(roles))</w:t>
        <w:br/>
        <w:t xml:space="preserve">    except Exception as e:</w:t>
        <w:br/>
        <w:t xml:space="preserve">        logger.error(f"Ошибка в list_orders: {e}")</w:t>
        <w:br/>
        <w:t xml:space="preserve">        await callback.message.answer(f"Ошибка загрузки заказов: {e}", reply_markup=get_main_keyboard(roles))</w:t>
        <w:br/>
        <w:t xml:space="preserve">    await callback.answer()</w:t>
        <w:br/>
        <w:br/>
        <w:t>@router.callback_query(F.data == "delete_order")</w:t>
        <w:br/>
        <w:t>async def start_delete_order(callback: CallbackQuery, state: FSMContext):</w:t>
        <w:br/>
        <w:t xml:space="preserve">    logger.info(f"Обработчик start_delete_order вызван для telegram_id={callback.from_user.id}")</w:t>
        <w:br/>
        <w:t xml:space="preserve">    telegram_id = callback.from_user.id</w:t>
        <w:br/>
        <w:t xml:space="preserve">    roles = await get_user_roles(telegram_id)</w:t>
        <w:br/>
        <w:t xml:space="preserve">    if not roles["is_admin"]:</w:t>
        <w:br/>
        <w:t xml:space="preserve">        await callback.message.answer("Только администраторы могут удалять заказы.", reply_markup=get_main_keyboard(roles))</w:t>
        <w:br/>
        <w:t xml:space="preserve">        await callback.answer()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logger.info(f"Полученные заказы для админа {telegram_id}: {orders}")</w:t>
        <w:br/>
        <w:t xml:space="preserve">        if not orders:</w:t>
        <w:br/>
        <w:t xml:space="preserve">            await callback.message.answer("Заказов нет.", reply_markup=get_main_keyboard(roles))</w:t>
        <w:br/>
        <w:t xml:space="preserve">            await callback.answer()</w:t>
        <w:br/>
        <w:t xml:space="preserve">            return</w:t>
        <w:br/>
        <w:t xml:space="preserve">        response = "Список заказов:\n\n"</w:t>
        <w:br/>
        <w:t xml:space="preserve">        for order in orders:</w:t>
        <w:br/>
        <w:t xml:space="preserve">            response += f"ID: {order['id']} - {order['title']} (Статус: {order['status']})\n"</w:t>
        <w:br/>
        <w:t xml:space="preserve">        await callback.message.answer(response.strip() + "\n\nВведите ID заказа для удаления:")</w:t>
        <w:br/>
        <w:t xml:space="preserve">        await state.set_state(AdminOrderStates.delete_order)</w:t>
        <w:br/>
        <w:t xml:space="preserve">    except Exception as e:</w:t>
        <w:br/>
        <w:t xml:space="preserve">        logger.error(f"Ошибка в start_delete_order: {e}")</w:t>
        <w:br/>
        <w:t xml:space="preserve">        await callback.message.answer(f"Ошибка загрузки заказов: {e}", reply_markup=get_main_keyboard(roles))</w:t>
        <w:br/>
        <w:t xml:space="preserve">    await callback.answer()</w:t>
        <w:br/>
        <w:br/>
        <w:t>@router.message(AdminOrderStates.delete_order)</w:t>
        <w:br/>
        <w:t>async def process_delete_order(message: Message, state: FSMContext):</w:t>
        <w:br/>
        <w:t xml:space="preserve">    logger.info(f"Обработчик process_delete_order вызван для telegram_id={message.from_user.id}")</w:t>
        <w:br/>
        <w:t xml:space="preserve">    telegram_id = message.from_user.id</w:t>
        <w:br/>
        <w:t xml:space="preserve">    roles = await get_user_roles(telegram_id)</w:t>
        <w:br/>
        <w:t xml:space="preserve">    if not roles["is_admin"]:</w:t>
        <w:br/>
        <w:t xml:space="preserve">        await message.answer("Только администраторы могут удалять заказы.", reply_markup=get_main_keyboard(roles))</w:t>
        <w:br/>
        <w:t xml:space="preserve">        return</w:t>
        <w:br/>
        <w:t xml:space="preserve">    try:</w:t>
        <w:br/>
        <w:t xml:space="preserve">        order_id = int(message.text)</w:t>
        <w:br/>
        <w:t xml:space="preserve">        await api_request("DELETE", f"{API_URL}order/{order_id}", telegram_id)</w:t>
        <w:br/>
        <w:t xml:space="preserve">        await message.answer(f"Заказ с ID {order_id} удалён.", reply_markup=get_main_keyboard(roles))</w:t>
        <w:br/>
        <w:t xml:space="preserve">    except ValueError:</w:t>
        <w:br/>
        <w:t xml:space="preserve">        await message.answer("Пожалуйста, введите корректный ID заказа.", reply_markup=get_main_keyboard(roles))</w:t>
        <w:br/>
        <w:t xml:space="preserve">    except Exception as e:</w:t>
        <w:br/>
        <w:t xml:space="preserve">        logger.error(f"Ошибка в process_delete_order: {e}")</w:t>
        <w:br/>
        <w:t xml:space="preserve">        await message.answer(f"Ошибка удаления заказа: {e}", reply_markup=get_main_keyboard(roles))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C:/Users/Nurba/PycharmProjects/telegram_service/app\bot\handlers\admin\user_management.py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API_URL, ADMIN_TELEGRAM_ID</w:t>
        <w:br/>
        <w:t>import logging</w:t>
        <w:br/>
        <w:br/>
        <w:t>router = Router()</w:t>
        <w:br/>
        <w:t>logger = logging.getLogger(__name__)</w:t>
        <w:br/>
        <w:br/>
        <w:t>class AdminUserStates(StatesGroup):</w:t>
        <w:br/>
        <w:t xml:space="preserve">    delete_user = State()</w:t>
        <w:br/>
        <w:br/>
        <w:t>@router.callback_query(F.data == "list_users")</w:t>
        <w:br/>
        <w:t>async def list_users(callback: CallbackQuery):</w:t>
        <w:br/>
        <w:t xml:space="preserve">    logger.info(f"Обработчик list_users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(</w:t>
        <w:br/>
        <w:t xml:space="preserve">                f"ID: {user['id']}\n"</w:t>
        <w:br/>
        <w:t xml:space="preserve">                f"Telegram ID: {user['telegram_id']}\n"</w:t>
        <w:br/>
        <w:t xml:space="preserve">                f"Имя: {user['name']}\n"</w:t>
        <w:br/>
        <w:t xml:space="preserve">                f"Роль: {role}\n"</w:t>
        <w:br/>
        <w:t xml:space="preserve">                f"Рейтинг: {user['rating']}\n\n"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list_users: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@router.callback_query(F.data == "delete_user")</w:t>
        <w:br/>
        <w:t>async def start_delete_user(callback: CallbackQuery, state: FSMContext):</w:t>
        <w:br/>
        <w:t xml:space="preserve">    logger.info(f"Обработчик start_delete_user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f"ID: {user['id']} - {user['name']} ({role})\n"</w:t>
        <w:br/>
        <w:t xml:space="preserve">        await callback.message.answer(response.strip() + "\n\nВведите ID пользователя для удаления:")</w:t>
        <w:br/>
        <w:t xml:space="preserve">        await state.set_state(AdminUserStates.delete_user)</w:t>
        <w:br/>
        <w:t xml:space="preserve">    except Exception as e:</w:t>
        <w:br/>
        <w:t xml:space="preserve">        logger.error(f"Ошибка в start_delete_user: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@router.message(AdminUserStates.delete_user)</w:t>
        <w:br/>
        <w:t>async def process_delete_user(message: Message, state: FSMContext):</w:t>
        <w:br/>
        <w:t xml:space="preserve">    logger.info(f"Обработчик process_delete_user вызван для telegram_id={message.from_user.id}")</w:t>
        <w:br/>
        <w:t xml:space="preserve">    telegram_id = message.from_user.id</w:t>
        <w:br/>
        <w:t xml:space="preserve">    try:</w:t>
        <w:br/>
        <w:t xml:space="preserve">        user_id = int(message.text)</w:t>
        <w:br/>
        <w:t xml:space="preserve">        await api_request("DELETE", f"{API_URL}user/{user_id}", telegram_id)</w:t>
        <w:br/>
        <w:t xml:space="preserve">        await message.answer(f"Пользователь с ID {user_id}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пользователя.", reply_markup=get_main_keyboard({"is_admin": True}))</w:t>
        <w:br/>
        <w:t xml:space="preserve">    except Exception as e:</w:t>
        <w:br/>
        <w:t xml:space="preserve">        logger.error(f"Ошибка в process_delete_user: {e}")</w:t>
        <w:br/>
        <w:t xml:space="preserve">        await message.answer(f"Ошибка удаления пользователя: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C:/Users/Nurba/PycharmProjects/telegram_service/app\bot\handlers\admin\__init__.py</w:t>
      </w:r>
    </w:p>
    <w:p>
      <w:pPr>
        <w:pStyle w:val="Code"/>
      </w:pPr>
      <w:r>
        <w:t>from .main import router as admin_main_router</w:t>
        <w:br/>
        <w:t>from .user_management import router as user_management_router</w:t>
        <w:br/>
        <w:t>from .order_management import router as order_management_router</w:t>
        <w:br/>
        <w:t>from .city_management import router as city_management_router</w:t>
        <w:br/>
        <w:t>from .category_management import router as category_management_router</w:t>
        <w:br/>
        <w:br/>
        <w:t>admin_routers = [</w:t>
        <w:br/>
        <w:t xml:space="preserve">    admin_main_router,</w:t>
        <w:br/>
        <w:t xml:space="preserve">    user_management_router,</w:t>
        <w:br/>
        <w:t xml:space="preserve">    order_management_router,</w:t>
        <w:br/>
        <w:t xml:space="preserve">    city_management_router,</w:t>
        <w:br/>
        <w:t xml:space="preserve">    category_management_router</w:t>
        <w:br/>
        <w:t>]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C:/Users/Nurba/PycharmProjects/telegram_service/app\bot\handlers\customer\main.py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API_URL, BOT_TOKEN  # Предполагается, что BOT_TOKEN доступен в config</w:t>
        <w:br/>
        <w:t>from app.core.models.order import OrderStatus  # Импортируем перечисление OrderStatus</w:t>
        <w:br/>
        <w:t>import aiohttp</w:t>
        <w:br/>
        <w:t>from datetime import datetime, timedelta</w:t>
        <w:br/>
        <w:t>import logging</w:t>
        <w:br/>
        <w:t>from aiogram_calendar import SimpleCalendar, SimpleCalendarCallback</w:t>
        <w:br/>
        <w:br/>
        <w:t>router = Router()</w:t>
        <w:br/>
        <w:t>logger = logging.getLogger(__name__)</w:t>
        <w:br/>
        <w:br/>
        <w:t># Состояния для управления заказами</w:t>
        <w:br/>
        <w:t>class OrderStates(StatesGroup):</w:t>
        <w:br/>
        <w:t xml:space="preserve">    select_order_edit = State()  # Выбор заказа для редактирования</w:t>
        <w:br/>
        <w:t xml:space="preserve">    edit_title = State()  # Ввод нового названия</w:t>
        <w:br/>
        <w:t xml:space="preserve">    edit_description = State()  # Ввод нового описания</w:t>
        <w:br/>
        <w:t xml:space="preserve">    edit_price = State()  # Ввод новой цены</w:t>
        <w:br/>
        <w:t xml:space="preserve">    edit_due_date = State()  # Ввод нового дедлайна</w:t>
        <w:br/>
        <w:t xml:space="preserve">    select_order_delete = State()  # Выбор заказа для удаления</w:t>
        <w:br/>
        <w:t xml:space="preserve">    select_order_offers = State()  # Выбор заказа для просмотра предложений</w:t>
        <w:br/>
        <w:t xml:space="preserve">    select_order_cancel = State()  # Выбор заказа для отмены</w:t>
        <w:br/>
        <w:t xml:space="preserve">    select_order_review = State()  # Выбор заказа для отзыва</w:t>
        <w:br/>
        <w:t xml:space="preserve">    input_rating = State()  # Ввод рейтинга для отзыва</w:t>
        <w:br/>
        <w:t xml:space="preserve">    input_comment = State()  # Ввод комментария для отзыва</w:t>
        <w:br/>
        <w:t xml:space="preserve">    offers_filter = State()  # Ввод фильтра для предложений</w:t>
        <w:br/>
        <w:t xml:space="preserve">    offers_sort = State()  # Ввод сортировки для предложений</w:t>
        <w:br/>
        <w:t xml:space="preserve">    chat_with_executor = State()  # Ввод сообщения для исполнителя</w:t>
        <w:br/>
        <w:br/>
        <w:t># Асинхронная функция для отправки сообщения через Telegram API</w:t>
        <w:br/>
        <w:t>async def send_telegram_message(chat_id: int, text: str):</w:t>
        <w:br/>
        <w:t xml:space="preserve">    async with aiohttp.ClientSession() as session:</w:t>
        <w:br/>
        <w:t xml:space="preserve">        url = f"https://api.telegram.org/bot{BOT_TOKEN}/sendMessage"</w:t>
        <w:br/>
        <w:t xml:space="preserve">        payload = {</w:t>
        <w:br/>
        <w:t xml:space="preserve">            "chat_id": chat_id,</w:t>
        <w:br/>
        <w:t xml:space="preserve">            "text": text</w:t>
        <w:br/>
        <w:t xml:space="preserve">        }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logger.error(f"Ошибка отправки сообщения в Telegram: {await response.text()}")</w:t>
        <w:br/>
        <w:t xml:space="preserve">                return False</w:t>
        <w:br/>
        <w:t xml:space="preserve">            return True</w:t>
        <w:br/>
        <w:br/>
        <w:t># Команда "Создать заказ"</w:t>
        <w:br/>
        <w:t>@router.message(F.text == "Создать заказ")</w:t>
        <w:br/>
        <w:t>async def start_create_order(message: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создавать заказы.", reply_markup=get_main_keyboard(roles))</w:t>
        <w:br/>
        <w:t xml:space="preserve">        return</w:t>
        <w:br/>
        <w:t xml:space="preserve">    try:</w:t>
        <w:br/>
        <w:t xml:space="preserve">        cities = await api_request("GET", f"{API_URL}city/", telegram_id)</w:t>
        <w:br/>
        <w:t xml:space="preserve">        categories = await api_request("GET", f"{API_URL}category/", telegram_id)</w:t>
        <w:br/>
        <w:t xml:space="preserve">        if not cities or not categories:</w:t>
        <w:br/>
        <w:t xml:space="preserve">            await message.answer("Нет доступных городов или категорий.", reply_markup=get_main_keyboard(roles))</w:t>
        <w:br/>
        <w:t xml:space="preserve">            return</w:t>
        <w:br/>
        <w:t xml:space="preserve">        city_list = "\n".join([f"{city['id']}: {city['name']}" for city in cities])</w:t>
        <w:br/>
        <w:t xml:space="preserve">        category_list = "\n".join([f"{cat['id']}: {cat['name']}" for cat in categories])</w:t>
        <w:br/>
        <w:t xml:space="preserve">        await message.answer(</w:t>
        <w:br/>
        <w:t xml:space="preserve">            f"Доступные города:\n{city_list}\n\nДоступные категории:\n{category_list}\n\nВведите ID категории:"</w:t>
        <w:br/>
        <w:t xml:space="preserve">        )</w:t>
        <w:br/>
        <w:t xml:space="preserve">        await state.set_state(OrderStates.edit_title)</w:t>
        <w:br/>
        <w:t xml:space="preserve">        await state.update_data(cities=cities, categories=categories, step="category")</w:t>
        <w:br/>
        <w:t xml:space="preserve">    except Exception as e:</w:t>
        <w:br/>
        <w:t xml:space="preserve">        logger.error(f"Ошибка при запуске создания заказа: {e}")</w:t>
        <w:br/>
        <w:t xml:space="preserve">        await message.answer(f"Ошибка: {e}", reply_markup=get_main_keyboard(roles))</w:t>
        <w:br/>
        <w:br/>
        <w:t>@router.message(OrderStates.edit_title)</w:t>
        <w:br/>
        <w:t>async def process_create_order(message: Message, state: FSMContext):</w:t>
        <w:br/>
        <w:t xml:space="preserve">    telegram_id = message.from_user.id</w:t>
        <w:br/>
        <w:t xml:space="preserve">    data = await state.get_data()</w:t>
        <w:br/>
        <w:t xml:space="preserve">    step = data.get("step", "category")</w:t>
        <w:br/>
        <w:br/>
        <w:t xml:space="preserve">    if step == "category":</w:t>
        <w:br/>
        <w:t xml:space="preserve">        try:</w:t>
        <w:br/>
        <w:t xml:space="preserve">            category_id = int(message.text.strip())</w:t>
        <w:br/>
        <w:t xml:space="preserve">            if not any(cat["id"] == category_id for cat in data["categories"]):</w:t>
        <w:br/>
        <w:t xml:space="preserve">                await message.answer("Неверный ID категории. Попробуйте снова:")</w:t>
        <w:br/>
        <w:t xml:space="preserve">                return</w:t>
        <w:br/>
        <w:t xml:space="preserve">            await state.update_data(category_id=category_id)</w:t>
        <w:br/>
        <w:t xml:space="preserve">            await message.answer("Введите название заказа:")</w:t>
        <w:br/>
        <w:t xml:space="preserve">            await state.update_data(step="title")</w:t>
        <w:br/>
        <w:t xml:space="preserve">        except ValueError:</w:t>
        <w:br/>
        <w:t xml:space="preserve">            await message.answer("Пожалуйста, введите корректный ID категории.")</w:t>
        <w:br/>
        <w:t xml:space="preserve">    elif step == "title":</w:t>
        <w:br/>
        <w:t xml:space="preserve">        await state.update_data(title=message.text.strip())</w:t>
        <w:br/>
        <w:t xml:space="preserve">        await message.answer("Введите описание заказа (или /skip для пропуска):")</w:t>
        <w:br/>
        <w:t xml:space="preserve">        await state.update_data(step="description")</w:t>
        <w:br/>
        <w:t xml:space="preserve">    elif step == "description":</w:t>
        <w:br/>
        <w:t xml:space="preserve">        if message.text.strip() != "/skip":</w:t>
        <w:br/>
        <w:t xml:space="preserve">            await state.update_data(description=message.text.strip())</w:t>
        <w:br/>
        <w:t xml:space="preserve">        await message.answer("Введите желаемую цену (в тенге):")</w:t>
        <w:br/>
        <w:t xml:space="preserve">        await state.update_data(step="price")</w:t>
        <w:br/>
        <w:t xml:space="preserve">    elif step == "price":</w:t>
        <w:br/>
        <w:t xml:space="preserve">        try:</w:t>
        <w:br/>
        <w:t xml:space="preserve">            price = float(message.text.strip())</w:t>
        <w:br/>
        <w:t xml:space="preserve">            if price &lt;= 0:</w:t>
        <w:br/>
        <w:t xml:space="preserve">                await message.answer("Цена должна быть больше 0.")</w:t>
        <w:br/>
        <w:t xml:space="preserve">                return</w:t>
        <w:br/>
        <w:t xml:space="preserve">            await state.update_data(desired_price=price)</w:t>
        <w:br/>
        <w:t xml:space="preserve">            await message.answer("Введите дедлайн (гггг-мм-дд чч:мм):")</w:t>
        <w:br/>
        <w:t xml:space="preserve">            await state.update_data(step="due_date")</w:t>
        <w:br/>
        <w:t xml:space="preserve">        except ValueError:</w:t>
        <w:br/>
        <w:t xml:space="preserve">            await message.answer("Пожалуйста, введите корректное число для цены.")</w:t>
        <w:br/>
        <w:t xml:space="preserve">    elif step == "due_date":</w:t>
        <w:br/>
        <w:t xml:space="preserve">        try:</w:t>
        <w:br/>
        <w:t xml:space="preserve">            due_date = datetime.strptime(message.text.strip(), "%Y-%m-%d %H:%M")</w:t>
        <w:br/>
        <w:t xml:space="preserve">            if due_date &lt; datetime.utcnow():</w:t>
        <w:br/>
        <w:t xml:space="preserve">                await message.answer("Дедлайн не может быть в прошлом.")</w:t>
        <w:br/>
        <w:t xml:space="preserve">                return</w:t>
        <w:br/>
        <w:t xml:space="preserve">            data = await state.get_data()</w:t>
        <w:br/>
        <w:t xml:space="preserve">            order_data = {</w:t>
        <w:br/>
        <w:t xml:space="preserve">                "category_id": data["category_id"],</w:t>
        <w:br/>
        <w:t xml:space="preserve">                "title": data["title"],</w:t>
        <w:br/>
        <w:t xml:space="preserve">                "description": data.get("description"),</w:t>
        <w:br/>
        <w:t xml:space="preserve">                "desired_price": data["desired_price"],</w:t>
        <w:br/>
        <w:t xml:space="preserve">                "due_date": due_date.isoformat()</w:t>
        <w:br/>
        <w:t xml:space="preserve">            }</w:t>
        <w:br/>
        <w:t xml:space="preserve">            order = await api_request("POST", f"{API_URL}order/", telegram_id, data=order_data)</w:t>
        <w:br/>
        <w:t xml:space="preserve">            await message.answer(</w:t>
        <w:br/>
        <w:t xml:space="preserve">                f"Заказ успешно создан!\nID: {order['id']}\nНазвание: {order['title']}",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except ValueError:</w:t>
        <w:br/>
        <w:t xml:space="preserve">            await message.answer("Пожалуйста, введите дату в формате гггг-мм-дд чч:мм.")</w:t>
        <w:br/>
        <w:t xml:space="preserve">        except Exception as e:</w:t>
        <w:br/>
        <w:t xml:space="preserve">            logger.error(f"Ошибка при создании заказа: {e}")</w:t>
        <w:br/>
        <w:t xml:space="preserve">            await message.answer(f"Ошибка: {e}", reply_markup=get_main_keyboard(await get_user_roles(telegram_id)))</w:t>
        <w:br/>
        <w:t xml:space="preserve">            await state.clear()</w:t>
        <w:br/>
        <w:br/>
        <w:t># Редактирование заказа</w:t>
        <w:br/>
        <w:t>@router.message(F.text == "Редактировать заказ")</w:t>
        <w:br/>
        <w:t>async def start_edit_order(message: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редактировать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editable_orders = [o for o in orders if o["status"] == OrderStatus.PENDING.value and o["customer_id"] == telegram_id]</w:t>
        <w:br/>
        <w:t xml:space="preserve">        if not editable_orders:</w:t>
        <w:br/>
        <w:t xml:space="preserve">            await message.answer("У вас нет заказов, доступных для редактирования.",</w:t>
        <w:br/>
        <w:t xml:space="preserve">                                 reply_markup=get_main_keyboard(roles))</w:t>
        <w:br/>
        <w:t xml:space="preserve">            return</w:t>
        <w:br/>
        <w:t xml:space="preserve">        response = "Ваши заказы в ожидании:\n\n"</w:t>
        <w:br/>
        <w:t xml:space="preserve">        for order in editable_orders:</w:t>
        <w:br/>
        <w:t xml:space="preserve">            response += f"ID: {order['id']} - {order['title']}\n"</w:t>
        <w:br/>
        <w:t xml:space="preserve">        await message.answer(response + "\nВведите ID заказа для редактирования:")</w:t>
        <w:br/>
        <w:t xml:space="preserve">        await state.set_state(OrderStates.select_order_edit)</w:t>
        <w:br/>
        <w:t xml:space="preserve">    except Exception as e:</w:t>
        <w:br/>
        <w:t xml:space="preserve">        logger.error(f"Ошибка загрузки заказов для редактирования: {e}")</w:t>
        <w:br/>
        <w:t xml:space="preserve">        await message.answer(f"Ошибка: {e}", reply_markup=get_main_keyboard(roles))</w:t>
        <w:br/>
        <w:br/>
        <w:t>@router.message(OrderStates.select_order_edit)</w:t>
        <w:br/>
        <w:t>async def process_edit_order_selection(message: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OrderStatus.PENDING.value and o["customer_id"] == telegram_id), None)</w:t>
        <w:br/>
        <w:t xml:space="preserve">        if not order:</w:t>
        <w:br/>
        <w:t xml:space="preserve">            await message.answer("Заказ не найден или недоступен для редактирования.",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state.update_data(order_id=order_id, current_order=order)</w:t>
        <w:br/>
        <w:t xml:space="preserve">        await message.answer(f"Текущее название: {order['title']}\nВведите новое название (или /skip для пропуска):")</w:t>
        <w:br/>
        <w:t xml:space="preserve">        await state.set_state(OrderStates.edit_title)</w:t>
        <w:br/>
        <w:t xml:space="preserve">        await state.update_data(step="edit_title")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@router.message(OrderStates.edit_title, F.text.regexp(r"^(?!/skip).*$"))</w:t>
        <w:br/>
        <w:t>async def process_edit_title(message: Message, state: FSMContext):</w:t>
        <w:br/>
        <w:t xml:space="preserve">    data = await state.get_data()</w:t>
        <w:br/>
        <w:t xml:space="preserve">    step = data.get("step")</w:t>
        <w:br/>
        <w:t xml:space="preserve">    if step == "edit_title":</w:t>
        <w:br/>
        <w:t xml:space="preserve">        await state.update_data(title=message.text.strip())</w:t>
        <w:br/>
        <w:t xml:space="preserve">        await message.answer("Введите новое описание (или /skip для пропуска):")</w:t>
        <w:br/>
        <w:t xml:space="preserve">        await state.update_data(step="edit_description")</w:t>
        <w:br/>
        <w:t xml:space="preserve">        await state.set_state(OrderStates.edit_description)</w:t>
        <w:br/>
        <w:br/>
        <w:t>@router.message(OrderStates.edit_description)</w:t>
        <w:br/>
        <w:t>async def process_edit_description(message: Message, state: FSMContext):</w:t>
        <w:br/>
        <w:t xml:space="preserve">    if message.text.strip() != "/skip":</w:t>
        <w:br/>
        <w:t xml:space="preserve">        await state.update_data(description=message.text.strip())</w:t>
        <w:br/>
        <w:t xml:space="preserve">    await message.answer("Введите новую желаемую цену (в тенге, или /skip для пропуска):")</w:t>
        <w:br/>
        <w:t xml:space="preserve">    await state.set_state(OrderStates.edit_price)</w:t>
        <w:br/>
        <w:br/>
        <w:t>@router.message(OrderStates.edit_price)</w:t>
        <w:br/>
        <w:t>async def process_edit_price(message: Message, state: FSMContext):</w:t>
        <w:br/>
        <w:t xml:space="preserve">    text = message.text.strip()</w:t>
        <w:br/>
        <w:t xml:space="preserve">    if text != "/skip":</w:t>
        <w:br/>
        <w:t xml:space="preserve">        try:</w:t>
        <w:br/>
        <w:t xml:space="preserve">            price = float(text)</w:t>
        <w:br/>
        <w:t xml:space="preserve">            if price &lt;= 0:</w:t>
        <w:br/>
        <w:t xml:space="preserve">                await message.answer("Цена должна быть больше 0.")</w:t>
        <w:br/>
        <w:t xml:space="preserve">                return</w:t>
        <w:br/>
        <w:t xml:space="preserve">            await state.update_data(desired_price=price)</w:t>
        <w:br/>
        <w:t xml:space="preserve">        except ValueError:</w:t>
        <w:br/>
        <w:t xml:space="preserve">            await message.answer("Пожалуйста, введите корректное число для цены.")</w:t>
        <w:br/>
        <w:t xml:space="preserve">            return</w:t>
        <w:br/>
        <w:t xml:space="preserve">    await message.answer("Введите новый дедлайн (гггг-мм-дд чч:мм, или /skip для пропуска):")</w:t>
        <w:br/>
        <w:t xml:space="preserve">    await state.set_state(OrderStates.edit_due_date)</w:t>
        <w:br/>
        <w:br/>
        <w:t>@router.message(OrderStates.edit_due_date)</w:t>
        <w:br/>
        <w:t>async def process_edit_due_date(message: Message, state: FSMContext):</w:t>
        <w:br/>
        <w:t xml:space="preserve">    telegram_id = message.from_user.id</w:t>
        <w:br/>
        <w:t xml:space="preserve">    text = message.text.strip()</w:t>
        <w:br/>
        <w:t xml:space="preserve">    data = await state.get_data()</w:t>
        <w:br/>
        <w:t xml:space="preserve">    order_id = data["order_id"]</w:t>
        <w:br/>
        <w:t xml:space="preserve">    update_data = {}</w:t>
        <w:br/>
        <w:t xml:space="preserve">    if text != "/skip":</w:t>
        <w:br/>
        <w:t xml:space="preserve">        try:</w:t>
        <w:br/>
        <w:t xml:space="preserve">            due_date = datetime.strptime(text, "%Y-%m-%d %H:%M")</w:t>
        <w:br/>
        <w:t xml:space="preserve">            if due_date &lt; datetime.utcnow():</w:t>
        <w:br/>
        <w:t xml:space="preserve">                await message.answer("Дедлайн не может быть в прошлом.")</w:t>
        <w:br/>
        <w:t xml:space="preserve">                return</w:t>
        <w:br/>
        <w:t xml:space="preserve">            update_data["due_date"] = due_date.isoformat()</w:t>
        <w:br/>
        <w:t xml:space="preserve">        except ValueError:</w:t>
        <w:br/>
        <w:t xml:space="preserve">            await message.answer("Пожалуйста, введите дату в формате гггг-мм-дд чч:мм.")</w:t>
        <w:br/>
        <w:t xml:space="preserve">            return</w:t>
        <w:br/>
        <w:t xml:space="preserve">    if "title" in data:</w:t>
        <w:br/>
        <w:t xml:space="preserve">        update_data["title"] = data["title"]</w:t>
        <w:br/>
        <w:t xml:space="preserve">    if "description" in data:</w:t>
        <w:br/>
        <w:t xml:space="preserve">        update_data["description"] = data["description"]</w:t>
        <w:br/>
        <w:t xml:space="preserve">    if "desired_price" in data:</w:t>
        <w:br/>
        <w:t xml:space="preserve">        update_data["desired_price"] = data["desired_price"]</w:t>
        <w:br/>
        <w:br/>
        <w:t xml:space="preserve">    if update_data:</w:t>
        <w:br/>
        <w:t xml:space="preserve">        try:</w:t>
        <w:br/>
        <w:t xml:space="preserve">            updated_order = await api_request("PATCH", f"{API_URL}order/{order_id}", telegram_id, data=update_data)</w:t>
        <w:br/>
        <w:t xml:space="preserve">            await message.answer(</w:t>
        <w:br/>
        <w:t xml:space="preserve">                f"Заказ ID {order_id} успешно обновлен!\n"</w:t>
        <w:br/>
        <w:t xml:space="preserve">                f"Название: {updated_order['title']}\n"</w:t>
        <w:br/>
        <w:t xml:space="preserve">                f"Описание: {updated_order['description'] or 'Нет'}\n"</w:t>
        <w:br/>
        <w:t xml:space="preserve">                f"Цена: {updated_order['desired_price']} тенге\n"</w:t>
        <w:br/>
        <w:t xml:space="preserve">                f"Дедлайн: {updated_order['due_date']}",</w:t>
        <w:br/>
        <w:t xml:space="preserve">                reply_markup=get_main_keyboard(await get_user_roles(telegram_id))</w:t>
        <w:br/>
        <w:t xml:space="preserve">            )</w:t>
        <w:br/>
        <w:t xml:space="preserve">        except Exception as e:</w:t>
        <w:br/>
        <w:t xml:space="preserve">            logger.error(f"Ошибка при обновлении заказа: {e}")</w:t>
        <w:br/>
        <w:t xml:space="preserve">            await message.answer(f"Ошибка: {e}", reply_markup=get_main_keyboard(await get_user_roles(telegram_id)))</w:t>
        <w:br/>
        <w:t xml:space="preserve">    else:</w:t>
        <w:br/>
        <w:t xml:space="preserve">        await message.answer("Ничего не изменено.", reply_markup=get_main_keyboard(await get_user_roles(telegram_id)))</w:t>
        <w:br/>
        <w:t xml:space="preserve">    await state.clear()</w:t>
        <w:br/>
        <w:br/>
        <w:t># Удаление заказа</w:t>
        <w:br/>
        <w:t>@router.message(F.text == "Удалить заказ")</w:t>
        <w:br/>
        <w:t>async def start_delete_order(message: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удалять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deletable_orders = [o for o in orders if o["status"] == OrderStatus.PENDING.value and o["customer_id"] == telegram_id]</w:t>
        <w:br/>
        <w:t xml:space="preserve">        if not deletable_orders:</w:t>
        <w:br/>
        <w:t xml:space="preserve">            await message.answer("У вас нет заказов, доступных для удаления.", reply_markup=get_main_keyboard(roles))</w:t>
        <w:br/>
        <w:t xml:space="preserve">            return</w:t>
        <w:br/>
        <w:t xml:space="preserve">        response = "Ваши заказы в ожидании:\n\n"</w:t>
        <w:br/>
        <w:t xml:space="preserve">        for order in deletable_orders:</w:t>
        <w:br/>
        <w:t xml:space="preserve">            response += f"ID: {order['id']} - {order['title']}\n"</w:t>
        <w:br/>
        <w:t xml:space="preserve">        await message.answer(response + "\nВведите ID заказа для удаления:")</w:t>
        <w:br/>
        <w:t xml:space="preserve">        await state.set_state(OrderStates.select_order_delete)</w:t>
        <w:br/>
        <w:t xml:space="preserve">    except Exception as e:</w:t>
        <w:br/>
        <w:t xml:space="preserve">        logger.error(f"Ошибка загрузки заказов для удаления: {e}")</w:t>
        <w:br/>
        <w:t xml:space="preserve">        await message.answer(f"Ошибка: {e}", reply_markup=get_main_keyboard(roles))</w:t>
        <w:br/>
        <w:br/>
        <w:t>@router.message(OrderStates.select_order_delete)</w:t>
        <w:br/>
        <w:t>async def process_delete_order(message: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OrderStatus.PENDING.value and o["customer_id"] == telegram_id), None)</w:t>
        <w:br/>
        <w:t xml:space="preserve">        if not order:</w:t>
        <w:br/>
        <w:t xml:space="preserve">            await message.answer("Заказ не найден или недоступен для удаления.",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api_request("DELETE", f"{API_URL}order/{order_id}", telegram_id)</w:t>
        <w:br/>
        <w:t xml:space="preserve">        await message.answer(f"Заказ ID {order_id} успешно удален!",</w:t>
        <w:br/>
        <w:t xml:space="preserve">                            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удалении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Просмотр предложений</w:t>
        <w:br/>
        <w:t>@router.message(F.text == "Посмотреть предложения")</w:t>
        <w:br/>
        <w:t>async def start_view_offers(message: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просматривать предложения.",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pending_orders = [o for o in orders if o["status"] == OrderStatus.PENDING.value and o["customer_id"] == telegram_id]</w:t>
        <w:br/>
        <w:t xml:space="preserve">        if not pending_orders:</w:t>
        <w:br/>
        <w:t xml:space="preserve">            await message.answer("У вас нет заказов в ожидании с предложениями.", reply_markup=get_main_keyboard(roles))</w:t>
        <w:br/>
        <w:t xml:space="preserve">            return</w:t>
        <w:br/>
        <w:t xml:space="preserve">        response = "Ваши заказы в ожидании:\n\n"</w:t>
        <w:br/>
        <w:t xml:space="preserve">        for order in pending_orders:</w:t>
        <w:br/>
        <w:t xml:space="preserve">            response += f"ID: {order['id']} - {order['title']}\n"</w:t>
        <w:br/>
        <w:t xml:space="preserve">        await message.answer(response + "\nВведите ID заказа для просмотра предложений:")</w:t>
        <w:br/>
        <w:t xml:space="preserve">        await state.set_state(OrderStates.select_order_offers)</w:t>
        <w:br/>
        <w:t xml:space="preserve">    except Exception as e:</w:t>
        <w:br/>
        <w:t xml:space="preserve">        logger.error(f"Ошибка загрузки заказов для просмотра предложений: {e}")</w:t>
        <w:br/>
        <w:t xml:space="preserve">        await message.answer(f"Ошибка: {e}", reply_markup=get_main_keyboard(roles))</w:t>
        <w:br/>
        <w:br/>
        <w:t>@router.message(OrderStates.select_order_offers)</w:t>
        <w:br/>
        <w:t>async def process_select_order_offers(message: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OrderStatus.PENDING.value and o["customer_id"] == telegram_id), None)</w:t>
        <w:br/>
        <w:t xml:space="preserve">        if not order:</w:t>
        <w:br/>
        <w:t xml:space="preserve">            await message.answer("Заказ не найден или недоступен.",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state.update_data(order_id=order_id)</w:t>
        <w:br/>
        <w:t xml:space="preserve">        await message.answer(</w:t>
        <w:br/>
        <w:t xml:space="preserve">            "Выберите фильтр для предложений:\n"</w:t>
        <w:br/>
        <w:t xml:space="preserve">            "1. Все\n"</w:t>
        <w:br/>
        <w:t xml:space="preserve">            "2. Только pending\n"</w:t>
        <w:br/>
        <w:t xml:space="preserve">            "3. Только accepted\n"</w:t>
        <w:br/>
        <w:t xml:space="preserve">            "4. Только rejected\n"</w:t>
        <w:br/>
        <w:t xml:space="preserve">            "Введите номер (или /skip для всех):"</w:t>
        <w:br/>
        <w:t xml:space="preserve">        )</w:t>
        <w:br/>
        <w:t xml:space="preserve">        await state.set_state(OrderStates.offers_filter)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предложений: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@router.message(OrderStates.offers_filter)</w:t>
        <w:br/>
        <w:t>async def process_offers_filter(message: Message, state: FSMContext):</w:t>
        <w:br/>
        <w:t xml:space="preserve">    text = message.text.strip()</w:t>
        <w:br/>
        <w:t xml:space="preserve">    filter_map = {"1": None, "2": "pending", "3": "accepted", "4": "rejected"}</w:t>
        <w:br/>
        <w:t xml:space="preserve">    if text == "/skip":</w:t>
        <w:br/>
        <w:t xml:space="preserve">        await state.update_data(filter_status=None)</w:t>
        <w:br/>
        <w:t xml:space="preserve">    elif text in filter_map:</w:t>
        <w:br/>
        <w:t xml:space="preserve">        await state.update_data(filter_status=filter_map[text])</w:t>
        <w:br/>
        <w:t xml:space="preserve">    else:</w:t>
        <w:br/>
        <w:t xml:space="preserve">        await message.answer("Пожалуйста, выберите корректный номер фильтра (1-4) или /skip.")</w:t>
        <w:br/>
        <w:t xml:space="preserve">        return</w:t>
        <w:br/>
        <w:t xml:space="preserve">    await message.answer(</w:t>
        <w:br/>
        <w:t xml:space="preserve">        "Выберите сортировку:\n"</w:t>
        <w:br/>
        <w:t xml:space="preserve">        "1. Без сортировки\n"</w:t>
        <w:br/>
        <w:t xml:space="preserve">        "2. По цене (возрастание)\n"</w:t>
        <w:br/>
        <w:t xml:space="preserve">        "3. По рейтингу исполнителя (убывание)\n"</w:t>
        <w:br/>
        <w:t xml:space="preserve">        "Введите номер (или /skip для без сортировки):"</w:t>
        <w:br/>
        <w:t xml:space="preserve">    )</w:t>
        <w:br/>
        <w:t xml:space="preserve">    await state.set_state(OrderStates.offers_sort)</w:t>
        <w:br/>
        <w:br/>
        <w:t>@router.message(OrderStates.offers_sort)</w:t>
        <w:br/>
        <w:t>async def process_offers_sort(message: Message, state: FSMContext):</w:t>
        <w:br/>
        <w:t xml:space="preserve">    telegram_id = message.from_user.id</w:t>
        <w:br/>
        <w:t xml:space="preserve">    text = message.text.strip()</w:t>
        <w:br/>
        <w:t xml:space="preserve">    sort_map = {"1": None, "2": "price", "3": "executor_rating"}</w:t>
        <w:br/>
        <w:t xml:space="preserve">    if text == "/skip":</w:t>
        <w:br/>
        <w:t xml:space="preserve">        await state.update_data(sort_by=None)</w:t>
        <w:br/>
        <w:t xml:space="preserve">    elif text in sort_map:</w:t>
        <w:br/>
        <w:t xml:space="preserve">        await state.update_data(sort_by=sort_map[text])</w:t>
        <w:br/>
        <w:t xml:space="preserve">    else:</w:t>
        <w:br/>
        <w:t xml:space="preserve">        await message.answer("Пожалуйста, выберите корректный номер сортировки (1-3) или /skip.")</w:t>
        <w:br/>
        <w:t xml:space="preserve">        return</w:t>
        <w:br/>
        <w:br/>
        <w:t xml:space="preserve">    data = await state.get_data()</w:t>
        <w:br/>
        <w:t xml:space="preserve">    order_id = data["order_id"]</w:t>
        <w:br/>
        <w:t xml:space="preserve">    filter_status = data.get("filter_status")</w:t>
        <w:br/>
        <w:t xml:space="preserve">    sort_by = data.get("sort_by")</w:t>
        <w:br/>
        <w:br/>
        <w:t xml:space="preserve">    try:</w:t>
        <w:br/>
        <w:t xml:space="preserve">        url = f"{API_URL}order/{order_id}/offers"</w:t>
        <w:br/>
        <w:t xml:space="preserve">        params = {}</w:t>
        <w:br/>
        <w:t xml:space="preserve">        if filter_status:</w:t>
        <w:br/>
        <w:t xml:space="preserve">            params["status"] = filter_status</w:t>
        <w:br/>
        <w:t xml:space="preserve">        if sort_by:</w:t>
        <w:br/>
        <w:t xml:space="preserve">            params["sort_by"] = sort_by</w:t>
        <w:br/>
        <w:t xml:space="preserve">        offers = await api_request("GET", url, telegram_id, params=params if params else None)</w:t>
        <w:br/>
        <w:br/>
        <w:t xml:space="preserve">        if not offers:</w:t>
        <w:br/>
        <w:t xml:space="preserve">            await message.answer(f"По заказу ID {order_id} нет предложений с выбранными фильтрами.",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br/>
        <w:t xml:space="preserve">        response = f"Предложения по заказу ID {order_id}:\n\n"</w:t>
        <w:br/>
        <w:t xml:space="preserve">        inline_buttons = []</w:t>
        <w:br/>
        <w:t xml:space="preserve">        for offer in offers:</w:t>
        <w:br/>
        <w:t xml:space="preserve">            response += (</w:t>
        <w:br/>
        <w:t xml:space="preserve">                f"ID: {offer['id']}\n"</w:t>
        <w:br/>
        <w:t xml:space="preserve">                f"Исполнитель: {offer['executor_id']} (Рейтинг: {offer['executor_rating']})\n"</w:t>
        <w:br/>
        <w:t xml:space="preserve">                f"Цена: {offer['price']} тенге\n"</w:t>
        <w:br/>
        <w:t xml:space="preserve">                f"Время: {offer['estimated_time']} часов\n"</w:t>
        <w:br/>
        <w:t xml:space="preserve">                f"Статус: {offer['status']}\n\n"</w:t>
        <w:br/>
        <w:t xml:space="preserve">            )</w:t>
        <w:br/>
        <w:t xml:space="preserve">            buttons = []</w:t>
        <w:br/>
        <w:t xml:space="preserve">            if offer["status"] == "pending":</w:t>
        <w:br/>
        <w:t xml:space="preserve">                buttons.extend([</w:t>
        <w:br/>
        <w:t xml:space="preserve">                    InlineKeyboardButton(text=f"Принять {offer['id']}",</w:t>
        <w:br/>
        <w:t xml:space="preserve">                                         callback_data=f"accept_offer_{order_id}_{offer['id']}"),</w:t>
        <w:br/>
        <w:t xml:space="preserve">                    InlineKeyboardButton(text=f"Отклонить {offer['id']}",</w:t>
        <w:br/>
        <w:t xml:space="preserve">                                         callback_data=f"reject_offer_{order_id}_{offer['id']}")</w:t>
        <w:br/>
        <w:t xml:space="preserve">                ])</w:t>
        <w:br/>
        <w:t xml:space="preserve">            buttons.extend([</w:t>
        <w:br/>
        <w:t xml:space="preserve">                InlineKeyboardButton(text=f"Подробнее об исполнителе {offer['executor_id']}",</w:t>
        <w:br/>
        <w:t xml:space="preserve">                                     callback_data=f"executor_info_{offer['executor_id']}"),</w:t>
        <w:br/>
        <w:t xml:space="preserve">                InlineKeyboardButton(text=f"Связаться с исполнителем {offer['executor_id']}",</w:t>
        <w:br/>
        <w:t xml:space="preserve">                                     callback_data=f"chat_executor_{order_id}_{offer['executor_id']}")</w:t>
        <w:br/>
        <w:t xml:space="preserve">            ])</w:t>
        <w:br/>
        <w:t xml:space="preserve">            inline_buttons.append(buttons)</w:t>
        <w:br/>
        <w:br/>
        <w:t xml:space="preserve">        inline_kb = InlineKeyboardMarkup(inline_keyboard=inline_buttons)</w:t>
        <w:br/>
        <w:t xml:space="preserve">        await message.answer(response, reply_markup=inline_kb)</w:t>
        <w:br/>
        <w:t xml:space="preserve">        await state.clear()</w:t>
        <w:br/>
        <w:t xml:space="preserve">    except Exception as e:</w:t>
        <w:br/>
        <w:t xml:space="preserve">        logger.error(f"Ошибка при просмотре предложений: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@router.callback_query(lambda c: c.data.startswith("accept_offer_"))</w:t>
        <w:br/>
        <w:t>async def process_accept_offer(callback: CallbackQuery):</w:t>
        <w:br/>
        <w:t xml:space="preserve">    telegram_id = callback.from_user.id</w:t>
        <w:br/>
        <w:t xml:space="preserve">    _, order_id, offer_id = callback.data.split("_")</w:t>
        <w:br/>
        <w:t xml:space="preserve">    try:</w:t>
        <w:br/>
        <w:t xml:space="preserve">        order = await api_request("GET", f"{API_URL}order/{order_id}", telegram_id)</w:t>
        <w:br/>
        <w:t xml:space="preserve">        if order["customer_id"] != telegram_id:</w:t>
        <w:br/>
        <w:t xml:space="preserve">            await callback.message.edit_text("Вы не можете принять предложение для этого заказа.")</w:t>
        <w:br/>
        <w:t xml:space="preserve">            await callback.answer()</w:t>
        <w:br/>
        <w:t xml:space="preserve">            return</w:t>
        <w:br/>
        <w:t xml:space="preserve">        updated_order = await api_request("POST", f"{API_URL}offer/{order_id}/offers/{offer_id}/accept", telegram_id)</w:t>
        <w:br/>
        <w:t xml:space="preserve">        await callback.message.edit_text(</w:t>
        <w:br/>
        <w:t xml:space="preserve">            f"Предложение ID {offer_id} принято! Заказ ID {order_id} теперь в статусе 'В процессе'.",</w:t>
        <w:br/>
        <w:t xml:space="preserve">            reply_markup=None</w:t>
        <w:br/>
        <w:t xml:space="preserve">        )</w:t>
        <w:br/>
        <w:t xml:space="preserve">        await callback.answer()</w:t>
        <w:br/>
        <w:t xml:space="preserve">    except Exception as e:</w:t>
        <w:br/>
        <w:t xml:space="preserve">        logger.error(f"Ошибка при принятии предложения: {e}")</w:t>
        <w:br/>
        <w:t xml:space="preserve">        await callback.message.edit_text(f"Ошибка: {e}", reply_markup=None)</w:t>
        <w:br/>
        <w:t xml:space="preserve">        await callback.answer()</w:t>
        <w:br/>
        <w:br/>
        <w:t>@router.callback_query(lambda c: c.data.startswith("reject_offer_"))</w:t>
        <w:br/>
        <w:t>async def process_reject_offer(callback: CallbackQuery):</w:t>
        <w:br/>
        <w:t xml:space="preserve">    telegram_id = callback.from_user.id</w:t>
        <w:br/>
        <w:t xml:space="preserve">    _, order_id, offer_id = callback.data.split("_")</w:t>
        <w:br/>
        <w:t xml:space="preserve">    try:</w:t>
        <w:br/>
        <w:t xml:space="preserve">        order = await api_request("GET", f"{API_URL}order/{order_id}", telegram_id)</w:t>
        <w:br/>
        <w:t xml:space="preserve">        if order["customer_id"] != telegram_id:</w:t>
        <w:br/>
        <w:t xml:space="preserve">            await callback.message.edit_text("Вы не можете отклонить предложение для этого заказа.")</w:t>
        <w:br/>
        <w:t xml:space="preserve">            await callback.answer()</w:t>
        <w:br/>
        <w:t xml:space="preserve">            return</w:t>
        <w:br/>
        <w:t xml:space="preserve">        updated_offer = await api_request("POST", f"{API_URL}offer/{order_id}/offers/{offer_id}/reject", telegram_id)</w:t>
        <w:br/>
        <w:t xml:space="preserve">        await callback.message.edit_text(</w:t>
        <w:br/>
        <w:t xml:space="preserve">            f"Предложение ID {offer_id} отклонено!",</w:t>
        <w:br/>
        <w:t xml:space="preserve">            reply_markup=None</w:t>
        <w:br/>
        <w:t xml:space="preserve">        )</w:t>
        <w:br/>
        <w:t xml:space="preserve">        await callback.answer()</w:t>
        <w:br/>
        <w:t xml:space="preserve">    except Exception as e:</w:t>
        <w:br/>
        <w:t xml:space="preserve">        logger.error(f"Ошибка при отклонении предложения: {e}")</w:t>
        <w:br/>
        <w:t xml:space="preserve">        await callback.message.edit_text(f"Ошибка: {e}", reply_markup=None)</w:t>
        <w:br/>
        <w:t xml:space="preserve">        await callback.answer()</w:t>
        <w:br/>
        <w:br/>
        <w:t>@router.callback_query(lambda c: c.data.startswith("executor_info_"))</w:t>
        <w:br/>
        <w:t>async def process_executor_info(callback: CallbackQuery):</w:t>
        <w:br/>
        <w:t xml:space="preserve">    telegram_id = callback.from_user.id</w:t>
        <w:br/>
        <w:t xml:space="preserve">    _, executor_id = callback.data.split("_")</w:t>
        <w:br/>
        <w:t xml:space="preserve">    try:</w:t>
        <w:br/>
        <w:t xml:space="preserve">        executor = await api_request("GET", f"{API_URL}user/{executor_id}", telegram_id)</w:t>
        <w:br/>
        <w:t xml:space="preserve">        response = (</w:t>
        <w:br/>
        <w:t xml:space="preserve">            f"Информация об исполнителе ID {executor_id}:\n"</w:t>
        <w:br/>
        <w:t xml:space="preserve">            f"Имя: {executor.get('name', 'Не указано')}\n"</w:t>
        <w:br/>
        <w:t xml:space="preserve">            f"Рейтинг: {executor.get('rating', 'Нет рейтинга')}\n"</w:t>
        <w:br/>
        <w:t xml:space="preserve">            f"Город: {executor.get('city_id', 'Не указан')}\n"</w:t>
        <w:br/>
        <w:t xml:space="preserve">            f"Категории: {', '.join(str(cat) for cat in executor.get('category_ids', [])) or 'Не указаны'}\n"</w:t>
        <w:br/>
        <w:t xml:space="preserve">        )</w:t>
        <w:br/>
        <w:t xml:space="preserve">        await callback.message.answer(response)</w:t>
        <w:br/>
        <w:t xml:space="preserve">        await callback.answer()</w:t>
        <w:br/>
        <w:t xml:space="preserve">    except Exception as e:</w:t>
        <w:br/>
        <w:t xml:space="preserve">        logger.error(f"Ошибка при запросе информации об исполнителе: {e}")</w:t>
        <w:br/>
        <w:t xml:space="preserve">        await callback.message.answer(f"Ошибка: {e}")</w:t>
        <w:br/>
        <w:t xml:space="preserve">        await callback.answer()</w:t>
        <w:br/>
        <w:br/>
        <w:t>@router.callback_query(lambda c: c.data.startswith("chat_executor_"))</w:t>
        <w:br/>
        <w:t>async def start_chat_with_executor(callback: CallbackQuery, state: FSMContext):</w:t>
        <w:br/>
        <w:t xml:space="preserve">    telegram_id = callback.from_user.id</w:t>
        <w:br/>
        <w:t xml:space="preserve">    _, order_id, executor_id = callback.data.split("_")</w:t>
        <w:br/>
        <w:t xml:space="preserve">    try:</w:t>
        <w:br/>
        <w:t xml:space="preserve">        order = await api_request("GET", f"{API_URL}order/{order_id}", telegram_id)</w:t>
        <w:br/>
        <w:t xml:space="preserve">        if order["customer_id"] != telegram_id:</w:t>
        <w:br/>
        <w:t xml:space="preserve">            await callback.message.edit_text("Вы не можете связаться с исполнителем для этого заказа.")</w:t>
        <w:br/>
        <w:t xml:space="preserve">            await callback.answer()</w:t>
        <w:br/>
        <w:t xml:space="preserve">            return</w:t>
        <w:br/>
        <w:t xml:space="preserve">        await state.update_data(order_id=order_id, executor_id=executor_id)</w:t>
        <w:br/>
        <w:t xml:space="preserve">        await callback.message.answer("Введите сообщение для исполнителя:")</w:t>
        <w:br/>
        <w:t xml:space="preserve">        await state.set_state(OrderStates.chat_with_executor)</w:t>
        <w:br/>
        <w:t xml:space="preserve">        await callback.answer()</w:t>
        <w:br/>
        <w:t xml:space="preserve">    except Exception as e:</w:t>
        <w:br/>
        <w:t xml:space="preserve">        logger.error(f"Ошибка при запуске чата с исполнителем: {e}")</w:t>
        <w:br/>
        <w:t xml:space="preserve">        await callback.message.edit_text(f"Ошибка: {e}", reply_markup=None)</w:t>
        <w:br/>
        <w:t xml:space="preserve">        await callback.answer()</w:t>
        <w:br/>
        <w:br/>
        <w:t>@router.message(OrderStates.chat_with_executor)</w:t>
        <w:br/>
        <w:t>async def process_chat_message(message: Message, state: FSMContext):</w:t>
        <w:br/>
        <w:t xml:space="preserve">    telegram_id = message.from_user.id</w:t>
        <w:br/>
        <w:t xml:space="preserve">    data = await state.get_data()</w:t>
        <w:br/>
        <w:t xml:space="preserve">    order_id = data["order_id"]</w:t>
        <w:br/>
        <w:t xml:space="preserve">    executor_id = data["executor_id"]</w:t>
        <w:br/>
        <w:br/>
        <w:t xml:space="preserve">    try:</w:t>
        <w:br/>
        <w:t xml:space="preserve">        executor = await api_request("GET", f"{API_URL}user/{executor_id}", telegram_id)</w:t>
        <w:br/>
        <w:t xml:space="preserve">        executor_telegram_id = executor.get("telegram_id")</w:t>
        <w:br/>
        <w:t xml:space="preserve">        if not executor_telegram_id:</w:t>
        <w:br/>
        <w:t xml:space="preserve">            await message.answer("У исполнителя не указан Telegram ID.",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br/>
        <w:t xml:space="preserve">        customer = await api_request("GET", f"{API_URL}user/me", telegram_id)</w:t>
        <w:br/>
        <w:t xml:space="preserve">        customer_name = customer.get("name", "Заказчик")</w:t>
        <w:br/>
        <w:t xml:space="preserve">        message_text = f"Сообщение от {customer_name} (Заказ ID {order_id}):\n{message.text.strip()}"</w:t>
        <w:br/>
        <w:br/>
        <w:t xml:space="preserve">        success = await send_telegram_message(executor_telegram_id, message_text)</w:t>
        <w:br/>
        <w:t xml:space="preserve">        if success:</w:t>
        <w:br/>
        <w:t xml:space="preserve">            await message.answer(</w:t>
        <w:br/>
        <w:t xml:space="preserve">                f"Сообщение успешно отправлено исполнителю ID {executor_id}!",</w:t>
        <w:br/>
        <w:t xml:space="preserve">                reply_markup=get_main_keyboard(await get_user_roles(telegram_id))</w:t>
        <w:br/>
        <w:t xml:space="preserve">            )</w:t>
        <w:br/>
        <w:t xml:space="preserve">        else:</w:t>
        <w:br/>
        <w:t xml:space="preserve">            await message.answer(</w:t>
        <w:br/>
        <w:t xml:space="preserve">                "Не удалось отправить сообщение исполнителю.",</w:t>
        <w:br/>
        <w:t xml:space="preserve">                reply_markup=get_main_keyboard(await get_user_roles(telegram_id))</w:t>
        <w:br/>
        <w:t xml:space="preserve">            )</w:t>
        <w:br/>
        <w:t xml:space="preserve">        await state.clear()</w:t>
        <w:br/>
        <w:t xml:space="preserve">    except Exception as e:</w:t>
        <w:br/>
        <w:t xml:space="preserve">        logger.error(f"Ошибка при отправке сообщения исполнителю: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Список заказов</w:t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response = "Ваши заказы:\n\n"</w:t>
        <w:br/>
        <w:t xml:space="preserve">        status_display = {</w:t>
        <w:br/>
        <w:t xml:space="preserve">            OrderStatus.PENDING.value: "Ожидает",</w:t>
        <w:br/>
        <w:t xml:space="preserve">            OrderStatus.IN_PROGRESS.value: "В процессе",</w:t>
        <w:br/>
        <w:t xml:space="preserve">            OrderStatus.COMPLETED.value: "Завершён",</w:t>
        <w:br/>
        <w:t xml:space="preserve">            OrderStatus.CANCELED.value: "Отменён"</w:t>
        <w:br/>
        <w:t xml:space="preserve">        }</w:t>
        <w:br/>
        <w:t xml:space="preserve">        for order in orders:</w:t>
        <w:br/>
        <w:t xml:space="preserve">            status = status_display.get(order["status"], order["status"])</w:t>
        <w:br/>
        <w:t xml:space="preserve">            response += f"ID: {order['id']} - {order['title']} ({status})\n"</w:t>
        <w:br/>
        <w:t xml:space="preserve">        await message.answer(response, reply_markup=get_main_keyboard(roles))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# Отмена заказа</w:t>
        <w:br/>
        <w:t>@router.message(F.text == "Отменить заказ")</w:t>
        <w:br/>
        <w:t>async def cancel_order_start(message: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отменять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cancellable_orders = [</w:t>
        <w:br/>
        <w:t xml:space="preserve">            o for o in orders</w:t>
        <w:br/>
        <w:t xml:space="preserve">            if o["status"] == OrderStatus.PENDING.value and o["customer_id"] == telegram_id and</w:t>
        <w:br/>
        <w:t xml:space="preserve">               (datetime.utcnow() - datetime.fromisoformat(o["created_at"].replace("Z", "+00:00"))) &lt; timedelta(minutes=5)</w:t>
        <w:br/>
        <w:t xml:space="preserve">        ]</w:t>
        <w:br/>
        <w:t xml:space="preserve">        if not cancellable_orders:</w:t>
        <w:br/>
        <w:t xml:space="preserve">            await message.answer("У вас нет заказов, доступных для отмены.", reply_markup=get_main_keyboard(roles))</w:t>
        <w:br/>
        <w:t xml:space="preserve">            return</w:t>
        <w:br/>
        <w:t xml:space="preserve">        response = "Ваши заказы, доступные для отмены:\n\n"</w:t>
        <w:br/>
        <w:t xml:space="preserve">        for order in cancellable_orders:</w:t>
        <w:br/>
        <w:t xml:space="preserve">            response += f"ID: {order['id']} - {order['title']}\n"</w:t>
        <w:br/>
        <w:t xml:space="preserve">        await message.answer(response + "\nВведите ID заказа для отмены:")</w:t>
        <w:br/>
        <w:t xml:space="preserve">        await state.set_state(OrderStates.select_order_cancel)</w:t>
        <w:br/>
        <w:t xml:space="preserve">    except Exception as e:</w:t>
        <w:br/>
        <w:t xml:space="preserve">        logger.error(f"Ошибка загрузки заказов для отмены: {e}")</w:t>
        <w:br/>
        <w:t xml:space="preserve">        await message.answer(f"Ошибка: {e}", reply_markup=get_main_keyboard(roles))</w:t>
        <w:br/>
        <w:br/>
        <w:t>@router.message(OrderStates.select_order_cancel)</w:t>
        <w:br/>
        <w:t>async def process_cancel_order(message: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canceled_order = await api_request("POST", f"{API_URL}order/{order_id}/cancel", telegram_id)</w:t>
        <w:br/>
        <w:t xml:space="preserve">        await message.answer(f"Заказ ID {order_id} успешно отменен!",</w:t>
        <w:br/>
        <w:t xml:space="preserve">                            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отмене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Оставить отзыв</w:t>
        <w:br/>
        <w:t>@router.message(F.text == "Оставить отзыв")</w:t>
        <w:br/>
        <w:t>async def start_review(message: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оставлять отзывы.",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completed_orders = [o for o in orders if o["status"] == OrderStatus.COMPLETED.value and o["customer_id"] == telegram_id]</w:t>
        <w:br/>
        <w:t xml:space="preserve">        if not completed_orders:</w:t>
        <w:br/>
        <w:t xml:space="preserve">            await message.answer("У вас нет завершенных заказов для отзыва.", reply_markup=get_main_keyboard(roles))</w:t>
        <w:br/>
        <w:t xml:space="preserve">            return</w:t>
        <w:br/>
        <w:t xml:space="preserve">        response = "Ваши завершенные заказы:\n\n"</w:t>
        <w:br/>
        <w:t xml:space="preserve">        for order in completed_orders:</w:t>
        <w:br/>
        <w:t xml:space="preserve">            response += f"ID: {order['id']} - {order['title']}\n"</w:t>
        <w:br/>
        <w:t xml:space="preserve">        await message.answer(response + "\nВведите ID заказа для отзыва:")</w:t>
        <w:br/>
        <w:t xml:space="preserve">        await state.set_state(OrderStates.select_order_review)</w:t>
        <w:br/>
        <w:t xml:space="preserve">    except Exception as e:</w:t>
        <w:br/>
        <w:t xml:space="preserve">        logger.error(f"Ошибка загрузки заказов для отзыва: {e}")</w:t>
        <w:br/>
        <w:t xml:space="preserve">        await message.answer(f"Ошибка: {e}", reply_markup=get_main_keyboard(roles))</w:t>
        <w:br/>
        <w:br/>
        <w:t>@router.message(OrderStates.select_order_review)</w:t>
        <w:br/>
        <w:t>async def process_review_order_selection(message: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orders = await api_request("GET", f"{API_URL}order/", telegram_id)</w:t>
        <w:br/>
        <w:t xml:space="preserve">        order = next((o for o in orders if</w:t>
        <w:br/>
        <w:t xml:space="preserve">                      o["id"] == order_id and o["status"] == OrderStatus.COMPLETED.value and o["customer_id"] == telegram_id), None)</w:t>
        <w:br/>
        <w:t xml:space="preserve">        if not order:</w:t>
        <w:br/>
        <w:t xml:space="preserve">            await message.answer("Заказ не найден или не завершен.",</w:t>
        <w:br/>
        <w:t xml:space="preserve">                                 reply_markup=get_main_keyboard(await get_user_roles(telegram_id)))</w:t>
        <w:br/>
        <w:t xml:space="preserve">            await state.clear()</w:t>
        <w:br/>
        <w:t xml:space="preserve">            return</w:t>
        <w:br/>
        <w:t xml:space="preserve">        await state.update_data(order_id=order_id, executor_id=order["executor_id"])</w:t>
        <w:br/>
        <w:t xml:space="preserve">        await message.answer("Введите рейтинг (от 1 до 5):")</w:t>
        <w:br/>
        <w:t xml:space="preserve">        await state.set_state(OrderStates.input_rating)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@router.message(OrderStates.input_rating)</w:t>
        <w:br/>
        <w:t>async def process_review_rating(message: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message.answer("Рейтинг должен быть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комментарий (или /skip для пропуска):")</w:t>
        <w:br/>
        <w:t xml:space="preserve">        await state.set_state(OrderStates.input_comment)</w:t>
        <w:br/>
        <w:t xml:space="preserve">    except ValueError:</w:t>
        <w:br/>
        <w:t xml:space="preserve">        await message.answer("Пожалуйста, введите корректное число для рейтинга.")</w:t>
        <w:br/>
        <w:t xml:space="preserve">    except Exception as e:</w:t>
        <w:br/>
        <w:t xml:space="preserve">        logger.error(f"Ошибка при вводе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@router.message(OrderStates.input_comment)</w:t>
        <w:br/>
        <w:t>async def process_review_comment(message: Message, state: FSMContext):</w:t>
        <w:br/>
        <w:t xml:space="preserve">    telegram_id = message.from_user.id</w:t>
        <w:br/>
        <w:t xml:space="preserve">    data = await state.get_data()</w:t>
        <w:br/>
        <w:t xml:space="preserve">    comment = message.text.strip() if message.text.strip() != "/skip" else None</w:t>
        <w:br/>
        <w:t xml:space="preserve">    review_data = {</w:t>
        <w:br/>
        <w:t xml:space="preserve">        "order_id": data["order_id"],</w:t>
        <w:br/>
        <w:t xml:space="preserve">        "target_id": data["executor_id"],</w:t>
        <w:br/>
        <w:t xml:space="preserve">        "rating": data["rating"],</w:t>
        <w:br/>
        <w:t xml:space="preserve">        "comment": comment</w:t>
        <w:br/>
        <w:t xml:space="preserve">    }</w:t>
        <w:br/>
        <w:t xml:space="preserve">    try:</w:t>
        <w:br/>
        <w:t xml:space="preserve">        review = await api_request("POST", f"{API_URL}review/", telegram_id, data=review_data)</w:t>
        <w:br/>
        <w:t xml:space="preserve">        await message.answer(</w:t>
        <w:br/>
        <w:t xml:space="preserve">            f"Отзыв успешно оставлен!\nРейтинг: {review['rating']}\nКомментарий: {review['comment'] or 'Нет'}",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создании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br/>
        <w:t># Определяем состояния для работы с предложениями</w:t>
        <w:br/>
        <w:t>class OfferActionStates(StatesGroup):</w:t>
        <w:br/>
        <w:t xml:space="preserve">    select_order = State()  # Выбор заказа для просмотра предложений</w:t>
        <w:br/>
        <w:br/>
        <w:br/>
        <w:t>@router.message(F.text == "Посмотреть предложения")</w:t>
        <w:br/>
        <w:t>async def start_view_offers(message: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</w:t>
        <w:br/>
        <w:t xml:space="preserve">            "Только заказчики могут просматривать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orders = await api_request("GET", f"{API_URL}order/", telegram_id)</w:t>
        <w:br/>
        <w:t xml:space="preserve">        pending_orders = [o for o in orders if o["status"] == "PENDING" and o["customer_id"] == user_id]</w:t>
        <w:br/>
        <w:t xml:space="preserve">        logger.info(f"Заказы в статусе PENDING для пользователя {telegram_id} (user_id: {user_id}): {pending_orders}")</w:t>
        <w:br/>
        <w:br/>
        <w:t xml:space="preserve">        if not pending_orders:</w:t>
        <w:br/>
        <w:t xml:space="preserve">            await message.answer(</w:t>
        <w:br/>
        <w:t xml:space="preserve">                "У вас нет заказов в статусе 'PENDING', для которых можно просмотреть предложения.",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"\n".join([f"ID: {order['id']} - {order['title']}" for order in pending_orders])</w:t>
        <w:br/>
        <w:t xml:space="preserve">        await message.answer(</w:t>
        <w:br/>
        <w:t xml:space="preserve">            f"Ваши заказы в статусе PENDING:\n{orders_list}\n\nВведите ID заказа, чтобы увидеть предложения:",</w:t>
        <w:br/>
        <w:t xml:space="preserve">            reply_markup=get_main_keyboard(roles)</w:t>
        <w:br/>
        <w:t xml:space="preserve">        )</w:t>
        <w:br/>
        <w:t xml:space="preserve">        await state.set_state(OfferActionStates.select_order)</w:t>
        <w:br/>
        <w:t xml:space="preserve">    except Exception as e:</w:t>
        <w:br/>
        <w:t xml:space="preserve">        logger.error(f"Ошибка при загрузке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br/>
        <w:t>@router.message(OfferActionStates.select_order)</w:t>
        <w:br/>
        <w:t>async def process_order_selection(message: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order_id = int(message.text.strip())</w:t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orders = await api_request("GET", f"{API_URL}order/", telegram_id)</w:t>
        <w:br/>
        <w:t xml:space="preserve">        selected_order = next(</w:t>
        <w:br/>
        <w:t xml:space="preserve">            (order for order in orders if</w:t>
        <w:br/>
        <w:t xml:space="preserve">             order["id"] == order_id and order["status"] == "PENDING" and order["customer_id"] == user_id),</w:t>
        <w:br/>
        <w:t xml:space="preserve">            None</w:t>
        <w:br/>
        <w:t xml:space="preserve">        )</w:t>
        <w:br/>
        <w:br/>
        <w:t xml:space="preserve">        if not selected_order:</w:t>
        <w:br/>
        <w:t xml:space="preserve">            await message.answer(</w:t>
        <w:br/>
        <w:t xml:space="preserve">                "Заказ не найден, не принадлежит вам или не находится в статусе 'PENDING'.",</w:t>
        <w:br/>
        <w:t xml:space="preserve">                reply_markup=get_main_keyboard(roles)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offers = await api_request("GET", f"{API_URL}order/{order_id}/offers", telegram_id)</w:t>
        <w:br/>
        <w:t xml:space="preserve">        logger.info(f"Полученные предложения для заказа {order_id}: {offers}")</w:t>
        <w:br/>
        <w:br/>
        <w:t xml:space="preserve">        if not offers:</w:t>
        <w:br/>
        <w:t xml:space="preserve">            await message.answer(</w:t>
        <w:br/>
        <w:t xml:space="preserve">                f"По заказу ID {order_id} нет предложений.",</w:t>
        <w:br/>
        <w:t xml:space="preserve">                reply_markup=get_main_keyboard(roles)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pending_offers = [offer for offer in offers if offer["status"] == "pending"]</w:t>
        <w:br/>
        <w:t xml:space="preserve">        if not pending_offers:</w:t>
        <w:br/>
        <w:t xml:space="preserve">            await message.answer(</w:t>
        <w:br/>
        <w:t xml:space="preserve">                f"По заказу ID {order_id} нет активных предложений в статусе 'pending'.",</w:t>
        <w:br/>
        <w:t xml:space="preserve">                reply_markup=get_main_keyboard(roles)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offers_list = "\n\n".join([</w:t>
        <w:br/>
        <w:t xml:space="preserve">            f"ID: {offer['id']}\n"</w:t>
        <w:br/>
        <w:t xml:space="preserve">            f"Исполнитель: {offer['executor_id']}\n"</w:t>
        <w:br/>
        <w:t xml:space="preserve">            f"Цена: {offer['price']} тенге\n"</w:t>
        <w:br/>
        <w:t xml:space="preserve">            f"Время выполнения: {offer['estimated_time']} часов\n"</w:t>
        <w:br/>
        <w:t xml:space="preserve">            f"Статус: {offer['status']}"</w:t>
        <w:br/>
        <w:t xml:space="preserve">            for offer in pending_offers</w:t>
        <w:br/>
        <w:t xml:space="preserve">        ])</w:t>
        <w:br/>
        <w:br/>
        <w:t xml:space="preserve">        inline_kb = InlineKeyboardMarkup(inline_keyboard=[</w:t>
        <w:br/>
        <w:t xml:space="preserve">            [</w:t>
        <w:br/>
        <w:t xml:space="preserve">                InlineKeyboardButton(</w:t>
        <w:br/>
        <w:t xml:space="preserve">                    text=f"Принять (ID: {offer['id']})",</w:t>
        <w:br/>
        <w:t xml:space="preserve">                    callback_data=f"accept_offer_{order_id}_{offer['id']}"</w:t>
        <w:br/>
        <w:t xml:space="preserve">                ),</w:t>
        <w:br/>
        <w:t xml:space="preserve">                InlineKeyboardButton(</w:t>
        <w:br/>
        <w:t xml:space="preserve">                    text=f"Отклонить (ID: {offer['id']})",</w:t>
        <w:br/>
        <w:t xml:space="preserve">                    callback_data=f"reject_offer_{order_id}_{offer['id']}"</w:t>
        <w:br/>
        <w:t xml:space="preserve">                )</w:t>
        <w:br/>
        <w:t xml:space="preserve">            ] for offer in pending_offers</w:t>
        <w:br/>
        <w:t xml:space="preserve">        ])</w:t>
        <w:br/>
        <w:br/>
        <w:t xml:space="preserve">        await message.answer(</w:t>
        <w:br/>
        <w:t xml:space="preserve">            f"Предложения по заказу ID {order_id}:\n{offers_list}",</w:t>
        <w:br/>
        <w:t xml:space="preserve">            reply_markup=inline_kb</w:t>
        <w:br/>
        <w:t xml:space="preserve">        )</w:t>
        <w:br/>
        <w:t xml:space="preserve">        await state.clear()  # Сбрасываем состояние после отображения предложений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br/>
        <w:t># Обработка принятия предложения</w:t>
        <w:br/>
        <w:t>@router.callback_query(F.data.startswith("accept_offer_"))</w:t>
        <w:br/>
        <w:t>async def process_accept_offer(callback: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roles["is_customer"]:</w:t>
        <w:br/>
        <w:t xml:space="preserve">        await callback.message.edit_text("Только заказчики могут принимать предложения.", reply_markup=None)</w:t>
        <w:br/>
        <w:t xml:space="preserve">        await callback.answer("Доступ запрещён!")</w:t>
        <w:br/>
        <w:t xml:space="preserve">        return</w:t>
        <w:br/>
        <w:br/>
        <w:t xml:space="preserve">    try:</w:t>
        <w:br/>
        <w:t xml:space="preserve">        _, order_id, offer_id = callback.data.split("_")</w:t>
        <w:br/>
        <w:t xml:space="preserve">        order_id = int(order_id)</w:t>
        <w:br/>
        <w:t xml:space="preserve">        offer_id = int(offer_id)</w:t>
        <w:br/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 = await api_request("GET", f"{API_URL}order/{order_id}", telegram_id)</w:t>
        <w:br/>
        <w:br/>
        <w:t xml:space="preserve">        if order["customer_id"] != user_id or order["status"] != "PENDING":</w:t>
        <w:br/>
        <w:t xml:space="preserve">            await callback.message.edit_text(</w:t>
        <w:br/>
        <w:t xml:space="preserve">                "Заказ не найден или недоступен для принятия предложений.",</w:t>
        <w:br/>
        <w:t xml:space="preserve">                reply_markup=None</w:t>
        <w:br/>
        <w:t xml:space="preserve">            )</w:t>
        <w:br/>
        <w:t xml:space="preserve">            await callback.answer("Ошибка!")</w:t>
        <w:br/>
        <w:t xml:space="preserve">            return</w:t>
        <w:br/>
        <w:br/>
        <w:t xml:space="preserve">        updated_order = await api_request(</w:t>
        <w:br/>
        <w:t xml:space="preserve">            "POST",</w:t>
        <w:br/>
        <w:t xml:space="preserve">            f"{API_URL}order/{order_id}/offers/{offer_id}/accept",</w:t>
        <w:br/>
        <w:t xml:space="preserve">            telegram_id</w:t>
        <w:br/>
        <w:t xml:space="preserve">        )</w:t>
        <w:br/>
        <w:t xml:space="preserve">        logger.info(</w:t>
        <w:br/>
        <w:t xml:space="preserve">            f"Предложение {offer_id} для заказа {order_id} принято пользователем {telegram_id}: {updated_order}")</w:t>
        <w:br/>
        <w:br/>
        <w:t xml:space="preserve">        await callback.message.edit_text(</w:t>
        <w:br/>
        <w:t xml:space="preserve">            f"Предложение ID {offer_id} по заказу ID {order_id} успешно принято!\n"</w:t>
        <w:br/>
        <w:t xml:space="preserve">            f"Статус заказа: {updated_order['status']}",</w:t>
        <w:br/>
        <w:t xml:space="preserve">            reply_markup=None</w:t>
        <w:br/>
        <w:t xml:space="preserve">        )</w:t>
        <w:br/>
        <w:t xml:space="preserve">        await callback.answer("Предложение принято!")</w:t>
        <w:br/>
        <w:t xml:space="preserve">    except Exception as e:</w:t>
        <w:br/>
        <w:t xml:space="preserve">        logger.error(f"Ошибка при принятии предложения: {e}")</w:t>
        <w:br/>
        <w:t xml:space="preserve">        await callback.message.edit_text(</w:t>
        <w:br/>
        <w:t xml:space="preserve">            f"Ошибка при принятии предложения: {e}",</w:t>
        <w:br/>
        <w:t xml:space="preserve">            reply_markup=None</w:t>
        <w:br/>
        <w:t xml:space="preserve">        )</w:t>
        <w:br/>
        <w:t xml:space="preserve">        await callback.answer("Ошибка!")</w:t>
        <w:br/>
        <w:br/>
        <w:br/>
        <w:t># Обработка отклонения предложения</w:t>
        <w:br/>
        <w:t>@router.callback_query(F.data.startswith("reject_offer_"))</w:t>
        <w:br/>
        <w:t>async def process_reject_offer(callback: CallbackQuery, state: FSMContext):</w:t>
        <w:br/>
        <w:t xml:space="preserve">    telegram_id = callback.from_user.id</w:t>
        <w:br/>
        <w:t xml:space="preserve">    roles = await get_user_roles(telegram_id)</w:t>
        <w:br/>
        <w:t xml:space="preserve">    if not roles["is_customer"]:</w:t>
        <w:br/>
        <w:t xml:space="preserve">        await callback.message.edit_text("Только заказчики могут отклонять предложения.", reply_markup=None)</w:t>
        <w:br/>
        <w:t xml:space="preserve">        await callback.answer("Доступ запрещён!")</w:t>
        <w:br/>
        <w:t xml:space="preserve">        return</w:t>
        <w:br/>
        <w:br/>
        <w:t xml:space="preserve">    try:</w:t>
        <w:br/>
        <w:t xml:space="preserve">        _, order_id, offer_id = callback.data.split("_")</w:t>
        <w:br/>
        <w:t xml:space="preserve">        order_id = int(order_id)</w:t>
        <w:br/>
        <w:t xml:space="preserve">        offer_id = int(offer_id)</w:t>
        <w:br/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 = await api_request("GET", f"{API_URL}order/{order_id}", telegram_id)</w:t>
        <w:br/>
        <w:br/>
        <w:t xml:space="preserve">        if order["customer_id"] != user_id or order["status"] != "PENDING":</w:t>
        <w:br/>
        <w:t xml:space="preserve">            await callback.message.edit_text(</w:t>
        <w:br/>
        <w:t xml:space="preserve">                "Заказ не найден или недоступен для отклонения предложений.",</w:t>
        <w:br/>
        <w:t xml:space="preserve">                reply_markup=None</w:t>
        <w:br/>
        <w:t xml:space="preserve">            )</w:t>
        <w:br/>
        <w:t xml:space="preserve">            await callback.answer("Ошибка!")</w:t>
        <w:br/>
        <w:t xml:space="preserve">            return</w:t>
        <w:br/>
        <w:br/>
        <w:t xml:space="preserve">        updated_offer = await api_request(</w:t>
        <w:br/>
        <w:t xml:space="preserve">            "POST",</w:t>
        <w:br/>
        <w:t xml:space="preserve">            f"{API_URL}order/{order_id}/offers/{offer_id}/reject",</w:t>
        <w:br/>
        <w:t xml:space="preserve">            telegram_id</w:t>
        <w:br/>
        <w:t xml:space="preserve">        )</w:t>
        <w:br/>
        <w:t xml:space="preserve">        logger.info(</w:t>
        <w:br/>
        <w:t xml:space="preserve">            f"Предложение {offer_id} для заказа {order_id} отклонено пользователем {telegram_id}: {updated_offer}")</w:t>
        <w:br/>
        <w:br/>
        <w:t xml:space="preserve">        await callback.message.edit_text(</w:t>
        <w:br/>
        <w:t xml:space="preserve">            f"Предложение ID {offer_id} по заказу ID {order_id} успешно отклонено!\n"</w:t>
        <w:br/>
        <w:t xml:space="preserve">            f"Статус предложения: {updated_offer['status']}",</w:t>
        <w:br/>
        <w:t xml:space="preserve">            reply_markup=None</w:t>
        <w:br/>
        <w:t xml:space="preserve">        )</w:t>
        <w:br/>
        <w:t xml:space="preserve">        await callback.answer("Предложение отклонено!")</w:t>
        <w:br/>
        <w:t xml:space="preserve">    except Exception as e:</w:t>
        <w:br/>
        <w:t xml:space="preserve">        logger.error(f"Ошибка при отклонении предложения: {e}")</w:t>
        <w:br/>
        <w:t xml:space="preserve">        await callback.message.edit_text(</w:t>
        <w:br/>
        <w:t xml:space="preserve">            f"Ошибка при отклонении предложения: {e}",</w:t>
        <w:br/>
        <w:t xml:space="preserve">            reply_markup=None</w:t>
        <w:br/>
        <w:t xml:space="preserve">        )</w:t>
        <w:br/>
        <w:t xml:space="preserve">        await callback.answer("Ошибка!")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C:/Users/Nurba/PycharmProjects/telegram_service/app\bot\handlers\customer\orders.py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from datetime import datetime, timedelta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управления заказами</w:t>
        <w:br/>
        <w:t>class OrderStates(StatesGroup):</w:t>
        <w:br/>
        <w:t xml:space="preserve">    select_order_to_cancel = State()</w:t>
        <w:br/>
        <w:t xml:space="preserve">    select_order_to_edit = State()</w:t>
        <w:br/>
        <w:t xml:space="preserve">    title = State()</w:t>
        <w:br/>
        <w:t xml:space="preserve">    description = State()</w:t>
        <w:br/>
        <w:t xml:space="preserve">    desired_price = State()</w:t>
        <w:br/>
        <w:t xml:space="preserve">    due_date = State()</w:t>
        <w:br/>
        <w:t xml:space="preserve">    category = State()</w:t>
        <w:br/>
        <w:br/>
        <w:t># Определяем состояния для создания заказа</w:t>
        <w:br/>
        <w:t>class CreateOrderStates(StatesGroup):</w:t>
        <w:br/>
        <w:t xml:space="preserve">    title = State()</w:t>
        <w:br/>
        <w:t xml:space="preserve">    description = State()</w:t>
        <w:br/>
        <w:t xml:space="preserve">    desired_price = State()</w:t>
        <w:br/>
        <w:t xml:space="preserve">    due_date = State()</w:t>
        <w:br/>
        <w:t xml:space="preserve">    category = State()</w:t>
        <w:br/>
        <w:br/>
        <w:t># Начало процесса создания заказа</w:t>
        <w:br/>
        <w:t>@router.message(F.text == "Создать заказ")</w:t>
        <w:br/>
        <w:t>async def start_create_order(message: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создавать заказы.", reply_markup=get_main_keyboard(roles))</w:t>
        <w:br/>
        <w:t xml:space="preserve">        return</w:t>
        <w:br/>
        <w:t xml:space="preserve">    await message.answer("Введите название заказа:")</w:t>
        <w:br/>
        <w:t xml:space="preserve">    await state.set_state(CreateOrderStates.title)</w:t>
        <w:br/>
        <w:br/>
        <w:t>@router.message(CreateOrderStates.title)</w:t>
        <w:br/>
        <w:t>async def process_title(message: Message, state: FSMContext):</w:t>
        <w:br/>
        <w:t xml:space="preserve">    await state.update_data(title=message.text.strip())</w:t>
        <w:br/>
        <w:t xml:space="preserve">    await message.answer("Введите описание заказа:")</w:t>
        <w:br/>
        <w:t xml:space="preserve">    await state.set_state(CreateOrderStates.description)</w:t>
        <w:br/>
        <w:br/>
        <w:t>@router.message(CreateOrderStates.description)</w:t>
        <w:br/>
        <w:t>async def process_description(message: Message, state: FSMContext):</w:t>
        <w:br/>
        <w:t xml:space="preserve">    await state.update_data(description=message.text.strip())</w:t>
        <w:br/>
        <w:t xml:space="preserve">    await message.answer("Введите желаемую цену (в рублях):")</w:t>
        <w:br/>
        <w:t xml:space="preserve">    await state.set_state(CreateOrderStates.desired_price)</w:t>
        <w:br/>
        <w:br/>
        <w:t>@router.message(CreateOrderStates.desired_price)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state.update_data(desired_price=price)</w:t>
        <w:br/>
        <w:t xml:space="preserve">        await message.answer("Введите дедлайн (в формате ГГГГ-ММ-ДД ЧЧ:ММ):")</w:t>
        <w:br/>
        <w:t xml:space="preserve">        await state.set_state(CreateOrderStates.due_date)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br/>
        <w:t>@router.message(CreateOrderStates.due_date)</w:t>
        <w:br/>
        <w:t>async def process_due_date(message: Message, state: FSMContext):</w:t>
        <w:br/>
        <w:t xml:space="preserve">    telegram_id = message.from_user.id</w:t>
        <w:br/>
        <w:t xml:space="preserve">    try:</w:t>
        <w:br/>
        <w:t xml:space="preserve">        due_date_str = message.text.strip()</w:t>
        <w:br/>
        <w:t xml:space="preserve">        due_date = datetime.strptime(due_date_str, "%Y-%m-%d %H:%M")</w:t>
        <w:br/>
        <w:t xml:space="preserve">        if due_date &lt; datetime.utcnow():</w:t>
        <w:br/>
        <w:t xml:space="preserve">            await message.answer("Дедлайн не может быть в прошлом.")</w:t>
        <w:br/>
        <w:t xml:space="preserve">            return</w:t>
        <w:br/>
        <w:t xml:space="preserve">        await state.update_data(due_date=due_date.isoformat())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message.answer("В системе нет категорий. Обратитесь к администратору.")</w:t>
        <w:br/>
        <w:t xml:space="preserve">            await state.clear()</w:t>
        <w:br/>
        <w:t xml:space="preserve">            return</w:t>
        <w:br/>
        <w:t xml:space="preserve">        categories_list = "\n".join([f"ID: {cat['id']} - {cat['name']}" for cat in categories])</w:t>
        <w:br/>
        <w:t xml:space="preserve">        await message.answer(f"Выберите категорию:\n{categories_list}\n\nВведите ID категории:")</w:t>
        <w:br/>
        <w:t xml:space="preserve">        await state.set_state(CreateOrderStates.category)</w:t>
        <w:br/>
        <w:t xml:space="preserve">    except ValueError:</w:t>
        <w:br/>
        <w:t xml:space="preserve">        await message.answer("Пожалуйста, введите дату в формате ГГГГ-ММ-ДД ЧЧ:ММ (например, 2025-12-31 23:59).")</w:t>
        <w:br/>
        <w:br/>
        <w:t>@router.message(CreateOrderStates.category)</w:t>
        <w:br/>
        <w:t>async def process_category(message: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category_id = int(message.text.strip())</w:t>
        <w:br/>
        <w:t xml:space="preserve">        data = await state.get_data()</w:t>
        <w:br/>
        <w:t xml:space="preserve">        order_data = {</w:t>
        <w:br/>
        <w:t xml:space="preserve">            "category_id": category_id,</w:t>
        <w:br/>
        <w:t xml:space="preserve">            "title": data["title"],</w:t>
        <w:br/>
        <w:t xml:space="preserve">            "description": data["description"],</w:t>
        <w:br/>
        <w:t xml:space="preserve">            "desired_price": data["desired_price"],</w:t>
        <w:br/>
        <w:t xml:space="preserve">            "due_date": data["due_date"]</w:t>
        <w:br/>
        <w:t xml:space="preserve">        }</w:t>
        <w:br/>
        <w:t xml:space="preserve">        order = await api_request("POST", f"{API_URL}order/", telegram_id, data=order_data)</w:t>
        <w:br/>
        <w:t xml:space="preserve">        logger.info(f"Заказ ID {order['id']} успешно создан пользователем {telegram_id}")</w:t>
        <w:br/>
        <w:t xml:space="preserve">        await message.answer(</w:t>
        <w:br/>
        <w:t xml:space="preserve">            f"Заказ '{order['title']}' (ID: {order['id']}) успешно создан!\nВыберите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при создании заказа: {e}")</w:t>
        <w:br/>
        <w:t xml:space="preserve">        await message.answer(</w:t>
        <w:br/>
        <w:t xml:space="preserve">            f"Ошибка при создании заказа: {e}\nВыберите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# Начало процесса отмены заказа</w:t>
        <w:br/>
        <w:t>@router.message(F.text == "Отменить заказ")</w:t>
        <w:br/>
        <w:t>async def start_cancel_order(message: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 and not roles["is_admin"]:</w:t>
        <w:br/>
        <w:t xml:space="preserve">        await message.answer("Только заказчики или администраторы могут отменять заказы.", reply_markup=get_main_keyboard(roles))</w:t>
        <w:br/>
        <w:t xml:space="preserve">        return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orders = await api_request("GET", f"{API_URL}order/", telegram_id)</w:t>
        <w:br/>
        <w:t xml:space="preserve">        logger.info(f"Полученные заказы для пользователя {telegram_id}: {orders}")</w:t>
        <w:br/>
        <w:t xml:space="preserve">        now = datetime.utcnow()</w:t>
        <w:br/>
        <w:t xml:space="preserve">        cancellable_orders = [</w:t>
        <w:br/>
        <w:t xml:space="preserve">            o for o in orders</w:t>
        <w:br/>
        <w:t xml:space="preserve">            if (o["status"] == "PENDING" and o["customer_id"] == user_id and</w:t>
        <w:br/>
        <w:t xml:space="preserve">                (roles["is_admin"] or datetime.fromisoformat(o["created_at"].replace("Z", "+00:00")) + timedelta(minutes=30) &gt; now))</w:t>
        <w:br/>
        <w:t xml:space="preserve">        ]</w:t>
        <w:br/>
        <w:t xml:space="preserve">        logger.info(f"Доступные для отмены заказы: {cancellable_orders}")</w:t>
        <w:br/>
        <w:t xml:space="preserve">        if not cancellable_orders:</w:t>
        <w:br/>
        <w:t xml:space="preserve">            await message.answer("У вас нет заказов, доступных для отмены.", reply_markup=get_main_keyboard(roles))</w:t>
        <w:br/>
        <w:t xml:space="preserve">            return</w:t>
        <w:br/>
        <w:t xml:space="preserve">        response = "Ваши заказы, доступные для отмены:\n\n"</w:t>
        <w:br/>
        <w:t xml:space="preserve">        for order in cancellable_orders:</w:t>
        <w:br/>
        <w:t xml:space="preserve">            response += f"ID: {order['id']} - {order['title']} (Создан: {order['created_at']})\n"</w:t>
        <w:br/>
        <w:t xml:space="preserve">        await message.answer(response + "\nВведите ID заказа для отмены:")</w:t>
        <w:br/>
        <w:t xml:space="preserve">        await state.set_state(OrderStates.select_order_to_cancel)</w:t>
        <w:br/>
        <w:t xml:space="preserve">    except Exception as e:</w:t>
        <w:br/>
        <w:t xml:space="preserve">        logger.error(f"Ошибка при загрузке заказов для отмены: {e}")</w:t>
        <w:br/>
        <w:t xml:space="preserve">        await message.answer(f"Ошибка: {e}", reply_markup=get_main_keyboard(roles))</w:t>
        <w:br/>
        <w:br/>
        <w:t># Обработка выбора заказа для отмены</w:t>
        <w:br/>
        <w:t>@router.message(OrderStates.select_order_to_cancel)</w:t>
        <w:br/>
        <w:t>async def process_cancel_order(message: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order_id = int(message.text.strip())</w:t>
        <w:br/>
        <w:t xml:space="preserve">        await api_request("POST", f"{API_URL}order/{order_id}/cancel", telegram_id)</w:t>
        <w:br/>
        <w:t xml:space="preserve">        logger.info(f"Заказ ID {order_id} успешно отменён пользователем {telegram_id}")</w:t>
        <w:br/>
        <w:t xml:space="preserve">        await message.answer(f"Заказ ID {order_id} успешно отменён!", reply_markup=get_main_keyboard(roles))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отмене заказа: {e}")</w:t>
        <w:br/>
        <w:t xml:space="preserve">        await message.answer(f"Ошибка: {e}", reply_markup=get_main_keyboard(roles))</w:t>
        <w:br/>
        <w:t xml:space="preserve">        await state.clear()</w:t>
        <w:br/>
        <w:br/>
        <w:t># Начало процесса редактирования заказа</w:t>
        <w:br/>
        <w:t>@router.message(F.text == "Редактировать заказ")</w:t>
        <w:br/>
        <w:t>async def edit_order_start(message: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редактировать заказы.", reply_markup=get_main_keyboard(roles))</w:t>
        <w:br/>
        <w:t xml:space="preserve">        return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orders = await api_request("GET", f"{API_URL}order/", telegram_id)</w:t>
        <w:br/>
        <w:t xml:space="preserve">        now = datetime.utcnow()</w:t>
        <w:br/>
        <w:t xml:space="preserve">        editable_orders = [</w:t>
        <w:br/>
        <w:t xml:space="preserve">            o for o in orders</w:t>
        <w:br/>
        <w:t xml:space="preserve">            if o["status"] == "PENDING" and o["customer_id"] == user_id and</w:t>
        <w:br/>
        <w:t xml:space="preserve">            datetime.fromisoformat(o["created_at"].replace("Z", "+00:00")) + timedelta(minutes=30) &gt; now</w:t>
        <w:br/>
        <w:t xml:space="preserve">        ]</w:t>
        <w:br/>
        <w:t xml:space="preserve">        if not editable_orders:</w:t>
        <w:br/>
        <w:t xml:space="preserve">            await message.answer("У вас нет заказов, доступных для редактирования.", reply_markup=get_main_keyboard(roles))</w:t>
        <w:br/>
        <w:t xml:space="preserve">            return</w:t>
        <w:br/>
        <w:t xml:space="preserve">        response = "Выберите заказ для редактирования:\n\n"</w:t>
        <w:br/>
        <w:t xml:space="preserve">        for order in editable_orders:</w:t>
        <w:br/>
        <w:t xml:space="preserve">            response += f"ID: {order['id']} - {order['title']} (Создан: {order['created_at']})\n"</w:t>
        <w:br/>
        <w:t xml:space="preserve">        await message.answer(response + "\nВведите ID заказа:")</w:t>
        <w:br/>
        <w:t xml:space="preserve">        await state.set_state(OrderStates.select_order_to_edit)</w:t>
        <w:br/>
        <w:t xml:space="preserve">    except Exception as e:</w:t>
        <w:br/>
        <w:t xml:space="preserve">        logger.error(f"Ошибка при загрузке заказов для редактирования: {e}")</w:t>
        <w:br/>
        <w:t xml:space="preserve">        await message.answer(f"Ошибка: {e}", reply_markup=get_main_keyboard(roles))</w:t>
        <w:br/>
        <w:br/>
        <w:t># Обработка выбора заказа для редактирования</w:t>
        <w:br/>
        <w:t>@router.message(OrderStates.select_order_to_edit)</w:t>
        <w:br/>
        <w:t>async def process_edit_order(message: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order_id = int(message.text.strip())</w:t>
        <w:br/>
        <w:t xml:space="preserve">        user = await api_request("GET", f"{API_URL}user/by_telegram_id/{telegram_id}", telegram_id)</w:t>
        <w:br/>
        <w:t xml:space="preserve">        user_id = user["id"]</w:t>
        <w:br/>
        <w:t xml:space="preserve">        orders = await api_request("GET", f"{API_URL}order/", telegram_id)</w:t>
        <w:br/>
        <w:t xml:space="preserve">        order = next(</w:t>
        <w:br/>
        <w:t xml:space="preserve">            (o for o in orders</w:t>
        <w:br/>
        <w:t xml:space="preserve">             if o["id"] == order_id and o["status"] == "PENDING" and o["customer_id"] == user_id and</w:t>
        <w:br/>
        <w:t xml:space="preserve">             datetime.fromisoformat(o["created_at"].replace("Z", "+00:00")) + timedelta(minutes=30) &gt; datetime.utcnow()),</w:t>
        <w:br/>
        <w:t xml:space="preserve">            None</w:t>
        <w:br/>
        <w:t xml:space="preserve">        )</w:t>
        <w:br/>
        <w:t xml:space="preserve">        if not order:</w:t>
        <w:br/>
        <w:t xml:space="preserve">            await message.answer("Заказ не найден или недоступен для редактирования.", reply_markup=get_main_keyboard(roles))</w:t>
        <w:br/>
        <w:t xml:space="preserve">            await state.clear()</w:t>
        <w:br/>
        <w:t xml:space="preserve">            return</w:t>
        <w:br/>
        <w:t xml:space="preserve">        await state.update_data(</w:t>
        <w:br/>
        <w:t xml:space="preserve">            order_id=order_id,</w:t>
        <w:br/>
        <w:t xml:space="preserve">            title=order["title"],</w:t>
        <w:br/>
        <w:t xml:space="preserve">            description=order["description"],</w:t>
        <w:br/>
        <w:t xml:space="preserve">            desired_price=order["desired_price"],</w:t>
        <w:br/>
        <w:t xml:space="preserve">            due_date=order["due_date"],</w:t>
        <w:br/>
        <w:t xml:space="preserve">            category_id=order["category_id"]</w:t>
        <w:br/>
        <w:t xml:space="preserve">        )</w:t>
        <w:br/>
        <w:t xml:space="preserve">        await message.answer("Введите новое название заказа (или нажмите Enter для сохранения текущего):")</w:t>
        <w:br/>
        <w:t xml:space="preserve">        await state.set_state(OrderStates.title)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редактирования: {e}")</w:t>
        <w:br/>
        <w:t xml:space="preserve">        await message.answer(f"Ошибка: {e}", reply_markup=get_main_keyboard(roles))</w:t>
        <w:br/>
        <w:t xml:space="preserve">        await state.clear()</w:t>
        <w:br/>
        <w:br/>
        <w:t># Обработка редактирования полей</w:t>
        <w:br/>
        <w:t>@router.message(OrderStates.title)</w:t>
        <w:br/>
        <w:t>async def process_edit_title(message: Message, state: FSMContext):</w:t>
        <w:br/>
        <w:t xml:space="preserve">    data = await state.get_data()</w:t>
        <w:br/>
        <w:t xml:space="preserve">    new_title = message.text.strip() if message.text.strip() else data["title"]</w:t>
        <w:br/>
        <w:t xml:space="preserve">    await state.update_data(title=new_title)</w:t>
        <w:br/>
        <w:t xml:space="preserve">    await message.answer("Введите новое описание заказа (или нажмите Enter для сохранения текущего):")</w:t>
        <w:br/>
        <w:t xml:space="preserve">    await state.set_state(OrderStates.description)</w:t>
        <w:br/>
        <w:br/>
        <w:t>@router.message(OrderStates.description)</w:t>
        <w:br/>
        <w:t>async def process_edit_description(message: Message, state: FSMContext):</w:t>
        <w:br/>
        <w:t xml:space="preserve">    data = await state.get_data()</w:t>
        <w:br/>
        <w:t xml:space="preserve">    new_description = message.text.strip() if message.text.strip() else data["description"]</w:t>
        <w:br/>
        <w:t xml:space="preserve">    await state.update_data(description=new_description)</w:t>
        <w:br/>
        <w:t xml:space="preserve">    await message.answer("Введите новую желаемую цену (в рублях, или нажмите Enter для сохранения текущей):")</w:t>
        <w:br/>
        <w:t xml:space="preserve">    await state.set_state(OrderStates.desired_price)</w:t>
        <w:br/>
        <w:br/>
        <w:t>@router.message(OrderStates.desired_price)</w:t>
        <w:br/>
        <w:t>async def process_edit_price(message: Message, state: FSMContext):</w:t>
        <w:br/>
        <w:t xml:space="preserve">    try:</w:t>
        <w:br/>
        <w:t xml:space="preserve">        data = await state.get_data()</w:t>
        <w:br/>
        <w:t xml:space="preserve">        new_price = float(message.text.strip()) if message.text.strip() else data["desired_price"]</w:t>
        <w:br/>
        <w:t xml:space="preserve">        if new_price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state.update_data(desired_price=new_price)</w:t>
        <w:br/>
        <w:t xml:space="preserve">        await message.answer("Введите новый дедлайн (в формате ГГГГ-ММ-ДД ЧЧ:ММ, или нажмите Enter для сохранения текущего):")</w:t>
        <w:br/>
        <w:t xml:space="preserve">        await state.set_state(OrderStates.due_date)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br/>
        <w:t>@router.message(OrderStates.due_date)</w:t>
        <w:br/>
        <w:t>async def process_edit_due_date(message: Message, state: FSMContext):</w:t>
        <w:br/>
        <w:t xml:space="preserve">    telegram_id = message.from_user.id</w:t>
        <w:br/>
        <w:t xml:space="preserve">    try:</w:t>
        <w:br/>
        <w:t xml:space="preserve">        data = await state.get_data()</w:t>
        <w:br/>
        <w:t xml:space="preserve">        new_due_date_str = message.text.strip() if message.text.strip() else None</w:t>
        <w:br/>
        <w:t xml:space="preserve">        if new_due_date_str:</w:t>
        <w:br/>
        <w:t xml:space="preserve">            new_due_date = datetime.strptime(new_due_date_str, "%Y-%m-%d %H:%M")</w:t>
        <w:br/>
        <w:t xml:space="preserve">            if new_due_date &lt; datetime.utcnow():</w:t>
        <w:br/>
        <w:t xml:space="preserve">                await message.answer("Дедлайн не может быть в прошлом.")</w:t>
        <w:br/>
        <w:t xml:space="preserve">                return</w:t>
        <w:br/>
        <w:t xml:space="preserve">            await state.update_data(due_date=new_due_date.isoformat())</w:t>
        <w:br/>
        <w:t xml:space="preserve">        categories = await api_request("GET", f"{API_URL}category/", telegram_id)</w:t>
        <w:br/>
        <w:t xml:space="preserve">        categories_list = "\n".join([f"ID: {cat['id']} - {cat['name']}" for cat in categories])</w:t>
        <w:br/>
        <w:t xml:space="preserve">        await message.answer(f"Выберите новую категорию (или нажмите Enter для сохранения текущей):\n{categories_list}\n\nВведите ID категории:")</w:t>
        <w:br/>
        <w:t xml:space="preserve">        await state.set_state(OrderStates.category)</w:t>
        <w:br/>
        <w:t xml:space="preserve">    except ValueError:</w:t>
        <w:br/>
        <w:t xml:space="preserve">        await message.answer("Пожалуйста, введите дату в формате ГГГГ-ММ-ДД ЧЧ:ММ (например, 2025-12-31 23:59).")</w:t>
        <w:br/>
        <w:br/>
        <w:t>@router.message(OrderStates.category)</w:t>
        <w:br/>
        <w:t>async def process_edit_category(message: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data = await state.get_data()</w:t>
        <w:br/>
        <w:t xml:space="preserve">        order_id = data["order_id"]</w:t>
        <w:br/>
        <w:t xml:space="preserve">        new_category_id = int(message.text.strip()) if message.text.strip() else data["category_id"]</w:t>
        <w:br/>
        <w:t xml:space="preserve">        order_data = {</w:t>
        <w:br/>
        <w:t xml:space="preserve">            "title": data["title"],</w:t>
        <w:br/>
        <w:t xml:space="preserve">            "description": data["description"],</w:t>
        <w:br/>
        <w:t xml:space="preserve">            "desired_price": data["desired_price"],</w:t>
        <w:br/>
        <w:t xml:space="preserve">            "due_date": data["due_date"],</w:t>
        <w:br/>
        <w:t xml:space="preserve">            "category_id": new_category_id</w:t>
        <w:br/>
        <w:t xml:space="preserve">        }</w:t>
        <w:br/>
        <w:t xml:space="preserve">        # Удаляем None значения, чтобы не перезаписывать существующие поля</w:t>
        <w:br/>
        <w:t xml:space="preserve">        order_data = {k: v for k, v in order_data.items() if v is not None}</w:t>
        <w:br/>
        <w:t xml:space="preserve">        await api_request("PATCH", f"{API_URL}order/{order_id}", telegram_id, data=order_data)</w:t>
        <w:br/>
        <w:t xml:space="preserve">        logger.info(f"Заказ ID {order_id} успешно отредактирован пользователем {telegram_id}")</w:t>
        <w:br/>
        <w:t xml:space="preserve">        await message.answer(</w:t>
        <w:br/>
        <w:t xml:space="preserve">            f"Заказ ID {order_id} успешно отредактирован!\nВыберите действие в меню ниже:",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при редактировании заказа: {e}")</w:t>
        <w:br/>
        <w:t xml:space="preserve">        await message.answer(f"Ошибка: {e}", reply_markup=get_main_keyboard(roles))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C:/Users/Nurba/PycharmProjects/telegram_service/app\bot\handlers\customer\reviews.py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управления отзывами</w:t>
        <w:br/>
        <w:t>class ReviewStates(StatesGroup):</w:t>
        <w:br/>
        <w:t xml:space="preserve">    select_action = State()  # Выбор действия (создать, просмотреть, редактировать)</w:t>
        <w:br/>
        <w:t xml:space="preserve">    select_order_create = State()  # Выбор заказа для создания отзыва</w:t>
        <w:br/>
        <w:t xml:space="preserve">    rating_create = State()  # Ввод рейтинга для создания отзыва</w:t>
        <w:br/>
        <w:t xml:space="preserve">    comment_create = State()  # Ввод комментария для создания отзыва</w:t>
        <w:br/>
        <w:t xml:space="preserve">    select_review_view = State()  # Выбор отзыва для просмотра</w:t>
        <w:br/>
        <w:t xml:space="preserve">    select_review_edit = State()  # Выбор отзыва для редактирования</w:t>
        <w:br/>
        <w:t xml:space="preserve">    rating_edit = State()  # Ввод нового рейтинга для редактирования</w:t>
        <w:br/>
        <w:t xml:space="preserve">    comment_edit = State()  # Ввод нового комментария для редактирования</w:t>
        <w:br/>
        <w:br/>
        <w:t># Главная точка входа для отзывов</w:t>
        <w:br/>
        <w:t>@router.message(F.text == "Оставить отзыв")</w:t>
        <w:br/>
        <w:t>async def review_menu(message: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работать с отзывами.", reply_markup=get_main_keyboard(roles))</w:t>
        <w:br/>
        <w:t xml:space="preserve">        return</w:t>
        <w:br/>
        <w:t xml:space="preserve">    await message.answer(</w:t>
        <w:br/>
        <w:t xml:space="preserve">        "Выберите действие с отзывами:\n1. Оставить новый отзыв\n2. Посмотреть мои отзывы\n3. Редактировать отзыв",</w:t>
        <w:br/>
        <w:t xml:space="preserve">        reply_markup=get_main_keyboard(roles)</w:t>
        <w:br/>
        <w:t xml:space="preserve">    )</w:t>
        <w:br/>
        <w:t xml:space="preserve">    await state.set_state(ReviewStates.select_action)</w:t>
        <w:br/>
        <w:br/>
        <w:t># Обработка выбора действия</w:t>
        <w:br/>
        <w:t>@router.message(ReviewStates.select_action)</w:t>
        <w:br/>
        <w:t>async def process_review_action(message: Message, state: FSMContext):</w:t>
        <w:br/>
        <w:t xml:space="preserve">    telegram_id = message.from_user.id</w:t>
        <w:br/>
        <w:t xml:space="preserve">    action = message.text.strip().lower()</w:t>
        <w:br/>
        <w:t xml:space="preserve">    try:</w:t>
        <w:br/>
        <w:t xml:space="preserve">        if "оставить" in action or "1" in action:</w:t>
        <w:br/>
        <w:t xml:space="preserve">            await start_create_review(message, state)</w:t>
        <w:br/>
        <w:t xml:space="preserve">        elif "посмотреть" in action or "2" in action:</w:t>
        <w:br/>
        <w:t xml:space="preserve">            await view_reviews(message, state)</w:t>
        <w:br/>
        <w:t xml:space="preserve">        elif "редактировать" in action or "3" in action:</w:t>
        <w:br/>
        <w:t xml:space="preserve">            await start_edit_review(message, state)</w:t>
        <w:br/>
        <w:t xml:space="preserve">        else:</w:t>
        <w:br/>
        <w:t xml:space="preserve">            await message.answer("Пожалуйста, выберите действие: 1, 2 или 3.")</w:t>
        <w:br/>
        <w:t xml:space="preserve">    except Exception as e:</w:t>
        <w:br/>
        <w:t xml:space="preserve">        logger.error(f"Ошибка при выборе действия с отзывами: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Создание нового отзыва</w:t>
        <w:br/>
        <w:t>async def start_create_review(message: Message, state: FSMContext):</w:t>
        <w:br/>
        <w:t xml:space="preserve">    telegram_id = message.from_user.id</w:t>
        <w:br/>
        <w:t xml:space="preserve">    try:</w:t>
        <w:br/>
        <w:t xml:space="preserve">        orders = await api_request("GET", f"{API_URL}order/", telegram_id)</w:t>
        <w:br/>
        <w:t xml:space="preserve">        completed_orders = [o for o in orders if o["status"] == "Выполнен" and "review" not in o]</w:t>
        <w:br/>
        <w:t xml:space="preserve">        if not completed_orders:</w:t>
        <w:br/>
        <w:t xml:space="preserve">            await message.answer(</w:t>
        <w:br/>
        <w:t xml:space="preserve">                "У вас нет завершённых заказов без отзывов.",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orders_list = "\n".join([f"ID: {o['id']} - {o['title']}" for o in completed_orders])</w:t>
        <w:br/>
        <w:t xml:space="preserve">        await message.answer(</w:t>
        <w:br/>
        <w:t xml:space="preserve">            f"Выберите заказ для отзыва:\n{orders_list}\n\nВведите ID заказа:",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state.set_state(ReviewStates.select_order_create)</w:t>
        <w:br/>
        <w:t xml:space="preserve">    except Exception as e:</w:t>
        <w:br/>
        <w:t xml:space="preserve">        logger.error(f"Ошибка при загрузке завершённых заказов: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@router.message(ReviewStates.select_order_create)</w:t>
        <w:br/>
        <w:t>async def process_order_create(message: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 = await api_request("GET", f"{API_URL}order/{order_id}", telegram_id)</w:t>
        <w:br/>
        <w:t xml:space="preserve">        if order["status"] != "Выполнен" or order["customer_id"] != telegram_id:</w:t>
        <w:br/>
        <w:t xml:space="preserve">            await message.answer(</w:t>
        <w:br/>
        <w:t xml:space="preserve">                "Этот заказ нельзя оценить.",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if "review" in order and order["review"]:</w:t>
        <w:br/>
        <w:t xml:space="preserve">            await message.answer(</w:t>
        <w:br/>
        <w:t xml:space="preserve">                "На этот заказ уже оставлен отзыв.",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await state.update_data(order_id=order_id, target_id=order["executor_id"])</w:t>
        <w:br/>
        <w:t xml:space="preserve">        await message.answer("Введите рейтинг (от 1 до 5):")</w:t>
        <w:br/>
        <w:t xml:space="preserve">        await state.set_state(ReviewStates.rating_create)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 для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@router.message(ReviewStates.rating_create)</w:t>
        <w:br/>
        <w:t>async def process_rating_create(message: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message.answer("Пожалуйста, введите рейтинг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комментарий (или отправьте пустое сообщение для пропуска):")</w:t>
        <w:br/>
        <w:t xml:space="preserve">        await state.set_state(ReviewStates.comment_create)</w:t>
        <w:br/>
        <w:t xml:space="preserve">    except ValueError:</w:t>
        <w:br/>
        <w:t xml:space="preserve">        await message.answer("Пожалуйста, введите число от 1 до 5.")</w:t>
        <w:br/>
        <w:t xml:space="preserve">    except Exception as e:</w:t>
        <w:br/>
        <w:t xml:space="preserve">        logger.error(f"Ошибка при вводе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@router.message(ReviewStates.comment_create)</w:t>
        <w:br/>
        <w:t>async def process_comment_create(message: Message, state: FSMContext):</w:t>
        <w:br/>
        <w:t xml:space="preserve">    telegram_id = message.from_user.id</w:t>
        <w:br/>
        <w:t xml:space="preserve">    try:</w:t>
        <w:br/>
        <w:t xml:space="preserve">        comment = message.text.strip() if message.text.strip() else None</w:t>
        <w:br/>
        <w:t xml:space="preserve">        data = await state.get_data()</w:t>
        <w:br/>
        <w:t xml:space="preserve">        review_data = {</w:t>
        <w:br/>
        <w:t xml:space="preserve">            "order_id": data["order_id"],</w:t>
        <w:br/>
        <w:t xml:space="preserve">            "target_id": data["target_id"],</w:t>
        <w:br/>
        <w:t xml:space="preserve">            "rating": data["rating"],</w:t>
        <w:br/>
        <w:t xml:space="preserve">            "comment": comment</w:t>
        <w:br/>
        <w:t xml:space="preserve">        }</w:t>
        <w:br/>
        <w:t xml:space="preserve">        review = await api_request("POST", f"{API_URL}review/", telegram_id, data=review_data)</w:t>
        <w:br/>
        <w:t xml:space="preserve">        await message.answer(</w:t>
        <w:br/>
        <w:t xml:space="preserve">            f"Отзыв для заказа ID {review['order_id']} успешно оставлен!\n"</w:t>
        <w:br/>
        <w:t xml:space="preserve">            f"Рейтинг: {review['rating']}/5\n"</w:t>
        <w:br/>
        <w:t xml:space="preserve">            f"Комментарий: {review['comment'] or 'Без комментария'}",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создании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Просмотр отзывов</w:t>
        <w:br/>
        <w:t>async def view_reviews(message: Message, state: FSMContext):</w:t>
        <w:br/>
        <w:t xml:space="preserve">    telegram_id = message.from_user.id</w:t>
        <w:br/>
        <w:t xml:space="preserve">    try:</w:t>
        <w:br/>
        <w:t xml:space="preserve">        reviews = await api_request("GET", f"{API_URL}review/", telegram_id)</w:t>
        <w:br/>
        <w:t xml:space="preserve">        if not reviews:</w:t>
        <w:br/>
        <w:t xml:space="preserve">            await message.answer(</w:t>
        <w:br/>
        <w:t xml:space="preserve">                "У вас нет оставленных отзывов.",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reviews_list = "\n\n".join([</w:t>
        <w:br/>
        <w:t xml:space="preserve">            f"ID: {r['id']} - Заказ ID: {r['order_id']}\n"</w:t>
        <w:br/>
        <w:t xml:space="preserve">            f"Рейтинг: {r['rating']}/5\n"</w:t>
        <w:br/>
        <w:t xml:space="preserve">            f"Комментарий: {r['comment'] or 'Без комментария'}"</w:t>
        <w:br/>
        <w:t xml:space="preserve">            for r in reviews</w:t>
        <w:br/>
        <w:t xml:space="preserve">        ])</w:t>
        <w:br/>
        <w:t xml:space="preserve">        await message.answer(f"Ваши отзывы:\n{reviews_list}", reply_markup=get_main_keyboard(await get_user_roles(telegram_id)))</w:t>
        <w:br/>
        <w:t xml:space="preserve">        await state.clear()</w:t>
        <w:br/>
        <w:t xml:space="preserve">    except Exception as e:</w:t>
        <w:br/>
        <w:t xml:space="preserve">        logger.error(f"Ошибка при загрузке отзывов: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# Редактирование отзыва</w:t>
        <w:br/>
        <w:t>async def start_edit_review(message: Message, state: FSMContext):</w:t>
        <w:br/>
        <w:t xml:space="preserve">    telegram_id = message.from_user.id</w:t>
        <w:br/>
        <w:t xml:space="preserve">    try:</w:t>
        <w:br/>
        <w:t xml:space="preserve">        reviews = await api_request("GET", f"{API_URL}review/", telegram_id)</w:t>
        <w:br/>
        <w:t xml:space="preserve">        if not reviews:</w:t>
        <w:br/>
        <w:t xml:space="preserve">            await message.answer(</w:t>
        <w:br/>
        <w:t xml:space="preserve">                "У вас нет отзывов для редактирования.",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reviews_list = "\n".join([f"ID: {r['id']} - Заказ ID: {r['order_id']}" for r in reviews])</w:t>
        <w:br/>
        <w:t xml:space="preserve">        await message.answer(</w:t>
        <w:br/>
        <w:t xml:space="preserve">            f"Выберите отзыв для редактирования:\n{reviews_list}\n\nВведите ID отзыва:",</w:t>
        <w:br/>
        <w:t xml:space="preserve">            reply_markup=get_main_keyboard(await get_user_roles(telegram_id))</w:t>
        <w:br/>
        <w:t xml:space="preserve">        )</w:t>
        <w:br/>
        <w:t xml:space="preserve">        await state.set_state(ReviewStates.select_review_edit)</w:t>
        <w:br/>
        <w:t xml:space="preserve">    except Exception as e:</w:t>
        <w:br/>
        <w:t xml:space="preserve">        logger.error(f"Ошибка при загрузке отзывов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@router.message(ReviewStates.select_review_edit)</w:t>
        <w:br/>
        <w:t>async def process_review_edit(message: Message, state: FSMContext):</w:t>
        <w:br/>
        <w:t xml:space="preserve">    telegram_id = message.from_user.id</w:t>
        <w:br/>
        <w:t xml:space="preserve">    try:</w:t>
        <w:br/>
        <w:t xml:space="preserve">        review_id = int(message.text.strip())</w:t>
        <w:br/>
        <w:t xml:space="preserve">        review = await api_request("GET", f"{API_URL}review/{review_id}", telegram_id)</w:t>
        <w:br/>
        <w:t xml:space="preserve">        if review["author_id"] != telegram_id:</w:t>
        <w:br/>
        <w:t xml:space="preserve">            await message.answer(</w:t>
        <w:br/>
        <w:t xml:space="preserve">                "Вы не можете редактировать этот отзыв.",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t xml:space="preserve">        await state.update_data(review_id=review_id)</w:t>
        <w:br/>
        <w:t xml:space="preserve">        await message.answer(</w:t>
        <w:br/>
        <w:t xml:space="preserve">            f"Текущий рейтинг: {review['rating']}/5\nВведите новый рейтинг (от 1 до 5):"</w:t>
        <w:br/>
        <w:t xml:space="preserve">        )</w:t>
        <w:br/>
        <w:t xml:space="preserve">        await state.set_state(ReviewStates.rating_edit)</w:t>
        <w:br/>
        <w:t xml:space="preserve">    except ValueError:</w:t>
        <w:br/>
        <w:t xml:space="preserve">        await message.answer("Пожалуйста, введите корректный ID отзыва.")</w:t>
        <w:br/>
        <w:t xml:space="preserve">    except Exception as e:</w:t>
        <w:br/>
        <w:t xml:space="preserve">        logger.error(f"Ошибка при выборе отзыва для редактирования: {e}")</w:t>
        <w:br/>
        <w:t xml:space="preserve">        await message.answer(f"Ошибка: {e}", reply_markup=get_main_keyboard(await get_user_roles(telegram_id)))</w:t>
        <w:br/>
        <w:t xml:space="preserve">        await state.clear()</w:t>
        <w:br/>
        <w:br/>
        <w:t>@router.message(ReviewStates.rating_edit)</w:t>
        <w:br/>
        <w:t>async def process_rating_edit(message: Message, state: FSMContext):</w:t>
        <w:br/>
        <w:t xml:space="preserve">    try:</w:t>
        <w:br/>
        <w:t xml:space="preserve">        rating = int(message.text.strip())</w:t>
        <w:br/>
        <w:t xml:space="preserve">        if not 1 &lt;= rating &lt;= 5:</w:t>
        <w:br/>
        <w:t xml:space="preserve">            await message.answer("Пожалуйста, введите рейтинг от 1 до 5.")</w:t>
        <w:br/>
        <w:t xml:space="preserve">            return</w:t>
        <w:br/>
        <w:t xml:space="preserve">        await state.update_data(rating=rating)</w:t>
        <w:br/>
        <w:t xml:space="preserve">        await message.answer("Введите новый комментарий (или отправьте пустое сообщение для пропуска):")</w:t>
        <w:br/>
        <w:t xml:space="preserve">        await state.set_state(ReviewStates.comment_edit)</w:t>
        <w:br/>
        <w:t xml:space="preserve">    except ValueError:</w:t>
        <w:br/>
        <w:t xml:space="preserve">        await message.answer("Пожалуйста, введите число от 1 до 5.")</w:t>
        <w:br/>
        <w:t xml:space="preserve">    except Exception as e:</w:t>
        <w:br/>
        <w:t xml:space="preserve">        logger.error(f"Ошибка при редактировании рейтинга: {e}")</w:t>
        <w:br/>
        <w:t xml:space="preserve">        await message.answer(f"Ошибка: {e}", reply_markup=get_main_keyboard(await get_user_roles(message.from_user.id)))</w:t>
        <w:br/>
        <w:t xml:space="preserve">        await state.clear()</w:t>
        <w:br/>
        <w:br/>
        <w:t>@router.message(ReviewStates.comment_edit)</w:t>
        <w:br/>
        <w:t>async def process_comment_edit(message: Message, state: FSMContext):</w:t>
        <w:br/>
        <w:t xml:space="preserve">    telegram_id = message.from_user.id</w:t>
        <w:br/>
        <w:t xml:space="preserve">    try:</w:t>
        <w:br/>
        <w:t xml:space="preserve">        comment = message.text.strip() if message.text.strip() else None</w:t>
        <w:br/>
        <w:t xml:space="preserve">        data = await state.get_data()</w:t>
        <w:br/>
        <w:t xml:space="preserve">        review_data = {</w:t>
        <w:br/>
        <w:t xml:space="preserve">            "rating": data["rating"],</w:t>
        <w:br/>
        <w:t xml:space="preserve">            "comment": comment</w:t>
        <w:br/>
        <w:t xml:space="preserve">        }</w:t>
        <w:br/>
        <w:t xml:space="preserve">        review = await api_request("PATCH", f"{API_URL}review/{data['review_id']}", telegram_id, data=review_data)</w:t>
        <w:br/>
        <w:t xml:space="preserve">        await message.answer(</w:t>
        <w:br/>
        <w:t xml:space="preserve">            f"Отзыв ID {review['id']} успешно обновлён!\n"</w:t>
        <w:br/>
        <w:t xml:space="preserve">            f"Рейтинг: {review['rating']}/5\n"</w:t>
        <w:br/>
        <w:t xml:space="preserve">            f"Комментарий: {review['comment'] or 'Без комментария'}",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Exception as e:</w:t>
        <w:br/>
        <w:t xml:space="preserve">        logger.error(f"Ошибка при обновлении отзыва: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C:/Users/Nurba/PycharmProjects/telegram_service/app\bot\handlers\customer\__init__.py</w:t>
      </w:r>
    </w:p>
    <w:p>
      <w:pPr>
        <w:pStyle w:val="Code"/>
      </w:pPr>
      <w:r>
        <w:t>from .main import router as customer_main_router</w:t>
        <w:br/>
        <w:t>from .orders import router as customer_orders_router</w:t>
        <w:br/>
        <w:t>from .offers import router as customer_offers_router</w:t>
        <w:br/>
        <w:t>from .reviews import router as customer_reviews_router  # Добавляем новый роутер</w:t>
        <w:br/>
        <w:br/>
        <w:t>customer_routers = [</w:t>
        <w:br/>
        <w:t xml:space="preserve">    customer_main_router,</w:t>
        <w:br/>
        <w:t xml:space="preserve">    customer_orders_router,</w:t>
        <w:br/>
        <w:t xml:space="preserve">    customer_offers_router,</w:t>
        <w:br/>
        <w:t xml:space="preserve">    customer_reviews_router  # Добавляем в список</w:t>
        <w:br/>
        <w:t>]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C:/Users/Nurba/PycharmProjects/telegram_service/app\bot\handlers\executor\main.py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from app.bot.handlers.executor.offers import start_create_offer</w:t>
        <w:br/>
        <w:br/>
        <w:t>router = Router()</w:t>
        <w:br/>
        <w:t>logger = logging.getLogger(__name__)</w:t>
        <w:br/>
        <w:br/>
        <w:t>class CompleteOrderStates(StatesGroup):</w:t>
        <w:br/>
        <w:t xml:space="preserve">    select_order = State()</w:t>
        <w:br/>
        <w:br/>
        <w:t>@router.message(F.text == "Создать предложение")</w:t>
        <w:br/>
        <w:t>async def create_offer_entrypoint(message: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roles.get("is_executor"):</w:t>
        <w:br/>
        <w:t xml:space="preserve">        await message.answer(</w:t>
        <w:br/>
        <w:t xml:space="preserve">            "Эта функция доступна только для исполнителей.",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t xml:space="preserve">    try:</w:t>
        <w:br/>
        <w:t xml:space="preserve">        await start_create_offer(message, state)</w:t>
        <w:br/>
        <w:t xml:space="preserve">    except Exception as e:</w:t>
        <w:br/>
        <w:t xml:space="preserve">        logger.error(f"Ошибка при создании предложения: {e}")</w:t>
        <w:br/>
        <w:t xml:space="preserve">        await message.answer(</w:t>
        <w:br/>
        <w:t xml:space="preserve">            f"Не удалось начать создание предложения: {e}",</w:t>
        <w:br/>
        <w:t xml:space="preserve">            reply_markup=get_main_keyboard(roles)</w:t>
        <w:br/>
        <w:t xml:space="preserve">        )</w:t>
        <w:br/>
        <w:br/>
        <w:t>@router.message(F.text == "Список заказов")</w:t>
        <w:br/>
        <w:t>async def list_orders(message: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message.answer("У вас нет заказов.", reply_markup=get_main_keyboard(roles))</w:t>
        <w:br/>
        <w:t xml:space="preserve">            return</w:t>
        <w:br/>
        <w:t xml:space="preserve">        response = "Ваши заказы:\n\n"</w:t>
        <w:br/>
        <w:t xml:space="preserve">        for order in orders:</w:t>
        <w:br/>
        <w:t xml:space="preserve">            status = {"В_ожидании": "Ожидает", "В_прогрессе": "В процессе", "Выполнен": "Завершён", "Отменен": "Отменён"}.get(order["status"], order["status"])</w:t>
        <w:br/>
        <w:t xml:space="preserve">            response += f"ID: {order['id']} - {order['title']} ({status})\n"</w:t>
        <w:br/>
        <w:t xml:space="preserve">        await message.answer(response, reply_markup=get_main_keyboard(roles))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@router.message(F.text == "Завершить заказ")</w:t>
        <w:br/>
        <w:t>async def complete_order_start(message: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message.answer("Только исполнители могут завершать заказы.", reply_markup=get_main_keyboard(roles))</w:t>
        <w:br/>
        <w:t xml:space="preserve">        return</w:t>
        <w:br/>
        <w:t xml:space="preserve">    try:</w:t>
        <w:br/>
        <w:t xml:space="preserve">        orders = await api_request("GET", f"{API_URL}order/", telegram_id)</w:t>
        <w:br/>
        <w:t xml:space="preserve">        active_orders = [o for o in orders if o["status"] == "IN_PROGRESS" and o["executor_id"] == telegram_id]</w:t>
        <w:br/>
        <w:t xml:space="preserve">        if not active_orders:</w:t>
        <w:br/>
        <w:t xml:space="preserve">            await message.answer("У вас нет активных заказов для завершения.", reply_markup=get_main_keyboard(roles))</w:t>
        <w:br/>
        <w:t xml:space="preserve">            return</w:t>
        <w:br/>
        <w:t xml:space="preserve">        response = "Ваши активные заказы:\n\n"</w:t>
        <w:br/>
        <w:t xml:space="preserve">        for order in active_orders:</w:t>
        <w:br/>
        <w:t xml:space="preserve">            response += f"ID: {order['id']} - {order['title']}\n"</w:t>
        <w:br/>
        <w:t xml:space="preserve">        await message.answer(response + "\nВведите ID заказа для завершения:")</w:t>
        <w:br/>
        <w:t xml:space="preserve">        await state.set_state(CompleteOrderStates.select_order)</w:t>
        <w:br/>
        <w:t xml:space="preserve">    except Exception as e:</w:t>
        <w:br/>
        <w:t xml:space="preserve">        logger.error(f"Ошибка загрузки заказов: {e}")</w:t>
        <w:br/>
        <w:t xml:space="preserve">        await message.answer(f"Ошибка: {e}", reply_markup=get_main_keyboard(roles))</w:t>
        <w:br/>
        <w:br/>
        <w:t>@router.message(CompleteOrderStates.select_order)</w:t>
        <w:br/>
        <w:t>async def complete_order_process(message: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order_data = {"status": "COMPLETED"}</w:t>
        <w:br/>
        <w:t xml:space="preserve">        await api_request("PATCH", f"{API_URL}order/{order_id}", telegram_id, data=order_data)</w:t>
        <w:br/>
        <w:t xml:space="preserve">        await message.answer(f"Заказ ID {order_id} завершён!", reply_markup=get_main_keyboard(await get_user_roles(telegram_id)))</w:t>
        <w:br/>
        <w:t xml:space="preserve">        await state.clear()</w:t>
        <w:br/>
        <w:t xml:space="preserve">    except ValueError:</w:t>
        <w:br/>
        <w:t xml:space="preserve">        await message.answer("Ошибка: Введите корректный ID заказа")</w:t>
        <w:br/>
        <w:t xml:space="preserve">    except Exception as e:</w:t>
        <w:br/>
        <w:t xml:space="preserve">        logger.error(f"Ошибка завершения заказа: {e}")</w:t>
        <w:br/>
        <w:t xml:space="preserve">        await message.answer(f"Ошибка: {e}", reply_markup=get_main_keyboard(await get_user_roles(telegram_id)))</w:t>
        <w:br/>
        <w:t xml:space="preserve">        await state.clear()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C:/Users/Nurba/PycharmProjects/telegram_service/app\bot\handlers\executor\offers.py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aiogram.fsm.context import FSMContext</w:t>
        <w:br/>
        <w:t>from aiogram.fsm.state import State, StatesGroup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# Определяем состояния для создания, редактирования и удаления предложений</w:t>
        <w:br/>
        <w:t>class OfferStates(StatesGroup):</w:t>
        <w:br/>
        <w:t xml:space="preserve">    select_order = State()  # Выбор заказа для создания предложения</w:t>
        <w:br/>
        <w:t xml:space="preserve">    price = State()         # Ввод цены для создания</w:t>
        <w:br/>
        <w:t xml:space="preserve">    estimated_time = State()  # Ввод времени выполнения для создания</w:t>
        <w:br/>
        <w:t xml:space="preserve">    select_offer_edit = State()  # Выбор предложения для редактирования</w:t>
        <w:br/>
        <w:t xml:space="preserve">    price_edit = State()         # Ввод новой цены для редактирования</w:t>
        <w:br/>
        <w:t xml:space="preserve">    estimated_time_edit = State()  # Ввод нового времени для редактирования</w:t>
        <w:br/>
        <w:t xml:space="preserve">    select_offer_delete = State()  # Выбор предложения для удаления</w:t>
        <w:br/>
        <w:br/>
        <w:t># Главная точка входа для создания предложения</w:t>
        <w:br/>
        <w:t>@router.message(F.text == "Создать предложение")</w:t>
        <w:br/>
        <w:t>async def start_create_offer(message: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создавать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user_profile = await api_request("GET", f"{API_URL}user/me", telegram_id)</w:t>
        <w:br/>
        <w:t xml:space="preserve">        executor_categories = set(user_profile.get("category_ids", []))</w:t>
        <w:br/>
        <w:t xml:space="preserve">        executor_city = user_profile.get("city_id")</w:t>
        <w:br/>
        <w:br/>
        <w:t xml:space="preserve">        if not executor_categories or not executor_city:</w:t>
        <w:br/>
        <w:t xml:space="preserve">            await message.answer(</w:t>
        <w:br/>
        <w:t xml:space="preserve">                "Пожалуйста, обновите профиль, указав категории и город, чтобы видеть доступные заказы.",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available_orders = await api_request("GET", f"{API_URL}order/available", telegram_id)</w:t>
        <w:br/>
        <w:t xml:space="preserve">        filtered_orders = [</w:t>
        <w:br/>
        <w:t xml:space="preserve">            order for order in available_orders</w:t>
        <w:br/>
        <w:t xml:space="preserve">            if order["category_id"] in executor_categories and order["city_id"] == executor_city</w:t>
        <w:br/>
        <w:t xml:space="preserve">        ]</w:t>
        <w:br/>
        <w:br/>
        <w:t xml:space="preserve">        if not filtered_orders:</w:t>
        <w:br/>
        <w:t xml:space="preserve">            await message.answer(</w:t>
        <w:br/>
        <w:t xml:space="preserve">                "Нет доступных заказов в вашем городе и категориях.",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"\n\n".join([</w:t>
        <w:br/>
        <w:t xml:space="preserve">            f"ID: {order['id']}\n"</w:t>
        <w:br/>
        <w:t xml:space="preserve">            f"Название: {order['title']}\n"</w:t>
        <w:br/>
        <w:t xml:space="preserve">            f"Описание: {order['description'] or 'Нет описания'}\n"</w:t>
        <w:br/>
        <w:t xml:space="preserve">            f"Цена: {order['desired_price']} тенге\n"</w:t>
        <w:br/>
        <w:t xml:space="preserve">            f"Дедлайн: {order['due_date']}"</w:t>
        <w:br/>
        <w:t xml:space="preserve">            for order in filtered_orders</w:t>
        <w:br/>
        <w:t xml:space="preserve">        ])</w:t>
        <w:br/>
        <w:t xml:space="preserve">        await message.answer(</w:t>
        <w:br/>
        <w:t xml:space="preserve">            f"Доступные заказы:\n{orders_list}\n\nВведите ID заказа, на который хотите подать предложение:",</w:t>
        <w:br/>
        <w:t xml:space="preserve">            reply_markup=get_main_keyboard(roles)</w:t>
        <w:br/>
        <w:t xml:space="preserve">        )</w:t>
        <w:br/>
        <w:t xml:space="preserve">        await state.set_state(OfferStates.select_order)</w:t>
        <w:br/>
        <w:t xml:space="preserve">    except Exception as e:</w:t>
        <w:br/>
        <w:t xml:space="preserve">        logger.error(f"Ошибка при загрузке доступных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t xml:space="preserve">        await state.clear()</w:t>
        <w:br/>
        <w:br/>
        <w:t># Обработка выбора заказа для создания предложения</w:t>
        <w:br/>
        <w:t>@router.message(OfferStates.select_order)</w:t>
        <w:br/>
        <w:t>async def process_order_selection(message: Message, state: FSMContext):</w:t>
        <w:br/>
        <w:t xml:space="preserve">    telegram_id = message.from_user.id</w:t>
        <w:br/>
        <w:t xml:space="preserve">    try:</w:t>
        <w:br/>
        <w:t xml:space="preserve">        order_id = int(message.text.strip())</w:t>
        <w:br/>
        <w:t xml:space="preserve">        available_orders = await api_request("GET", f"{API_URL}order/available", telegram_id)</w:t>
        <w:br/>
        <w:t xml:space="preserve">        selected_order = next((order for order in available_orders if order["id"] == order_id), None)</w:t>
        <w:br/>
        <w:t xml:space="preserve">        if not selected_order:</w:t>
        <w:br/>
        <w:t xml:space="preserve">            await message.answer(</w:t>
        <w:br/>
        <w:t xml:space="preserve">                "Заказ не найден или недоступен.",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state.update_data(order_id=order_id)</w:t>
        <w:br/>
        <w:t xml:space="preserve">        await message.answer("Введите вашу цену за выполнение заказа (в тенге):")</w:t>
        <w:br/>
        <w:t xml:space="preserve">        await state.set_state(OfferStates.price)</w:t>
        <w:br/>
        <w:t xml:space="preserve">    except ValueError:</w:t>
        <w:br/>
        <w:t xml:space="preserve">        await message.answer("Пожалуйста, введите корректный ID заказа.")</w:t>
        <w:br/>
        <w:t xml:space="preserve">    except Exception as e:</w:t>
        <w:br/>
        <w:t xml:space="preserve">        logger.error(f"Ошибка при выборе заказа: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Обработка ввода цены для создания</w:t>
        <w:br/>
        <w:t>@router.message(OfferStates.price)</w:t>
        <w:br/>
        <w:t>async def process_price(message: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state.update_data(price=price)</w:t>
        <w:br/>
        <w:t xml:space="preserve">        await message.answer("Введите предполагаемое время выполнения (в часах):")</w:t>
        <w:br/>
        <w:t xml:space="preserve">        await state.set_state(OfferStates.estimated_time)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t xml:space="preserve">    except Exception as e:</w:t>
        <w:br/>
        <w:t xml:space="preserve">        logger.error(f"Ошибка при вводе цены: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get_user_roles(message.from_user.id))</w:t>
        <w:br/>
        <w:t xml:space="preserve">        )</w:t>
        <w:br/>
        <w:t xml:space="preserve">        await state.clear()</w:t>
        <w:br/>
        <w:br/>
        <w:t># Обработка ввода времени и отправка предложения</w:t>
        <w:br/>
        <w:t>@router.message(OfferStates.estimated_time)</w:t>
        <w:br/>
        <w:t>async def process_estimated_time(message: Message, state: FSMContext):</w:t>
        <w:br/>
        <w:t xml:space="preserve">    telegram_id = message.from_user.id</w:t>
        <w:br/>
        <w:t xml:space="preserve">    try:</w:t>
        <w:br/>
        <w:t xml:space="preserve">        estimated_time = int(message.text.strip())</w:t>
        <w:br/>
        <w:t xml:space="preserve">        if estimated_time &lt;= 0:</w:t>
        <w:br/>
        <w:t xml:space="preserve">            await message.answer("Время выполнения должно быть больше 0.")</w:t>
        <w:br/>
        <w:t xml:space="preserve">            return</w:t>
        <w:br/>
        <w:t xml:space="preserve">        data = await state.get_data()</w:t>
        <w:br/>
        <w:t xml:space="preserve">        offer_data = {</w:t>
        <w:br/>
        <w:t xml:space="preserve">            "order_id": data["order_id"],</w:t>
        <w:br/>
        <w:t xml:space="preserve">            "price": data["price"],</w:t>
        <w:br/>
        <w:t xml:space="preserve">            "estimated_time": estimated_time</w:t>
        <w:br/>
        <w:t xml:space="preserve">        }</w:t>
        <w:br/>
        <w:t xml:space="preserve">        offer = await api_request("POST", f"{API_URL}offer/", telegram_id, data=offer_data)</w:t>
        <w:br/>
        <w:t xml:space="preserve">        await message.answer(</w:t>
        <w:br/>
        <w:t xml:space="preserve">            f"Предложение для заказа ID {offer['order_id']} успешно создано!\n"</w:t>
        <w:br/>
        <w:t xml:space="preserve">            f"Цена: {offer['price']} тенге\n"</w:t>
        <w:br/>
        <w:t xml:space="preserve">            f"Время выполнения: {offer['estimated_time']} часов",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число для времени выполнения.")</w:t>
        <w:br/>
        <w:t xml:space="preserve">    except Exception as e:</w:t>
        <w:br/>
        <w:t xml:space="preserve">        logger.error(f"Ошибка при создании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Команда "Мои предложения" для просмотра списка предложений</w:t>
        <w:br/>
        <w:t>@router.message(F.text == "Мои предложения")</w:t>
        <w:br/>
        <w:t>async def list_offers(message: Message, state: FSMContext):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просматривать свои предложения.",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offers = await api_request("GET", f"{API_URL}offer/", telegram_id)</w:t>
        <w:br/>
        <w:t xml:space="preserve">        if not offers:</w:t>
        <w:br/>
        <w:t xml:space="preserve">            await message.answer(</w:t>
        <w:br/>
        <w:t xml:space="preserve">                "У вас нет предложений.",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offers_list = "\n\n".join([</w:t>
        <w:br/>
        <w:t xml:space="preserve">            f"ID: {offer['id']}\n"</w:t>
        <w:br/>
        <w:t xml:space="preserve">            f"Заказ ID: {offer['order_id']}\n"</w:t>
        <w:br/>
        <w:t xml:space="preserve">            f"Цена: {offer['price']} тенге\n"</w:t>
        <w:br/>
        <w:t xml:space="preserve">            f"Время выполнения: {offer['estimated_time']} часов\n"</w:t>
        <w:br/>
        <w:t xml:space="preserve">            f"Статус: {offer['status']}"</w:t>
        <w:br/>
        <w:t xml:space="preserve">            for offer in offers</w:t>
        <w:br/>
        <w:t xml:space="preserve">        ])</w:t>
        <w:br/>
        <w:t xml:space="preserve">        inline_kb = InlineKeyboardMarkup(inline_keyboard=[</w:t>
        <w:br/>
        <w:t xml:space="preserve">            [InlineKeyboardButton(text="Редактировать", callback_data="edit_offer"),</w:t>
        <w:br/>
        <w:t xml:space="preserve">             InlineKeyboardButton(text="Удалить", callback_data="delete_offer")]</w:t>
        <w:br/>
        <w:t xml:space="preserve">        ])</w:t>
        <w:br/>
        <w:t xml:space="preserve">        await message.answer(</w:t>
        <w:br/>
        <w:t xml:space="preserve">            f"Ваши предложения:\n{offers_list}",</w:t>
        <w:br/>
        <w:t xml:space="preserve">            reply_markup=inline_kb</w:t>
        <w:br/>
        <w:t xml:space="preserve">        )</w:t>
        <w:br/>
        <w:t xml:space="preserve">    except Exception as e:</w:t>
        <w:br/>
        <w:t xml:space="preserve">        logger.error(f"Ошибка при загрузке предложений: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  <w:br/>
        <w:br/>
        <w:t># Обработка редактирования предложений</w:t>
        <w:br/>
        <w:t>@router.callback_query(F.data == "edit_offer")</w:t>
        <w:br/>
        <w:t>async def start_edit_offer(callback: CallbackQuery, state: FSMContext):</w:t>
        <w:br/>
        <w:t xml:space="preserve">    telegram_id = callback.from_user.id</w:t>
        <w:br/>
        <w:t xml:space="preserve">    try:</w:t>
        <w:br/>
        <w:t xml:space="preserve">        offers = await api_request("GET", f"{API_URL}offer/", telegram_id)</w:t>
        <w:br/>
        <w:t xml:space="preserve">        editable_offers = [o for o in offers if o["status"] == "pending"]  # Только "pending" можно редактировать</w:t>
        <w:br/>
        <w:t xml:space="preserve">        if not editable_offers:</w:t>
        <w:br/>
        <w:t xml:space="preserve">            await callback.message.edit_text(</w:t>
        <w:br/>
        <w:t xml:space="preserve">                "У вас нет предложений, доступных для редактирования.",</w:t>
        <w:br/>
        <w:t xml:space="preserve">                reply_markup=None</w:t>
        <w:br/>
        <w:t xml:space="preserve">            )</w:t>
        <w:br/>
        <w:t xml:space="preserve">            await callback.answer()</w:t>
        <w:br/>
        <w:t xml:space="preserve">            return</w:t>
        <w:br/>
        <w:br/>
        <w:t xml:space="preserve">        offers_list = "\n".join([</w:t>
        <w:br/>
        <w:t xml:space="preserve">            f"ID: {offer['id']} - Заказ ID: {offer['order_id']}"</w:t>
        <w:br/>
        <w:t xml:space="preserve">            for offer in editable_offers</w:t>
        <w:br/>
        <w:t xml:space="preserve">        ])</w:t>
        <w:br/>
        <w:t xml:space="preserve">        await callback.message.edit_text(</w:t>
        <w:br/>
        <w:t xml:space="preserve">            f"Выберите предложение для редактирования:\n{offers_list}\n\nВведите ID предложения:",</w:t>
        <w:br/>
        <w:t xml:space="preserve">            reply_markup=None</w:t>
        <w:br/>
        <w:t xml:space="preserve">        )</w:t>
        <w:br/>
        <w:t xml:space="preserve">        await state.set_state(OfferStates.select_offer_edit)</w:t>
        <w:br/>
        <w:t xml:space="preserve">        await callback.answer()</w:t>
        <w:br/>
        <w:t xml:space="preserve">    except Exception as e:</w:t>
        <w:br/>
        <w:t xml:space="preserve">        logger.error(f"Ошибка при загрузке предложений для редактирования: {e}")</w:t>
        <w:br/>
        <w:t xml:space="preserve">        await callback.message.edit_text(</w:t>
        <w:br/>
        <w:t xml:space="preserve">            f"Ошибка: {e}",</w:t>
        <w:br/>
        <w:t xml:space="preserve">            reply_markup=None</w:t>
        <w:br/>
        <w:t xml:space="preserve">        )</w:t>
        <w:br/>
        <w:t xml:space="preserve">        await state.clear()</w:t>
        <w:br/>
        <w:t xml:space="preserve">        await callback.answer()</w:t>
        <w:br/>
        <w:br/>
        <w:t>@router.message(OfferStates.select_offer_edit)</w:t>
        <w:br/>
        <w:t>async def process_offer_edit_selection(message: Message, state: FSMContext):</w:t>
        <w:br/>
        <w:t xml:space="preserve">    telegram_id = message.from_user.id</w:t>
        <w:br/>
        <w:t xml:space="preserve">    try:</w:t>
        <w:br/>
        <w:t xml:space="preserve">        offer_id = int(message.text.strip())</w:t>
        <w:br/>
        <w:t xml:space="preserve">        offer = await api_request("GET", f"{API_URL}offer/{offer_id}", telegram_id)</w:t>
        <w:br/>
        <w:t xml:space="preserve">        if offer["status"] != "pending":</w:t>
        <w:br/>
        <w:t xml:space="preserve">            await message.answer(</w:t>
        <w:br/>
        <w:t xml:space="preserve">                "Это предложение нельзя редактировать, так как оно уже принято или отклонено.",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state.update_data(offer_id=offer_id)</w:t>
        <w:br/>
        <w:t xml:space="preserve">        await message.answer(</w:t>
        <w:br/>
        <w:t xml:space="preserve">            f"Текущая цена: {offer['price']} тенге\nВведите новую цену (в тенге):"</w:t>
        <w:br/>
        <w:t xml:space="preserve">        )</w:t>
        <w:br/>
        <w:t xml:space="preserve">        await state.set_state(OfferStates.price_edit)</w:t>
        <w:br/>
        <w:t xml:space="preserve">    except ValueError:</w:t>
        <w:br/>
        <w:t xml:space="preserve">        await message.answer("Пожалуйста, введите корректный ID предложения.")</w:t>
        <w:br/>
        <w:t xml:space="preserve">    except Exception as e:</w:t>
        <w:br/>
        <w:t xml:space="preserve">        logger.error(f"Ошибка при выборе предложения для редактирования: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@router.message(OfferStates.price_edit)</w:t>
        <w:br/>
        <w:t>async def process_price_edit(message: Message, state: FSMContext):</w:t>
        <w:br/>
        <w:t xml:space="preserve">    try:</w:t>
        <w:br/>
        <w:t xml:space="preserve">        price = float(message.text.strip())</w:t>
        <w:br/>
        <w:t xml:space="preserve">        if price &lt;= 0:</w:t>
        <w:br/>
        <w:t xml:space="preserve">            await message.answer("Цена должна быть больше 0.")</w:t>
        <w:br/>
        <w:t xml:space="preserve">            return</w:t>
        <w:br/>
        <w:t xml:space="preserve">        await state.update_data(price=price)</w:t>
        <w:br/>
        <w:t xml:space="preserve">        await message.answer("Введите новое предполагаемое время выполнения (в часах):")</w:t>
        <w:br/>
        <w:t xml:space="preserve">        await state.set_state(OfferStates.estimated_time_edit)</w:t>
        <w:br/>
        <w:t xml:space="preserve">    except ValueError:</w:t>
        <w:br/>
        <w:t xml:space="preserve">        await message.answer("Пожалуйста, введите корректное число для цены.")</w:t>
        <w:br/>
        <w:t xml:space="preserve">    except Exception as e:</w:t>
        <w:br/>
        <w:t xml:space="preserve">        logger.error(f"Ошибка при редактировании цены: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get_user_roles(message.from_user.id))</w:t>
        <w:br/>
        <w:t xml:space="preserve">        )</w:t>
        <w:br/>
        <w:t xml:space="preserve">        await state.clear()</w:t>
        <w:br/>
        <w:br/>
        <w:t>@router.message(OfferStates.estimated_time_edit)</w:t>
        <w:br/>
        <w:t>async def process_estimated_time_edit(message: Message, state: FSMContext):</w:t>
        <w:br/>
        <w:t xml:space="preserve">    telegram_id = message.from_user.id</w:t>
        <w:br/>
        <w:t xml:space="preserve">    try:</w:t>
        <w:br/>
        <w:t xml:space="preserve">        estimated_time = int(message.text.strip())</w:t>
        <w:br/>
        <w:t xml:space="preserve">        if estimated_time &lt;= 0:</w:t>
        <w:br/>
        <w:t xml:space="preserve">            await message.answer("Время выполнения должно быть больше 0.")</w:t>
        <w:br/>
        <w:t xml:space="preserve">            return</w:t>
        <w:br/>
        <w:t xml:space="preserve">        data = await state.get_data()</w:t>
        <w:br/>
        <w:t xml:space="preserve">        offer_data = {</w:t>
        <w:br/>
        <w:t xml:space="preserve">            "price": data["price"],</w:t>
        <w:br/>
        <w:t xml:space="preserve">            "estimated_time": estimated_time</w:t>
        <w:br/>
        <w:t xml:space="preserve">        }</w:t>
        <w:br/>
        <w:t xml:space="preserve">        updated_offer = await api_request(</w:t>
        <w:br/>
        <w:t xml:space="preserve">            "PATCH",</w:t>
        <w:br/>
        <w:t xml:space="preserve">            f"{API_URL}offer/{data['offer_id']}",</w:t>
        <w:br/>
        <w:t xml:space="preserve">            telegram_id,</w:t>
        <w:br/>
        <w:t xml:space="preserve">            data=offer_data</w:t>
        <w:br/>
        <w:t xml:space="preserve">        )</w:t>
        <w:br/>
        <w:t xml:space="preserve">        await message.answer(</w:t>
        <w:br/>
        <w:t xml:space="preserve">            f"Предложение ID {updated_offer['id']} успешно обновлено!\n"</w:t>
        <w:br/>
        <w:t xml:space="preserve">            f"Цена: {updated_offer['price']} тенге\n"</w:t>
        <w:br/>
        <w:t xml:space="preserve">            f"Время выполнения: {updated_offer['estimated_time']} часов",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корректное число для времени выполнения.")</w:t>
        <w:br/>
        <w:t xml:space="preserve">    except Exception as e:</w:t>
        <w:br/>
        <w:t xml:space="preserve">        logger.error(f"Ошибка при обновлении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# Обработка удаления предложений</w:t>
        <w:br/>
        <w:t>@router.callback_query(F.data == "delete_offer")</w:t>
        <w:br/>
        <w:t>async def start_delete_offer(callback: CallbackQuery, state: FSMContext):</w:t>
        <w:br/>
        <w:t xml:space="preserve">    telegram_id = callback.from_user.id</w:t>
        <w:br/>
        <w:t xml:space="preserve">    try:</w:t>
        <w:br/>
        <w:t xml:space="preserve">        offers = await api_request("GET", f"{API_URL}offer/", telegram_id)</w:t>
        <w:br/>
        <w:t xml:space="preserve">        deletable_offers = [o for o in offers if o["status"] == "pending"]  # Только "pending" можно удалять</w:t>
        <w:br/>
        <w:t xml:space="preserve">        if not deletable_offers:</w:t>
        <w:br/>
        <w:t xml:space="preserve">            await callback.message.edit_text(</w:t>
        <w:br/>
        <w:t xml:space="preserve">                "У вас нет предложений, доступных для удаления.",</w:t>
        <w:br/>
        <w:t xml:space="preserve">                reply_markup=None</w:t>
        <w:br/>
        <w:t xml:space="preserve">            )</w:t>
        <w:br/>
        <w:t xml:space="preserve">            await callback.answer()</w:t>
        <w:br/>
        <w:t xml:space="preserve">            return</w:t>
        <w:br/>
        <w:br/>
        <w:t xml:space="preserve">        offers_list = "\n".join([</w:t>
        <w:br/>
        <w:t xml:space="preserve">            f"ID: {offer['id']} - Заказ ID: {offer['order_id']}"</w:t>
        <w:br/>
        <w:t xml:space="preserve">            for offer in deletable_offers</w:t>
        <w:br/>
        <w:t xml:space="preserve">        ])</w:t>
        <w:br/>
        <w:t xml:space="preserve">        inline_kb = InlineKeyboardMarkup(inline_keyboard=[</w:t>
        <w:br/>
        <w:t xml:space="preserve">            [InlineKeyboardButton(text="Отмена", callback_data="cancel_delete")]</w:t>
        <w:br/>
        <w:t xml:space="preserve">        ])</w:t>
        <w:br/>
        <w:t xml:space="preserve">        await callback.message.edit_text(</w:t>
        <w:br/>
        <w:t xml:space="preserve">            f"Выберите предложение для удаления:\n{offers_list}\n\nВведите ID предложения:",</w:t>
        <w:br/>
        <w:t xml:space="preserve">            reply_markup=inline_kb</w:t>
        <w:br/>
        <w:t xml:space="preserve">        )</w:t>
        <w:br/>
        <w:t xml:space="preserve">        await state.set_state(OfferStates.select_offer_delete)</w:t>
        <w:br/>
        <w:t xml:space="preserve">        await callback.answer()</w:t>
        <w:br/>
        <w:t xml:space="preserve">    except Exception as e:</w:t>
        <w:br/>
        <w:t xml:space="preserve">        logger.error(f"Ошибка при загрузке предложений для удаления: {e}")</w:t>
        <w:br/>
        <w:t xml:space="preserve">        await callback.message.edit_text(</w:t>
        <w:br/>
        <w:t xml:space="preserve">            f"Ошибка: {e}",</w:t>
        <w:br/>
        <w:t xml:space="preserve">            reply_markup=None</w:t>
        <w:br/>
        <w:t xml:space="preserve">        )</w:t>
        <w:br/>
        <w:t xml:space="preserve">        await state.clear()</w:t>
        <w:br/>
        <w:t xml:space="preserve">        await callback.answer()</w:t>
        <w:br/>
        <w:br/>
        <w:t>@router.message(OfferStates.select_offer_delete)</w:t>
        <w:br/>
        <w:t>async def process_offer_delete_selection(message: Message, state: FSMContext):</w:t>
        <w:br/>
        <w:t xml:space="preserve">    telegram_id = message.from_user.id</w:t>
        <w:br/>
        <w:t xml:space="preserve">    try:</w:t>
        <w:br/>
        <w:t xml:space="preserve">        offer_id = int(message.text.strip())</w:t>
        <w:br/>
        <w:t xml:space="preserve">        offer = await api_request("GET", f"{API_URL}offer/{offer_id}", telegram_id)</w:t>
        <w:br/>
        <w:t xml:space="preserve">        if offer["status"] != "pending":</w:t>
        <w:br/>
        <w:t xml:space="preserve">            await message.answer(</w:t>
        <w:br/>
        <w:t xml:space="preserve">                "Это предложение нельзя удалить, так как оно уже принято или отклонено.",</w:t>
        <w:br/>
        <w:t xml:space="preserve">                reply_markup=get_main_keyboard(await get_user_roles(telegram_id))</w:t>
        <w:br/>
        <w:t xml:space="preserve">            )</w:t>
        <w:br/>
        <w:t xml:space="preserve">            await state.clear()</w:t>
        <w:br/>
        <w:t xml:space="preserve">            return</w:t>
        <w:br/>
        <w:br/>
        <w:t xml:space="preserve">        await api_request("DELETE", f"{API_URL}offer/{offer_id}", telegram_id)</w:t>
        <w:br/>
        <w:t xml:space="preserve">        await message.answer(</w:t>
        <w:br/>
        <w:t xml:space="preserve">            f"Предложение ID {offer_id} успешно удалено!",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t xml:space="preserve">    except ValueError:</w:t>
        <w:br/>
        <w:t xml:space="preserve">        await message.answer("Пожалуйста, введите корректный ID предложения.")</w:t>
        <w:br/>
        <w:t xml:space="preserve">    except Exception as e:</w:t>
        <w:br/>
        <w:t xml:space="preserve">        logger.error(f"Ошибка при удалении предложения: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reply_markup=get_main_keyboard(await get_user_roles(telegram_id))</w:t>
        <w:br/>
        <w:t xml:space="preserve">        )</w:t>
        <w:br/>
        <w:t xml:space="preserve">        await state.clear()</w:t>
        <w:br/>
        <w:br/>
        <w:t>@router.callback_query(F.data == "cancel_delete")</w:t>
        <w:br/>
        <w:t>async def cancel_delete_offer(callback: CallbackQuery, state: FSMContext):</w:t>
        <w:br/>
        <w:t xml:space="preserve">    await callback.message.edit_text(</w:t>
        <w:br/>
        <w:t xml:space="preserve">        "Удаление предложения отменено.",</w:t>
        <w:br/>
        <w:t xml:space="preserve">        reply_markup=None</w:t>
        <w:br/>
        <w:t xml:space="preserve">    )</w:t>
        <w:br/>
        <w:t xml:space="preserve">    await state.clear()</w:t>
        <w:br/>
        <w:t xml:space="preserve">    await callback.answer()</w:t>
        <w:br/>
        <w:br/>
        <w:t># Просмотр списка доступных заказов (без изменений)</w:t>
        <w:br/>
        <w:t>@router.message(F.text == "Список доступных заказов")</w:t>
        <w:br/>
        <w:t>async def list_available_orders(message: Message):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</w:t>
        <w:br/>
        <w:t xml:space="preserve">            "Только исполнители могут просматривать доступные заказы.",</w:t>
        <w:br/>
        <w:t xml:space="preserve">            reply_markup=get_main_keyboard(roles)</w:t>
        <w:br/>
        <w:t xml:space="preserve">        )</w:t>
        <w:br/>
        <w:t xml:space="preserve">        return</w:t>
        <w:br/>
        <w:br/>
        <w:t xml:space="preserve">    try:</w:t>
        <w:br/>
        <w:t xml:space="preserve">        user_profile = await api_request("GET", f"{API_URL}user/me", telegram_id)</w:t>
        <w:br/>
        <w:t xml:space="preserve">        logger.info(f"Профиль пользователя: {user_profile}")  # Логируем полный профиль</w:t>
        <w:br/>
        <w:t xml:space="preserve">        executor_categories = set(user_profile.get("category_ids", []))</w:t>
        <w:br/>
        <w:t xml:space="preserve">        executor_city = user_profile.get("city_id")</w:t>
        <w:br/>
        <w:t xml:space="preserve">        logger.info(f"Город исполнителя: {executor_city}")  # Логируем city_id отдельно</w:t>
        <w:br/>
        <w:br/>
        <w:t xml:space="preserve">        if not executor_categories or executor_city is None:</w:t>
        <w:br/>
        <w:t xml:space="preserve">            await message.answer(</w:t>
        <w:br/>
        <w:t xml:space="preserve">                "Пожалуйста, обновите профиль, указав категории и город.",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available_orders = await api_request("GET", f"{API_URL}order/available", telegram_id)</w:t>
        <w:br/>
        <w:t xml:space="preserve">        logger.info(f"Доступные заказы: {available_orders}")  # Логируем заказы</w:t>
        <w:br/>
        <w:t xml:space="preserve">        filtered_orders = [</w:t>
        <w:br/>
        <w:t xml:space="preserve">            order for order in available_orders</w:t>
        <w:br/>
        <w:t xml:space="preserve">            if order.get("category_id") in executor_categories and order.get("city_id") == executor_city</w:t>
        <w:br/>
        <w:t xml:space="preserve">        ]</w:t>
        <w:br/>
        <w:br/>
        <w:t xml:space="preserve">        if not filtered_orders:</w:t>
        <w:br/>
        <w:t xml:space="preserve">            await message.answer(</w:t>
        <w:br/>
        <w:t xml:space="preserve">                "Нет доступных заказов в вашем городе и категориях.",</w:t>
        <w:br/>
        <w:t xml:space="preserve">                reply_markup=get_main_keyboard(roles)</w:t>
        <w:br/>
        <w:t xml:space="preserve">            )</w:t>
        <w:br/>
        <w:t xml:space="preserve">            return</w:t>
        <w:br/>
        <w:br/>
        <w:t xml:space="preserve">        orders_list = "\n\n".join([</w:t>
        <w:br/>
        <w:t xml:space="preserve">            f"ID: {order['id']}\n"</w:t>
        <w:br/>
        <w:t xml:space="preserve">            f"Название: {order['title']}\n"</w:t>
        <w:br/>
        <w:t xml:space="preserve">            f"Описание: {order['description'] or 'Нет описания'}\n"</w:t>
        <w:br/>
        <w:t xml:space="preserve">            f"Цена: {order['desired_price']} тенге\n"</w:t>
        <w:br/>
        <w:t xml:space="preserve">            f"Дедлайн: {order['due_date']}"</w:t>
        <w:br/>
        <w:t xml:space="preserve">            for order in filtered_orders</w:t>
        <w:br/>
        <w:t xml:space="preserve">        ])</w:t>
        <w:br/>
        <w:t xml:space="preserve">        await message.answer(</w:t>
        <w:br/>
        <w:t xml:space="preserve">            f"Доступные заказы:\n{orders_list}",</w:t>
        <w:br/>
        <w:t xml:space="preserve">            reply_markup=get_main_keyboard(roles)</w:t>
        <w:br/>
        <w:t xml:space="preserve">        )</w:t>
        <w:br/>
        <w:t xml:space="preserve">    except Exception as e:</w:t>
        <w:br/>
        <w:t xml:space="preserve">        logger.error(f"Ошибка при загрузке списка доступных заказов: {e}")</w:t>
        <w:br/>
        <w:t xml:space="preserve">        await message.answer(</w:t>
        <w:br/>
        <w:t xml:space="preserve">            f"Ошибка: {e}",</w:t>
        <w:br/>
        <w:t xml:space="preserve">            reply_markup=get_main_keyboard(roles)</w:t>
        <w:br/>
        <w:t xml:space="preserve">        )</w:t>
      </w:r>
    </w:p>
    <w:p>
      <w:r>
        <w:br w:type="page"/>
      </w:r>
    </w:p>
    <w:p>
      <w:pPr>
        <w:pStyle w:val="Heading2"/>
      </w:pPr>
      <w:r>
        <w:t>Файл: C:/Users/Nurba/PycharmProjects/telegram_service/app\bot\handlers\executor\__init__.py</w:t>
      </w:r>
    </w:p>
    <w:p>
      <w:pPr>
        <w:pStyle w:val="Code"/>
      </w:pPr>
      <w:r>
        <w:t>from .main import router as executor_main_router</w:t>
        <w:br/>
        <w:t>from .offers import router as executor_offers_router</w:t>
        <w:br/>
        <w:br/>
        <w:t>executor_routers = [executor_main_router, executor_offers_router]</w:t>
      </w:r>
    </w:p>
    <w:p>
      <w:r>
        <w:br w:type="page"/>
      </w:r>
    </w:p>
    <w:p>
      <w:pPr>
        <w:pStyle w:val="Heading2"/>
      </w:pPr>
      <w:r>
        <w:t>Файл: C:/Users/Nurba/PycharmProjects/telegram_service/app\core\config.py</w:t>
      </w:r>
    </w:p>
    <w:p>
      <w:pPr>
        <w:pStyle w:val="Code"/>
      </w:pPr>
      <w:r>
        <w:t>import os</w:t>
        <w:br/>
        <w:t>from dotenv import load_dotenv</w:t>
        <w:br/>
        <w:br/>
        <w:t>load_dotenv()</w:t>
        <w:br/>
        <w:br/>
        <w:t>DB_URL = os.getenv("DB_URL")</w:t>
        <w:br/>
        <w:t>DB_ECHO = False</w:t>
      </w:r>
    </w:p>
    <w:p>
      <w:r>
        <w:br w:type="page"/>
      </w:r>
    </w:p>
    <w:p>
      <w:pPr>
        <w:pStyle w:val="Heading2"/>
      </w:pPr>
      <w:r>
        <w:t>Файл: C:/Users/Nurba/PycharmProjects/telegram_service/app\core\init_db.py</w:t>
      </w:r>
    </w:p>
    <w:p>
      <w:pPr>
        <w:pStyle w:val="Code"/>
      </w:pPr>
      <w:r>
        <w:t>from app.core.database.helper import engine</w:t>
        <w:br/>
        <w:t>from app.core.models import Base</w:t>
        <w:br/>
        <w:t>Base.metadata.create_all(bind=engine)</w:t>
        <w:br/>
        <w:t># если база пустая то запустить отдельно</w:t>
      </w:r>
    </w:p>
    <w:p>
      <w:r>
        <w:br w:type="page"/>
      </w:r>
    </w:p>
    <w:p>
      <w:pPr>
        <w:pStyle w:val="Heading2"/>
      </w:pPr>
      <w:r>
        <w:t>Файл: C:/Users/Nurba/PycharmProjects/telegram_service/app\core\database\helper.py</w:t>
      </w:r>
    </w:p>
    <w:p>
      <w:pPr>
        <w:pStyle w:val="Code"/>
      </w:pPr>
      <w:r>
        <w:t>from sqlalchemy import create_engine</w:t>
        <w:br/>
        <w:t>from sqlalchemy.orm import sessionmaker</w:t>
        <w:br/>
        <w:t>from app.core.config import DB_URL, DB_ECHO</w:t>
        <w:br/>
        <w:br/>
        <w:t>engine = create_engine(url=DB_URL, echo=DB_ECHO)</w:t>
        <w:br/>
        <w:t>SessionLocal = sessionmaker(bind=engine)</w:t>
        <w:br/>
        <w:br/>
        <w:t>def get_session():</w:t>
        <w:br/>
        <w:t xml:space="preserve">    with SessionLocal() as session:</w:t>
        <w:br/>
        <w:t xml:space="preserve">        yield session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C:/Users/Nurba/PycharmProjects/telegram_service/app\core\models\association.py</w:t>
      </w:r>
    </w:p>
    <w:p>
      <w:pPr>
        <w:pStyle w:val="Code"/>
      </w:pPr>
      <w:r>
        <w:t>from sqlalchemy import Table, Column, Integer, ForeignKey</w:t>
        <w:br/>
        <w:t>from app.core.models.base import Base</w:t>
        <w:br/>
        <w:br/>
        <w:t>user_categories = Table(</w:t>
        <w:br/>
        <w:t xml:space="preserve">    "user_categories",</w:t>
        <w:br/>
        <w:t xml:space="preserve">    Base.metadata,</w:t>
        <w:br/>
        <w:t xml:space="preserve">    Column("user_id", Integer, ForeignKey("users.id", ondelete="CASCADE"), primary_key=True),  # ID пользователя</w:t>
        <w:br/>
        <w:t xml:space="preserve">    Column("category_id", Integer, ForeignKey("categories.id", ondelete="CASCADE"), primary_key=True),  # ID категории</w:t>
        <w:br/>
        <w:t>)  # Таблица связи многие-ко-многим между пользователями и категориями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C:/Users/Nurba/PycharmProjects/telegram_service/app\core\models\base.py</w:t>
      </w:r>
    </w:p>
    <w:p>
      <w:pPr>
        <w:pStyle w:val="Code"/>
      </w:pPr>
      <w:r>
        <w:t>from sqlalchemy.orm import DeclarativeBase, Mapped, mapped_column</w:t>
        <w:br/>
        <w:br/>
        <w:t>class Base(DeclarativeBase):</w:t>
        <w:br/>
        <w:t xml:space="preserve">    """Базовый класс для всех моделей базы данных."""</w:t>
        <w:br/>
        <w:t xml:space="preserve">    id: Mapped[int] = mapped_column(primary_key=True, index=True)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C:/Users/Nurba/PycharmProjects/telegram_service/app\core\models\category.py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Category(Base):</w:t>
        <w:br/>
        <w:t xml:space="preserve">    """Модель категории услуг."""</w:t>
        <w:br/>
        <w:t xml:space="preserve">    __tablename__ = "categories"</w:t>
        <w:br/>
        <w:br/>
        <w:t xml:space="preserve">    name: Mapped[str] = mapped_column(unique=True, nullable=False)  # Название категории (уникальное)</w:t>
        <w:br/>
        <w:t xml:space="preserve">    users: Mapped[list["User"]] = relationship(</w:t>
        <w:br/>
        <w:t xml:space="preserve">        "User", secondary="user_categories", back_populates="categories"  # Пользователи, связанные с категорией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C:/Users/Nurba/PycharmProjects/telegram_service/app\core\models\city.py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City(Base):</w:t>
        <w:br/>
        <w:t xml:space="preserve">    """Модель города."""</w:t>
        <w:br/>
        <w:t xml:space="preserve">    __tablename__ = "cities"</w:t>
        <w:br/>
        <w:br/>
        <w:t xml:space="preserve">    name: Mapped[str] = mapped_column(unique=True, nullable=False)  # Название города (уникальное)</w:t>
        <w:br/>
        <w:t xml:space="preserve">    users: Mapped[list["User"]] = relationship("User", back_populates="city")  # Пользователи, привязанные к городу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C:/Users/Nurba/PycharmProjects/telegram_service/app\core\models\offer.py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Enum, ForeignKey, Numeric</w:t>
        <w:br/>
        <w:t>import enum</w:t>
        <w:br/>
        <w:br/>
        <w:t>class OfferStatus(str, enum.Enum):</w:t>
        <w:br/>
        <w:t xml:space="preserve">    PENDING = "pending"  # Ожидает</w:t>
        <w:br/>
        <w:t xml:space="preserve">    ACCEPTED = "accepted"  # Принято</w:t>
        <w:br/>
        <w:t xml:space="preserve">    REJECTED = "rejected"  # Отклонено</w:t>
        <w:br/>
        <w:br/>
        <w:t>class Offer(Base):</w:t>
        <w:br/>
        <w:t xml:space="preserve">    """Модель предложения."""</w:t>
        <w:br/>
        <w:t xml:space="preserve">    __tablename__ = "offers"</w:t>
        <w:br/>
        <w:br/>
        <w:t xml:space="preserve">    order_id: Mapped[int] = mapped_column(ForeignKey("orders.id", ondelete="CASCADE"), nullable=False)  # ID заказа</w:t>
        <w:br/>
        <w:t xml:space="preserve">    executor_id: Mapped[int] = mapped_column(ForeignKey("users.id", ondelete="CASCADE"), nullable=False)  # ID исполнителя</w:t>
        <w:br/>
        <w:t xml:space="preserve">    price: Mapped[Decimal] = mapped_column(Numeric(10, 2), nullable=False)  # Цена предложения</w:t>
        <w:br/>
        <w:t xml:space="preserve">    estimated_time: Mapped[int] = mapped_column(nullable=False)  # Оценочное время выполнения (в часах)</w:t>
        <w:br/>
        <w:t xml:space="preserve">    status: Mapped[OfferStatus] = mapped_column(Enum(OfferStatus), default=OfferStatus.PENDING, nullable=False)  # Статус предложения</w:t>
        <w:br/>
        <w:t xml:space="preserve">    created_at: Mapped[datetime] = mapped_column(default=datetime.utcnow, nullable=False)  # Дата создания</w:t>
        <w:br/>
        <w:t xml:space="preserve">    start_date: Mapped[datetime | None] = mapped_column(nullable=True)  # Добавлено поле для даты начала</w:t>
        <w:br/>
        <w:br/>
        <w:t xml:space="preserve">    # Связи с другими моделями</w:t>
        <w:br/>
        <w:t xml:space="preserve">    order: Mapped["Order"] = relationship("Order", back_populates="offers")  # Заказ</w:t>
        <w:br/>
        <w:t xml:space="preserve">    executor: Mapped["User"] = relationship("User", back_populates="offers")  # Исполнитель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C:/Users/Nurba/PycharmProjects/telegram_service/app\core\models\order.py</w:t>
      </w:r>
    </w:p>
    <w:p>
      <w:pPr>
        <w:pStyle w:val="Code"/>
      </w:pPr>
      <w:r>
        <w:t>from sqlalchemy.orm import Mapped, mapped_column, relationship</w:t>
        <w:br/>
        <w:t>from decimal import Decimal</w:t>
        <w:br/>
        <w:t>from datetime import datetime</w:t>
        <w:br/>
        <w:t>from enum import Enum</w:t>
        <w:br/>
        <w:t>from typing import Optional</w:t>
        <w:br/>
        <w:t>from sqlalchemy import Numeric, func, ForeignKey</w:t>
        <w:br/>
        <w:t>from sqlalchemy.orm import Mapped, mapped_column</w:t>
        <w:br/>
        <w:t>from app.core.models.base import Base</w:t>
        <w:br/>
        <w:t>import sqlalchemy as sa</w:t>
        <w:br/>
        <w:br/>
        <w:br/>
        <w:t>class OrderStatus(str, Enum):</w:t>
        <w:br/>
        <w:t xml:space="preserve">    PENDING = "PENDING"</w:t>
        <w:br/>
        <w:t xml:space="preserve">    IN_PROGRESS = "IN_PROGRESS"</w:t>
        <w:br/>
        <w:t xml:space="preserve">    COMPLETED = "COMPLETED"</w:t>
        <w:br/>
        <w:t xml:space="preserve">    CANCELED = "CANCELED"</w:t>
        <w:br/>
        <w:br/>
        <w:br/>
        <w:t>class Order(Base):</w:t>
        <w:br/>
        <w:t xml:space="preserve">    __tablename__ = "orders"</w:t>
        <w:br/>
        <w:t xml:space="preserve">    customer_id: Mapped[int] = mapped_column(ForeignKey("users.id", ondelete="CASCADE"), nullable=False)</w:t>
        <w:br/>
        <w:t xml:space="preserve">    executor_id: Mapped[Optional[int]] = mapped_column(ForeignKey("users.id", ondelete="SET NULL"), nullable=True)</w:t>
        <w:br/>
        <w:t xml:space="preserve">    category_id: Mapped[int] = mapped_column(ForeignKey("categories.id", ondelete="CASCADE"), nullable=False)</w:t>
        <w:br/>
        <w:t xml:space="preserve">    title: Mapped[str] = mapped_column(nullable=False)</w:t>
        <w:br/>
        <w:t xml:space="preserve">    description: Mapped[Optional[str]] = mapped_column(nullable=True)</w:t>
        <w:br/>
        <w:t xml:space="preserve">    desired_price: Mapped[Decimal] = mapped_column(Numeric(10, 2), nullable=False)</w:t>
        <w:br/>
        <w:t xml:space="preserve">    due_date: Mapped[datetime] = mapped_column(nullable=False)</w:t>
        <w:br/>
        <w:t xml:space="preserve">    created_at: Mapped[datetime] = mapped_column(default=func.current_timestamp(), nullable=False)</w:t>
        <w:br/>
        <w:t xml:space="preserve">    status: Mapped[OrderStatus] = mapped_column(sa.Enum(OrderStatus), default=OrderStatus.PENDING, nullable=False)</w:t>
        <w:br/>
        <w:t xml:space="preserve">    id: Mapped[int] = mapped_column(primary_key=True)</w:t>
        <w:br/>
        <w:t xml:space="preserve">    customer: Mapped["User"] = relationship("User", foreign_keys="Order.customer_id", back_populates="orders_created")</w:t>
        <w:br/>
        <w:t xml:space="preserve">    executor: Mapped["User"] = relationship("User", foreign_keys="Order.executor_id", back_populates="orders_executed")</w:t>
        <w:br/>
        <w:t xml:space="preserve">    category: Mapped["Category"] = relationship("Category")</w:t>
        <w:br/>
        <w:t xml:space="preserve">    offers: Mapped[list["Offer"]] = relationship("Offer", back_populates="order")</w:t>
        <w:br/>
        <w:t xml:space="preserve">    review: Mapped["Review"] = relationship("Review", back_populates="order", uselist=False)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C:/Users/Nurba/PycharmProjects/telegram_service/app\core\models\review.py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sqlalchemy import ForeignKey, CheckConstraint</w:t>
        <w:br/>
        <w:br/>
        <w:t>class Review(Base):</w:t>
        <w:br/>
        <w:t xml:space="preserve">    """Модель отзыва."""</w:t>
        <w:br/>
        <w:t xml:space="preserve">    __tablename__ = "reviews"</w:t>
        <w:br/>
        <w:br/>
        <w:t xml:space="preserve">    order_id: Mapped[int] = mapped_column(ForeignKey("orders.id", ondelete="CASCADE"), nullable=False)  # ID заказа</w:t>
        <w:br/>
        <w:t xml:space="preserve">    author_id: Mapped[int] = mapped_column(ForeignKey("users.id", ondelete="CASCADE"), nullable=False)  # ID автора отзыва</w:t>
        <w:br/>
        <w:t xml:space="preserve">    target_id: Mapped[int] = mapped_column(ForeignKey("users.id", ondelete="CASCADE"), nullable=False)  # ID получателя отзыва</w:t>
        <w:br/>
        <w:t xml:space="preserve">    rating: Mapped[int] = mapped_column(CheckConstraint("rating BETWEEN 1 AND 5"), nullable=False)  # Рейтинг (от 1 до 5)</w:t>
        <w:br/>
        <w:t xml:space="preserve">    comment: Mapped[str | None] = mapped_column(nullable=True)  # Комментарий (опционально)</w:t>
        <w:br/>
        <w:t xml:space="preserve">    created_at: Mapped[datetime] = mapped_column(default=datetime.utcnow, nullable=False)  # Дата создания</w:t>
        <w:br/>
        <w:br/>
        <w:t xml:space="preserve">    # Связи с другими моделями</w:t>
        <w:br/>
        <w:t xml:space="preserve">    order: Mapped["Order"] = relationship("Order", back_populates="review")  # Заказ</w:t>
        <w:br/>
        <w:t xml:space="preserve">    author: Mapped["User"] = relationship("User", foreign_keys="Review.author_id", back_populates="reviews_written")  # Автор</w:t>
        <w:br/>
        <w:t xml:space="preserve">    target: Mapped["User"] = relationship("User", foreign_keys="Review.target_id", back_populates="reviews_received")  # Получатель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C:/Users/Nurba/PycharmProjects/telegram_service/app\core\models\user.py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t>from decimal import Decimal</w:t>
        <w:br/>
        <w:t>from sqlalchemy import ForeignKey, Numeric, CheckConstraint, BigInteger, Identity</w:t>
        <w:br/>
        <w:br/>
        <w:t>class User(Base):</w:t>
        <w:br/>
        <w:t xml:space="preserve">    """Модель пользователя."""</w:t>
        <w:br/>
        <w:t xml:space="preserve">    __tablename__ = "users"</w:t>
        <w:br/>
        <w:br/>
        <w:t xml:space="preserve">    telegram_id: Mapped[int] = mapped_column(BigInteger,Identity(), unique=True, nullable=False)  # Уникальный Telegram ID</w:t>
        <w:br/>
        <w:t xml:space="preserve">    name: Mapped[str] = mapped_column(nullable=False)  # Имя пользователя</w:t>
        <w:br/>
        <w:t xml:space="preserve">    username: Mapped[str | None] = mapped_column(unique=True, nullable=True)  # Уникальное имя в Telegram (опционально)</w:t>
        <w:br/>
        <w:t xml:space="preserve">    is_customer: Mapped[bool] = mapped_column(default=False)  # Является ли заказчиком</w:t>
        <w:br/>
        <w:t xml:space="preserve">    is_executor: Mapped[bool] = mapped_column(default=False)  # Является ли исполнителем</w:t>
        <w:br/>
        <w:t xml:space="preserve">    is_admin: Mapped[bool] = mapped_column(default=False)  # Является ли администратором</w:t>
        <w:br/>
        <w:t xml:space="preserve">    city_id: Mapped[int] = mapped_column(ForeignKey("cities.id", ondelete="CASCADE"), nullable=False)  # ID города</w:t>
        <w:br/>
        <w:t xml:space="preserve">    rating: Mapped[Decimal] = mapped_column(Numeric(2, 1), default=0.0, nullable=False)  # Рейтинг пользователя</w:t>
        <w:br/>
        <w:t xml:space="preserve">    completed_orders: Mapped[int] = mapped_column(default=0, nullable=False)  # Количество завершенных заказов</w:t>
        <w:br/>
        <w:br/>
        <w:t xml:space="preserve">    # Связи с другими моделями</w:t>
        <w:br/>
        <w:t xml:space="preserve">    city: Mapped["City"] = relationship("City", back_populates="users")  # Связь с городом</w:t>
        <w:br/>
        <w:t xml:space="preserve">    categories: Mapped[list["Category"]] = relationship(</w:t>
        <w:br/>
        <w:t xml:space="preserve">        "Category", secondary="user_categories", back_populates="users"  # Связь с категориями через таблицу user_categories</w:t>
        <w:br/>
        <w:t xml:space="preserve">    )</w:t>
        <w:br/>
        <w:t xml:space="preserve">    orders_created: Mapped[list["Order"]] = relationship(</w:t>
        <w:br/>
        <w:t xml:space="preserve">        "Order", foreign_keys="Order.customer_id", back_populates="customer"  # Заказы, созданные пользователем</w:t>
        <w:br/>
        <w:t xml:space="preserve">    )</w:t>
        <w:br/>
        <w:t xml:space="preserve">    orders_executed: Mapped[list["Order"]] = relationship(</w:t>
        <w:br/>
        <w:t xml:space="preserve">        "Order", foreign_keys="Order.executor_id", back_populates="executor"  # Заказы, выполненные пользователем</w:t>
        <w:br/>
        <w:t xml:space="preserve">    )</w:t>
        <w:br/>
        <w:t xml:space="preserve">    offers: Mapped[list["Offer"]] = relationship("Offer", back_populates="executor")  # Предложения пользователя</w:t>
        <w:br/>
        <w:t xml:space="preserve">    reviews_received: Mapped[list["Review"]] = relationship(</w:t>
        <w:br/>
        <w:t xml:space="preserve">        "Review", foreign_keys="Review.target_id", back_populates="target"  # Полученные отзывы</w:t>
        <w:br/>
        <w:t xml:space="preserve">    )</w:t>
        <w:br/>
        <w:t xml:space="preserve">    reviews_written: Mapped[list["Review"]] = relationship(</w:t>
        <w:br/>
        <w:t xml:space="preserve">        "Review", foreign_keys="Review.author_id", back_populates="author"  # Написанные отзывы</w:t>
        <w:br/>
        <w:t xml:space="preserve">    )</w:t>
        <w:br/>
        <w:br/>
        <w:t xml:space="preserve">    __table_args__ = (</w:t>
        <w:br/>
        <w:t xml:space="preserve">        CheckConstraint("NOT (is_customer AND is_executor)", name="check_role_exclusivity"),  # Проверка: нельзя быть заказчиком и исполнителем одновременно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C:/Users/Nurba/PycharmProjects/telegram_service/app\core\models\__init__.py</w:t>
      </w:r>
    </w:p>
    <w:p>
      <w:pPr>
        <w:pStyle w:val="Code"/>
      </w:pPr>
      <w:r>
        <w:t>from .base import Base</w:t>
        <w:br/>
        <w:t>from .user import User</w:t>
        <w:br/>
        <w:t>from .city import City</w:t>
        <w:br/>
        <w:t>from .category import Category</w:t>
        <w:br/>
        <w:t>from .association import user_categories</w:t>
        <w:br/>
        <w:t>from .order import Order</w:t>
        <w:br/>
        <w:t>from .offer import Offer</w:t>
        <w:br/>
        <w:t>from .review import Review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C:/Users/Nurba/PycharmProjects/telegram_service/app\core\schemas\base.py</w:t>
      </w:r>
    </w:p>
    <w:p>
      <w:pPr>
        <w:pStyle w:val="Code"/>
      </w:pPr>
      <w:r>
        <w:t>from pydantic import BaseModel</w:t>
        <w:br/>
        <w:br/>
        <w:t>class BaseSchema(BaseModel):</w:t>
        <w:br/>
        <w:t xml:space="preserve">    model_config = {</w:t>
        <w:br/>
        <w:t xml:space="preserve">        "from_attributes": True,</w:t>
        <w:br/>
        <w:t xml:space="preserve">        "populate_by_name": True,</w:t>
        <w:br/>
        <w:t xml:space="preserve">        # Убираем alias_generator=camelize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C:/Users/Nurba/PycharmProjects/telegram_service/app\core\schemas\category.py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CategoryRead(BaseSchema):</w:t>
        <w:br/>
        <w:t xml:space="preserve">    id: int</w:t>
        <w:br/>
        <w:t xml:space="preserve">    name: str</w:t>
        <w:br/>
        <w:br/>
        <w:br/>
        <w:t>class CategoryCreate(BaseSchema):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CategoryUpdate(BaseSchema):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C:/Users/Nurba/PycharmProjects/telegram_service/app\core\schemas\city.py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CityRead(BaseSchema):</w:t>
        <w:br/>
        <w:t xml:space="preserve">    id: int</w:t>
        <w:br/>
        <w:t xml:space="preserve">    name: str</w:t>
        <w:br/>
        <w:br/>
        <w:br/>
        <w:t>class CityCreate(BaseSchema):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CityUpdate(BaseSchema):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C:/Users/Nurba/PycharmProjects/telegram_service/app\core\schemas\offer.py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OfferStatus(str, enum.Enum):</w:t>
        <w:br/>
        <w:t xml:space="preserve">    PENDING = "pending"</w:t>
        <w:br/>
        <w:t xml:space="preserve">    ACCEPTED = "accepted"</w:t>
        <w:br/>
        <w:t xml:space="preserve">    REJECTED = "rejected"</w:t>
        <w:br/>
        <w:br/>
        <w:t>class OfferRead(BaseSchema):</w:t>
        <w:br/>
        <w:t xml:space="preserve">    id: int</w:t>
        <w:br/>
        <w:t xml:space="preserve">    order_id: int</w:t>
        <w:br/>
        <w:t xml:space="preserve">    executor_id: int</w:t>
        <w:br/>
        <w:t xml:space="preserve">    price: float</w:t>
        <w:br/>
        <w:t xml:space="preserve">    estimated_time: int</w:t>
        <w:br/>
        <w:t xml:space="preserve">    status: OfferStatus</w:t>
        <w:br/>
        <w:t xml:space="preserve">    created_at: datetime</w:t>
        <w:br/>
        <w:t xml:space="preserve">    start_date: Optional[datetime]  # Добавлено</w:t>
        <w:br/>
        <w:br/>
        <w:t>class OfferCreate(BaseSchema):</w:t>
        <w:br/>
        <w:t xml:space="preserve">    order_id: int</w:t>
        <w:br/>
        <w:t xml:space="preserve">    price: float</w:t>
        <w:br/>
        <w:t xml:space="preserve">    estimated_time: int</w:t>
        <w:br/>
        <w:t xml:space="preserve">    start_date: Optional[datetime]  # Добавлено</w:t>
        <w:br/>
        <w:br/>
        <w:t xml:space="preserve">    model_config = {"str_strip_whitespace": True}</w:t>
        <w:br/>
        <w:br/>
        <w:t>class OfferUpdate(BaseSchema):</w:t>
        <w:br/>
        <w:t xml:space="preserve">    price: Optional[float] = None</w:t>
        <w:br/>
        <w:t xml:space="preserve">    estimated_time: Optional[int] = None</w:t>
        <w:br/>
        <w:t xml:space="preserve">    status: Optional[OfferStatus] = None</w:t>
        <w:br/>
        <w:t xml:space="preserve">    start_date: Optional[datetime] = None  # Добавлено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C:/Users/Nurba/PycharmProjects/telegram_service/app\core\schemas\order.py</w:t>
      </w:r>
    </w:p>
    <w:p>
      <w:pPr>
        <w:pStyle w:val="Code"/>
      </w:pPr>
      <w:r>
        <w:t>from pydantic import BaseModel</w:t>
        <w:br/>
        <w:t>from datetime import datetime</w:t>
        <w:br/>
        <w:t>from decimal import Decimal</w:t>
        <w:br/>
        <w:t>from app.core.models.order import OrderStatus</w:t>
        <w:br/>
        <w:t>from typing import Optional</w:t>
        <w:br/>
        <w:br/>
        <w:t>class OrderCreate(BaseModel):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Decimal</w:t>
        <w:br/>
        <w:t xml:space="preserve">    due_date: datetime</w:t>
        <w:br/>
        <w:br/>
        <w:t>class OrderUpdate(BaseModel):</w:t>
        <w:br/>
        <w:t xml:space="preserve">    category_id: Optional[int] = None</w:t>
        <w:br/>
        <w:t xml:space="preserve">    title: Optional[str] = None</w:t>
        <w:br/>
        <w:t xml:space="preserve">    description: Optional[str] = None</w:t>
        <w:br/>
        <w:t xml:space="preserve">    desired_price: Optional[Decimal] = None</w:t>
        <w:br/>
        <w:t xml:space="preserve">    due_date: Optional[datetime] = None</w:t>
        <w:br/>
        <w:t xml:space="preserve">    status: Optional[OrderStatus] = None</w:t>
        <w:br/>
        <w:br/>
        <w:t>class OrderRead(BaseModel):</w:t>
        <w:br/>
        <w:t xml:space="preserve">    id: int</w:t>
        <w:br/>
        <w:t xml:space="preserve">    customer_id: int</w:t>
        <w:br/>
        <w:t xml:space="preserve">    executor_id: Optional[int] = None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Decimal</w:t>
        <w:br/>
        <w:t xml:space="preserve">    due_date: datetime</w:t>
        <w:br/>
        <w:t xml:space="preserve">    created_at: datetime</w:t>
        <w:br/>
        <w:t xml:space="preserve">    status: OrderStatus</w:t>
        <w:br/>
        <w:br/>
        <w:t xml:space="preserve">    class Config:</w:t>
        <w:br/>
        <w:t xml:space="preserve">        from_attributes = True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C:/Users/Nurba/PycharmProjects/telegram_service/app\core\schemas\review.py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br/>
        <w:t>class ReviewRead(BaseSchema):</w:t>
        <w:br/>
        <w:t xml:space="preserve">    id: int</w:t>
        <w:br/>
        <w:t xml:space="preserve">    order_id: int</w:t>
        <w:br/>
        <w:t xml:space="preserve">    author_id: int</w:t>
        <w:br/>
        <w:t xml:space="preserve">    target_id: int</w:t>
        <w:br/>
        <w:t xml:space="preserve">    rating: int</w:t>
        <w:br/>
        <w:t xml:space="preserve">    comment: Optional[str]</w:t>
        <w:br/>
        <w:t xml:space="preserve">    created_at: datetime</w:t>
        <w:br/>
        <w:br/>
        <w:t>class ReviewCreate(BaseSchema):</w:t>
        <w:br/>
        <w:t xml:space="preserve">    order_id: int</w:t>
        <w:br/>
        <w:t xml:space="preserve">    target_id: int</w:t>
        <w:br/>
        <w:t xml:space="preserve">    rating: int</w:t>
        <w:br/>
        <w:t xml:space="preserve">    comment: Optional[str] = None</w:t>
        <w:br/>
        <w:br/>
        <w:t xml:space="preserve">    model_config = {"str_strip_whitespace": True}</w:t>
        <w:br/>
        <w:br/>
        <w:t>class ReviewUpdate(BaseSchema):</w:t>
        <w:br/>
        <w:t xml:space="preserve">    rating: Optional[int] = None</w:t>
        <w:br/>
        <w:t xml:space="preserve">    comment: Optional[str]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C:/Users/Nurba/PycharmProjects/telegram_service/app\core\schemas\user.py</w:t>
      </w:r>
    </w:p>
    <w:p>
      <w:pPr>
        <w:pStyle w:val="Code"/>
      </w:pPr>
      <w:r>
        <w:t>from typing import Optional, List</w:t>
        <w:br/>
        <w:t>from app.core.schemas.base import BaseSchema</w:t>
        <w:br/>
        <w:t># app\core\schemas\user.py</w:t>
        <w:br/>
        <w:t>from typing import Optional, List</w:t>
        <w:br/>
        <w:t>from app.core.schemas.base import BaseSchema</w:t>
        <w:br/>
        <w:br/>
        <w:t>class UserRead(BaseSchema):</w:t>
        <w:br/>
        <w:t xml:space="preserve">    id: int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</w:t>
        <w:br/>
        <w:t xml:space="preserve">    is_executor: bool</w:t>
        <w:br/>
        <w:t xml:space="preserve">    is_admin: bool</w:t>
        <w:br/>
        <w:t xml:space="preserve">    city_id: int</w:t>
        <w:br/>
        <w:t xml:space="preserve">    rating: float</w:t>
        <w:br/>
        <w:t xml:space="preserve">    completed_orders: int</w:t>
        <w:br/>
        <w:t xml:space="preserve">    category_ids: Optional[List[int]] = None  # Добавляем поле для категорий</w:t>
        <w:br/>
        <w:br/>
        <w:t xml:space="preserve">    @classmethod</w:t>
        <w:br/>
        <w:t xml:space="preserve">    def from_orm(cls, obj):</w:t>
        <w:br/>
        <w:t xml:space="preserve">        data = super().from_orm(obj).__dict__</w:t>
        <w:br/>
        <w:t xml:space="preserve">        data["category_ids"] = [cat.id for cat in obj.categories] if obj.categories else []</w:t>
        <w:br/>
        <w:t xml:space="preserve">        return cls(**data)</w:t>
        <w:br/>
        <w:br/>
        <w:t>class UserCreate(BaseSchema):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 = False</w:t>
        <w:br/>
        <w:t xml:space="preserve">    is_executor: bool = False</w:t>
        <w:br/>
        <w:t xml:space="preserve">    city_id: int</w:t>
        <w:br/>
        <w:t xml:space="preserve">    category_ids: Optional[List[int]] = None</w:t>
        <w:br/>
        <w:br/>
        <w:t xml:space="preserve">    model_config = {"str_strip_whitespace": True}</w:t>
        <w:br/>
        <w:br/>
        <w:t>class UserUpdate(BaseSchema):</w:t>
        <w:br/>
        <w:t xml:space="preserve">    name: Optional[str] = None</w:t>
        <w:br/>
        <w:t xml:space="preserve">    username: Optional[str] = None</w:t>
        <w:br/>
        <w:t xml:space="preserve">    is_customer: Optional[bool] = None</w:t>
        <w:br/>
        <w:t xml:space="preserve">    is_executor: Optional[bool] = None</w:t>
        <w:br/>
        <w:t xml:space="preserve">    city_id: Optional[int] = None</w:t>
        <w:br/>
        <w:t xml:space="preserve">    category_ids: Optional[List[int]]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C:/Users/Nurba/PycharmProjects/telegram_service/app\core\services\category.py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app.core.models.category import Category</w:t>
        <w:br/>
        <w:t>from app.core.schemas.category import CategoryCreate, CategoryUpdate</w:t>
        <w:br/>
        <w:br/>
        <w:t>def create_category(session: Session, data: CategoryCreate) -&gt; Category:</w:t>
        <w:br/>
        <w:t xml:space="preserve">    """Создать новую категорию."""</w:t>
        <w:br/>
        <w:t xml:space="preserve">    category = Category(**data.model_dump())</w:t>
        <w:br/>
        <w:t xml:space="preserve">    session.add(category)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категории: {e}")</w:t>
        <w:br/>
        <w:t xml:space="preserve">    return category</w:t>
        <w:br/>
        <w:br/>
        <w:t>def get_category_by_id(session: Session, id: int) -&gt; Category:</w:t>
        <w:br/>
        <w:t xml:space="preserve">    """Получить категорию по ID."""</w:t>
        <w:br/>
        <w:t xml:space="preserve">    category = session.get(Category, id)</w:t>
        <w:br/>
        <w:t xml:space="preserve">    if not category:</w:t>
        <w:br/>
        <w:t xml:space="preserve">        raise HTTPException(status_code=404, detail="Категория не найдена")</w:t>
        <w:br/>
        <w:t xml:space="preserve">    return category</w:t>
        <w:br/>
        <w:br/>
        <w:t>def get_all_categories(session: Session) -&gt; list[Category]:</w:t>
        <w:br/>
        <w:t xml:space="preserve">    """Получить список всех категорий."""</w:t>
        <w:br/>
        <w:t xml:space="preserve">    return session.scalars(select(Category)).all()</w:t>
        <w:br/>
        <w:br/>
        <w:t>def update_category_by_id(session: Session, data: CategoryUpdate, id: int) -&gt; Category:</w:t>
        <w:br/>
        <w:t xml:space="preserve">    """Обновить данные категории по ID."""</w:t>
        <w:br/>
        <w:t xml:space="preserve">    category = get_category_by_id(session,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setattr(category, key, value)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категории: {e}")</w:t>
        <w:br/>
        <w:t xml:space="preserve">    return category</w:t>
        <w:br/>
        <w:br/>
        <w:t>def delete_category_by_id(session: Session, id: int):</w:t>
        <w:br/>
        <w:t xml:space="preserve">    """Удалить категорию по ID."""</w:t>
        <w:br/>
        <w:t xml:space="preserve">    category = get_category_by_id(session, id)</w:t>
        <w:br/>
        <w:t xml:space="preserve">    session.delete(category)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категории: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C:/Users/Nurba/PycharmProjects/telegram_service/app\core\services\city.py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app.core.models.city import City</w:t>
        <w:br/>
        <w:t>from app.core.schemas.city import CityCreate, CityUpdate</w:t>
        <w:br/>
        <w:br/>
        <w:t>def create_city(session: Session, data: CityCreate) -&gt; City:</w:t>
        <w:br/>
        <w:t xml:space="preserve">    """Создать новый город."""</w:t>
        <w:br/>
        <w:t xml:space="preserve">    city = City(**data.model_dump())</w:t>
        <w:br/>
        <w:t xml:space="preserve">    session.add(city)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города: {e}")</w:t>
        <w:br/>
        <w:t xml:space="preserve">    return city</w:t>
        <w:br/>
        <w:br/>
        <w:t>def get_city_by_id(session: Session, id: int) -&gt; City:</w:t>
        <w:br/>
        <w:t xml:space="preserve">    """Получить город по ID."""</w:t>
        <w:br/>
        <w:t xml:space="preserve">    city = session.get(City, id)</w:t>
        <w:br/>
        <w:t xml:space="preserve">    if not city:</w:t>
        <w:br/>
        <w:t xml:space="preserve">        raise HTTPException(status_code=404, detail="Город не найден")</w:t>
        <w:br/>
        <w:t xml:space="preserve">    return city</w:t>
        <w:br/>
        <w:br/>
        <w:t>def get_all_cities(session: Session) -&gt; list[City]:</w:t>
        <w:br/>
        <w:t xml:space="preserve">    """Получить список всех городов."""</w:t>
        <w:br/>
        <w:t xml:space="preserve">    return session.scalars(select(City)).all()</w:t>
        <w:br/>
        <w:br/>
        <w:t>def update_city_by_id(session: Session, data: CityUpdate, id: int) -&gt; City:</w:t>
        <w:br/>
        <w:t xml:space="preserve">    """Обновить данные города по ID."""</w:t>
        <w:br/>
        <w:t xml:space="preserve">    city = get_city_by_id(session,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setattr(city, key, value)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города: {e}")</w:t>
        <w:br/>
        <w:t xml:space="preserve">    return city</w:t>
        <w:br/>
        <w:br/>
        <w:t>def delete_city_by_id(session: Session, id: int):</w:t>
        <w:br/>
        <w:t xml:space="preserve">    """Удалить город по ID."""</w:t>
        <w:br/>
        <w:t xml:space="preserve">    city = get_city_by_id(session, id)</w:t>
        <w:br/>
        <w:t xml:space="preserve">    session.delete(city)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города: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C:/Users/Nurba/PycharmProjects/telegram_service/app\core\services\offer.py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app.core.models.offer import Offer</w:t>
        <w:br/>
        <w:t>from app.core.models.order import Order</w:t>
        <w:br/>
        <w:t>from app.core.schemas.offer import OfferCreate, OfferUpdate</w:t>
        <w:br/>
        <w:br/>
        <w:t>def create_offer(session: Session, data: OfferCreate, executor_id: int) -&gt; Offer:</w:t>
        <w:br/>
        <w:t xml:space="preserve">    """Создать новое предложение."""</w:t>
        <w:br/>
        <w:t xml:space="preserve">    order = session.get(Order, data.order_id)</w:t>
        <w:br/>
        <w:t xml:space="preserve">    if not order:</w:t>
        <w:br/>
        <w:t xml:space="preserve">        raise HTTPException(status_code=400, detail="Заказ не найден")</w:t>
        <w:br/>
        <w:t xml:space="preserve">    executor = session.get(User, executor_id)</w:t>
        <w:br/>
        <w:t xml:space="preserve">    if order.customer_id == executor_id and not executor.is_admin:</w:t>
        <w:br/>
        <w:t xml:space="preserve">        raise HTTPException(status_code=400, detail="Самопредложение запрещено для не-администраторов")</w:t>
        <w:br/>
        <w:t xml:space="preserve">    offer_data = data.model_dump()</w:t>
        <w:br/>
        <w:t xml:space="preserve">    offer = Offer(**offer_data, executor_id=executor_id)</w:t>
        <w:br/>
        <w:t xml:space="preserve">    session.add(offer)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предложения: {e}")</w:t>
        <w:br/>
        <w:t xml:space="preserve">    return offer</w:t>
        <w:br/>
        <w:br/>
        <w:t>def get_offer_by_id(session: Session, id: int) -&gt; Offer:</w:t>
        <w:br/>
        <w:t xml:space="preserve">    """Получить предложение по ID."""</w:t>
        <w:br/>
        <w:t xml:space="preserve">    offer = session.get(Offer, id)</w:t>
        <w:br/>
        <w:t xml:space="preserve">    if not offer:</w:t>
        <w:br/>
        <w:t xml:space="preserve">        raise HTTPException(status_code=404, detail="Предложение не найдено")</w:t>
        <w:br/>
        <w:t xml:space="preserve">    return offer</w:t>
        <w:br/>
        <w:br/>
        <w:t>def get_offers_by_user(session: Session, user_id: int) -&gt; list[Offer]:</w:t>
        <w:br/>
        <w:t xml:space="preserve">    """Получить список предложений пользователя."""</w:t>
        <w:br/>
        <w:t xml:space="preserve">    stmt = select(Offer).where(Offer.executor_id == user_id)</w:t>
        <w:br/>
        <w:t xml:space="preserve">    return session.scalars(stmt).all()</w:t>
        <w:br/>
        <w:br/>
        <w:t>def update_offer_by_id(session: Session, data: OfferUpdate, id: int) -&gt; Offer:</w:t>
        <w:br/>
        <w:t xml:space="preserve">    """Обновить данные предложения по ID."""</w:t>
        <w:br/>
        <w:t xml:space="preserve">    offer = get_offer_by_id(session,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setattr(offer, key, value)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предложения: {e}")</w:t>
        <w:br/>
        <w:t xml:space="preserve">    return offer</w:t>
        <w:br/>
        <w:br/>
        <w:t>def delete_offer_by_id(session: Session, id: int):</w:t>
        <w:br/>
        <w:t xml:space="preserve">    """Удалить предложение по ID."""</w:t>
        <w:br/>
        <w:t xml:space="preserve">    offer = get_offer_by_id(session, id)</w:t>
        <w:br/>
        <w:t xml:space="preserve">    session.delete(offer)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предложения: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C:/Users/Nurba/PycharmProjects/telegram_service/app\core\services\order.py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Session, joinedload</w:t>
        <w:br/>
        <w:t>from sqlalchemy.exc import SQLAlchemyError</w:t>
        <w:br/>
        <w:t>from app.core.models.order import Order, OrderStatus</w:t>
        <w:br/>
        <w:t>from app.core.schemas.order import OrderCreate, OrderUpdate</w:t>
        <w:br/>
        <w:t>from app.core.services.category import get_category_by_id</w:t>
        <w:br/>
        <w:t>from app.core.models.user import User</w:t>
        <w:br/>
        <w:br/>
        <w:t>def create_order(session: Session, data: OrderCreate, customer_id: int) -&gt; Order:</w:t>
        <w:br/>
        <w:t xml:space="preserve">    """Создать новый заказ."""</w:t>
        <w:br/>
        <w:t xml:space="preserve">    get_category_by_id(session, data.category_id)  # Проверка существования категории</w:t>
        <w:br/>
        <w:t xml:space="preserve">    order_data = data.model_dump()</w:t>
        <w:br/>
        <w:t xml:space="preserve">    order = Order(**order_data, customer_id=customer_id)</w:t>
        <w:br/>
        <w:t xml:space="preserve">    session.add(order)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заказа: {e}")</w:t>
        <w:br/>
        <w:t xml:space="preserve">    return order</w:t>
        <w:br/>
        <w:br/>
        <w:t>def get_order_by_id(session: Session, id: int) -&gt; Order:</w:t>
        <w:br/>
        <w:t xml:space="preserve">    """Получить заказ по ID."""</w:t>
        <w:br/>
        <w:t xml:space="preserve">    order = session.get(Order,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return order</w:t>
        <w:br/>
        <w:br/>
        <w:t>def get_orders_by_user(session: Session, user_id: int) -&gt; list[Order]:</w:t>
        <w:br/>
        <w:t xml:space="preserve">    """Получить список заказов пользователя."""</w:t>
        <w:br/>
        <w:t xml:space="preserve">    stmt = select(Order).where((Order.customer_id == user_id) | (Order.executor_id == user_id))</w:t>
        <w:br/>
        <w:t xml:space="preserve">    return session.scalars(stmt).all()</w:t>
        <w:br/>
        <w:br/>
        <w:t>class OrderService:</w:t>
        <w:br/>
        <w:t xml:space="preserve">    def get_available_orders(self, session: Session, executor_id: int = None, is_admin: bool = False):</w:t>
        <w:br/>
        <w:t xml:space="preserve">        """Получение списка доступных заказов для исполнителя."""</w:t>
        <w:br/>
        <w:t xml:space="preserve">        query = session.query(Order).filter(Order.status == "PENDING")</w:t>
        <w:br/>
        <w:t xml:space="preserve">        if executor_id and not is_admin:</w:t>
        <w:br/>
        <w:t xml:space="preserve">            query = (</w:t>
        <w:br/>
        <w:t xml:space="preserve">                query</w:t>
        <w:br/>
        <w:t xml:space="preserve">                .join(User, Order.customer_id == User.id)</w:t>
        <w:br/>
        <w:t xml:space="preserve">                .filter(Order.customer_id != executor_id)</w:t>
        <w:br/>
        <w:t xml:space="preserve">            )</w:t>
        <w:br/>
        <w:t xml:space="preserve">        return query.all()</w:t>
        <w:br/>
        <w:br/>
        <w:t>order_service = OrderService()</w:t>
        <w:br/>
        <w:br/>
        <w:t>def update_order_by_id(session: Session, data: OrderUpdate, id: int) -&gt; Order:</w:t>
        <w:br/>
        <w:t xml:space="preserve">    """Обновить данные заказа по ID."""</w:t>
        <w:br/>
        <w:t xml:space="preserve">    order = get_order_by_id(session,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setattr(order, key, value)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заказа: {e}")</w:t>
        <w:br/>
        <w:t xml:space="preserve">    return order</w:t>
        <w:br/>
        <w:br/>
        <w:t>def delete_order_by_id(session: Session, id: int):</w:t>
        <w:br/>
        <w:t xml:space="preserve">    """Удалить заказ по ID."""</w:t>
        <w:br/>
        <w:t xml:space="preserve">    order = get_order_by_id(session, id)</w:t>
        <w:br/>
        <w:t xml:space="preserve">    session.delete(order)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заказа: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C:/Users/Nurba/PycharmProjects/telegram_service/app\core\services\review.py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app.core.models.review import Review</w:t>
        <w:br/>
        <w:t>from app.core.models.order import Order</w:t>
        <w:br/>
        <w:t>from app.core.schemas.review import ReviewCreate, ReviewUpdate</w:t>
        <w:br/>
        <w:br/>
        <w:t>def create_review(session: Session, data: ReviewCreate, author_id: int) -&gt; Review:</w:t>
        <w:br/>
        <w:t xml:space="preserve">    """Создать новый отзыв."""</w:t>
        <w:br/>
        <w:t xml:space="preserve">    order = session.get(Order, data.order_id)</w:t>
        <w:br/>
        <w:t xml:space="preserve">    if not order or order.customer_id != author_id or order.status != "completed":</w:t>
        <w:br/>
        <w:t xml:space="preserve">        raise HTTPException(status_code=400, detail="Недопустимый или незавершенный заказ")</w:t>
        <w:br/>
        <w:t xml:space="preserve">    review_data = data.model_dump()</w:t>
        <w:br/>
        <w:t xml:space="preserve">    review = Review(**review_data, author_id=author_id)</w:t>
        <w:br/>
        <w:t xml:space="preserve">    session.add(review)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отзыва: {e}")</w:t>
        <w:br/>
        <w:t xml:space="preserve">    return review</w:t>
        <w:br/>
        <w:br/>
        <w:t>def get_review_by_id(session: Session, id: int) -&gt; Review:</w:t>
        <w:br/>
        <w:t xml:space="preserve">    """Получить отзыв по ID."""</w:t>
        <w:br/>
        <w:t xml:space="preserve">    review = session.get(Review, id)</w:t>
        <w:br/>
        <w:t xml:space="preserve">    if not review:</w:t>
        <w:br/>
        <w:t xml:space="preserve">        raise HTTPException(status_code=404, detail="Отзыв не найден")</w:t>
        <w:br/>
        <w:t xml:space="preserve">    return review</w:t>
        <w:br/>
        <w:br/>
        <w:t>def get_reviews_by_user(session: Session, user_id: int) -&gt; list[Review]:</w:t>
        <w:br/>
        <w:t xml:space="preserve">    """Получить список отзывов пользователя."""</w:t>
        <w:br/>
        <w:t xml:space="preserve">    stmt = select(Review).where(Review.author_id == user_id)</w:t>
        <w:br/>
        <w:t xml:space="preserve">    return session.scalars(stmt).all()</w:t>
        <w:br/>
        <w:br/>
        <w:t>def update_review_by_id(session: Session, data: ReviewUpdate, id: int) -&gt; Review:</w:t>
        <w:br/>
        <w:t xml:space="preserve">    """Обновить данные отзыва по ID."""</w:t>
        <w:br/>
        <w:t xml:space="preserve">    review = get_review_by_id(session,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setattr(review, key, value)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отзыва: {e}")</w:t>
        <w:br/>
        <w:t xml:space="preserve">    return review</w:t>
        <w:br/>
        <w:br/>
        <w:t>def delete_review_by_id(session: Session, id: int):</w:t>
        <w:br/>
        <w:t xml:space="preserve">    """Удалить отзыв по ID."""</w:t>
        <w:br/>
        <w:t xml:space="preserve">    review = get_review_by_id(session, id)</w:t>
        <w:br/>
        <w:t xml:space="preserve">    session.delete(review)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отзыва: {e}")</w:t>
      </w:r>
    </w:p>
    <w:p>
      <w:r>
        <w:br w:type="page"/>
      </w:r>
    </w:p>
    <w:p>
      <w:pPr>
        <w:pStyle w:val="Heading2"/>
      </w:pPr>
      <w:r>
        <w:t>Файл: C:/Users/Nurba/PycharmProjects/telegram_service/app\core\services\user.py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app.core.models.user import User</w:t>
        <w:br/>
        <w:t>from app.core.models.category import Category</w:t>
        <w:br/>
        <w:t>from app.core.schemas.user import UserCreate, UserUpdate</w:t>
        <w:br/>
        <w:t>from app.core.services.city import get_city_by_id</w:t>
        <w:br/>
        <w:br/>
        <w:t>def create_user(session: Session, data: UserCreate) -&gt; User:</w:t>
        <w:br/>
        <w:t xml:space="preserve">    """Создать нового пользователя."""</w:t>
        <w:br/>
        <w:t xml:space="preserve">    from app.api.depends.user import ADMIN_TELEGRAM_ID  # Импортируем здесь</w:t>
        <w:br/>
        <w:t xml:space="preserve">    get_city_by_id(session, data.city_id)  # Проверка существования города</w:t>
        <w:br/>
        <w:t xml:space="preserve">    user_data = data.model_dump(exclude={"category_ids"})  # Исключаем category_ids из данных</w:t>
        <w:br/>
        <w:t xml:space="preserve">    # Устанавливаем is_admin=True, если telegram_id совпадает с ADMIN_TELEGRAM_ID</w:t>
        <w:br/>
        <w:t xml:space="preserve">    if user_data["telegram_id"] == ADMIN_TELEGRAM_ID:</w:t>
        <w:br/>
        <w:t xml:space="preserve">        user_data["is_admin"] = True</w:t>
        <w:br/>
        <w:t xml:space="preserve">    user = User(**user_data)</w:t>
        <w:br/>
        <w:t xml:space="preserve">    if data.category_ids:  # Если указаны категории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session.add(user)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IntegrityError:</w:t>
        <w:br/>
        <w:t xml:space="preserve">        session.rollback()</w:t>
        <w:br/>
        <w:t xml:space="preserve">        raise HTTPException(status_code=400, detail="Пользователь с таким telegram_id или username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пользователя: {e}")</w:t>
        <w:br/>
        <w:t xml:space="preserve">    return user</w:t>
        <w:br/>
        <w:br/>
        <w:t>def get_user_by_id(session: Session, id: int) -&gt; User:</w:t>
        <w:br/>
        <w:t xml:space="preserve">    """Получить пользователя по ID."""</w:t>
        <w:br/>
        <w:t xml:space="preserve">    user = session.get(User, id)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get_users(session: Session) -&gt; list[User]:</w:t>
        <w:br/>
        <w:t xml:space="preserve">    """Получить список всех пользователей."""</w:t>
        <w:br/>
        <w:t xml:space="preserve">    return session.scalars(select(User)).all()</w:t>
        <w:br/>
        <w:br/>
        <w:br/>
        <w:t># app\core\services\user.py</w:t>
        <w:br/>
        <w:t>def update_user_by_id(session: Session, data: UserUpdate, id: int) -&gt; User:</w:t>
        <w:br/>
        <w:t xml:space="preserve">    from app.api.depends.user import ADMIN_TELEGRAM_ID</w:t>
        <w:br/>
        <w:t xml:space="preserve">    import logging</w:t>
        <w:br/>
        <w:t xml:space="preserve">    logger = logging.getLogger(__name__)</w:t>
        <w:br/>
        <w:br/>
        <w:t xml:space="preserve">    user = get_user_by_id(session, id)</w:t>
        <w:br/>
        <w:t xml:space="preserve">    update_data = data.model_dump(exclude_unset=True, exclude_none=True)</w:t>
        <w:br/>
        <w:t xml:space="preserve">    if "city_id" in update_data:</w:t>
        <w:br/>
        <w:t xml:space="preserve">        get_city_by_id(session, data.city_id)</w:t>
        <w:br/>
        <w:t xml:space="preserve">    if "category_ids" in update_data and data.category_ids is not None: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    logger.info(f"Обновлены категории для пользователя {id}: {[cat.id for cat in categories]}")</w:t>
        <w:br/>
        <w:t xml:space="preserve">        del update_data["category_ids"]</w:t>
        <w:br/>
        <w:t xml:space="preserve">    for key, value in update_data.items():</w:t>
        <w:br/>
        <w:t xml:space="preserve">        setattr(user, key, value)</w:t>
        <w:br/>
        <w:t xml:space="preserve">    if user.telegram_id == ADMIN_TELEGRAM_ID:</w:t>
        <w:br/>
        <w:t xml:space="preserve">        user.is_admin = True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    logger.info(f"Пользователь {id} после обновления: category_ids={[cat.id for cat in user.categories]}")</w:t>
        <w:br/>
        <w:t xml:space="preserve">    except SQLAlchemyError as e:</w:t>
        <w:br/>
        <w:t xml:space="preserve">        session.rollback()</w:t>
        <w:br/>
        <w:t xml:space="preserve">        logger.error(f"Ошибка SQL при обновлении пользователя {id}: {e}")</w:t>
        <w:br/>
        <w:t xml:space="preserve">        raise HTTPException(status_code=500, detail=f"Ошибка при обновлении пользователя: {e}")</w:t>
        <w:br/>
        <w:t xml:space="preserve">    return user</w:t>
        <w:br/>
        <w:br/>
        <w:t>def delete_user_by_id(session: Session, id: int):</w:t>
        <w:br/>
        <w:t xml:space="preserve">    """Удалить пользователя по ID."""</w:t>
        <w:br/>
        <w:t xml:space="preserve">    user = get_user_by_id(session, id)</w:t>
        <w:br/>
        <w:t xml:space="preserve">    session.delete(user)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пользователя: {e}")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