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заказ и предложение</w:t>
        <w:br/>
        <w:t xml:space="preserve">    order_data = OrderUpdate(executor_id=offer.executor_id, status="in_progress")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# Уведомляем исполнителя с ссылкой на чат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'pending'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OrderUpdate(status="canceled"),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  # Новый роутер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"7706031286:AAFpxovmhtpGJv1As1TAbcZGK5J4HNEhVm4"  # Ваш токен</w:t>
        <w:br/>
        <w:t>API_URL = "http://localhost:8005/api/"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br/>
        <w:t>router = Router()</w:t>
        <w:br/>
        <w:br/>
        <w:t>def get_main_keyboard(is_admin=False):</w:t>
        <w:br/>
        <w:t xml:space="preserve">    from .start import get_main_keyboard</w:t>
        <w:br/>
        <w:t xml:space="preserve">    return get_main_keyboard(is_admin)</w:t>
        <w:br/>
        <w:br/>
        <w:t># Определяем состояния для FSM</w:t>
        <w:br/>
        <w:t>class AdminPanel(StatesGroup):</w:t>
        <w:br/>
        <w:t xml:space="preserve">    delete_user = State()  # Удаление пользователя</w:t>
        <w:br/>
        <w:t xml:space="preserve">    delete_order = State()  # Удаление заказа</w:t>
        <w:br/>
        <w:t xml:space="preserve">    add_city = State()     # Добавление города</w:t>
        <w:br/>
        <w:t xml:space="preserve">    edit_city = State()    # Изменение города</w:t>
        <w:br/>
        <w:t xml:space="preserve">    delete_city = State()  # Удаление города</w:t>
        <w:br/>
        <w:t xml:space="preserve">    change_all_cities = State()  # Массовое изменение городов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[InlineKeyboardButton(text="Изменить города всем", callback_data="change_all_cities")],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# Список пользователей</w:t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reply_markup=get_main_keyboard(True))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reply_markup=get_main_keyboard(True))</w:t>
        <w:br/>
        <w:t xml:space="preserve">    except Exception as e:</w:t>
        <w:br/>
        <w:t xml:space="preserve">        await callback.message.answer(f"Ошибка загрузки пользователей: {e}", reply_markup=get_main_keyboard(True))</w:t>
        <w:br/>
        <w:t xml:space="preserve">    await callback.answer()</w:t>
        <w:br/>
        <w:br/>
        <w:t># Список заказов</w:t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reply_markup=get_main_keyboard(True))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reply_markup=get_main_keyboard(True))</w:t>
        <w:br/>
        <w:t xml:space="preserve">    except Exception as e:</w:t>
        <w:br/>
        <w:t xml:space="preserve">        await callback.message.answer(f"Ошибка загрузки заказов: {e}", reply_markup=get_main_keyboard(True))</w:t>
        <w:br/>
        <w:t xml:space="preserve">    await callback.answer()</w:t>
        <w:br/>
        <w:br/>
        <w:t># Удаление пользователя</w:t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reply_markup=get_main_keyboard(True))</w:t>
        <w:br/>
        <w:t xml:space="preserve">    await state.clear()</w:t>
        <w:br/>
        <w:br/>
        <w:t># Удаление заказа</w:t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reply_markup=get_main_keyboard(True))</w:t>
        <w:br/>
        <w:t xml:space="preserve">    await state.clear()</w:t>
        <w:br/>
        <w:br/>
        <w:t># Добавление города</w:t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telegram_id = get_user_telegram_id(message)</w:t>
        <w:br/>
        <w:t xml:space="preserve">    city_name = message.text.strip()</w:t>
        <w:br/>
        <w:t xml:space="preserve">    try:</w:t>
        <w:br/>
        <w:t xml:space="preserve">        await api_request("POST", f"{API_URL}city/", telegram_id, data={"name": city_name})</w:t>
        <w:br/>
        <w:t xml:space="preserve">        await message.answer(f"Город '{city_name}' успешно добавлен.", reply_markup=get_main_keyboard(True))</w:t>
        <w:br/>
        <w:t xml:space="preserve">    except Exception as e:</w:t>
        <w:br/>
        <w:t xml:space="preserve">        await message.answer(f"Ошибка добавления города: {e}", reply_markup=get_main_keyboard(True))</w:t>
        <w:br/>
        <w:t xml:space="preserve">    await state.clear()</w:t>
        <w:br/>
        <w:br/>
        <w:t># Изменение города</w:t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  # Остаёмся в том же состоянии для второго ввода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t xml:space="preserve">    except Exception as e:</w:t>
        <w:br/>
        <w:t xml:space="preserve">        await message.answer(f"Ошибка: {e}", reply_markup=get_main_keyboard(True))</w:t>
        <w:br/>
        <w:t xml:space="preserve">        await state.clear()</w:t>
        <w:br/>
        <w:br/>
        <w:t>@router.message(AdminPanel.edit_city, lambda msg: "city_id" in (state.get_data() or {}))</w:t>
        <w:br/>
        <w:t>async def process_edit_city_name(message: Message, state: FSMContext):</w:t>
        <w:br/>
        <w:t xml:space="preserve">    telegram_id = get_user_telegram_id(message)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await api_request("PATCH", f"{API_URL}city/{city_id}", telegram_id, data={"name": new_name})</w:t>
        <w:br/>
        <w:t xml:space="preserve">        await message.answer(f"Город с ID {city_id} обновлён на '{new_name}'.", reply_markup=get_main_keyboard(True))</w:t>
        <w:br/>
        <w:t xml:space="preserve">    except Exception as e:</w:t>
        <w:br/>
        <w:t xml:space="preserve">        await message.answer(f"Ошибка изменения города: {e}", reply_markup=get_main_keyboard(True))</w:t>
        <w:br/>
        <w:t xml:space="preserve">    await state.clear()</w:t>
        <w:br/>
        <w:br/>
        <w:t># Удаление города</w:t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reply_markup=get_main_keyboard(True))</w:t>
        <w:br/>
        <w:t xml:space="preserve">    await state.clear()</w:t>
        <w:br/>
        <w:br/>
        <w:t># Массовое изменение городов</w:t>
        <w:br/>
        <w:t>@router.callback_query(F.data == "change_all_cities")</w:t>
        <w:br/>
        <w:t>async def start_change_all_cities(callback: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reply_markup=get_main_keyboard(True))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города, который будет установлен для всех пользователей:")</w:t>
        <w:br/>
        <w:t xml:space="preserve">        await state.set_state(AdminPanel.change_all_cities)</w:t>
        <w:br/>
        <w:t xml:space="preserve">    except Exception as e:</w:t>
        <w:br/>
        <w:t xml:space="preserve">        await callback.message.answer(f"Ошибка загрузки городов: {e}", reply_markup=get_main_keyboard(True))</w:t>
        <w:br/>
        <w:t xml:space="preserve">    await callback.answer()</w:t>
        <w:br/>
        <w:br/>
        <w:t>@router.message(AdminPanel.change_all_cities)</w:t>
        <w:br/>
        <w:t>async def process_change_all_cities(message: Message, state: FSMContext):</w:t>
        <w:br/>
        <w:t xml:space="preserve">    telegram_id = get_user_telegram_id(message)</w:t>
        <w:br/>
        <w:t xml:space="preserve">    try:</w:t>
        <w:br/>
        <w:t xml:space="preserve">        new_city_id = int(message.text)</w:t>
        <w:br/>
        <w:t xml:space="preserve">        # Проверяем, существует ли город</w:t>
        <w:br/>
        <w:t xml:space="preserve">        await api_request("GET", f"{API_URL}city/{new_city_id}", telegram_id)</w:t>
        <w:br/>
        <w:t xml:space="preserve">        # Получаем всех пользователей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message.answer("Пользователей нет.", reply_markup=get_main_keyboard(True))</w:t>
        <w:br/>
        <w:t xml:space="preserve">            await state.clear()</w:t>
        <w:br/>
        <w:t xml:space="preserve">            return</w:t>
        <w:br/>
        <w:t xml:space="preserve">        # Обновляем city_id для каждого пользователя</w:t>
        <w:br/>
        <w:t xml:space="preserve">        for user in users:</w:t>
        <w:br/>
        <w:t xml:space="preserve">            await api_request("PATCH", f"{API_URL}user/{user['id']}", telegram_id, data={"city_id": new_city_id})</w:t>
        <w:br/>
        <w:t xml:space="preserve">        await message.answer(f"Город с ID {new_city_id} установлен для всех пользователей.", reply_markup=get_main_keyboard(True))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изменения городов: {e}", reply_markup=get_main_keyboard(True))</w:t>
        <w:br/>
        <w:t xml:space="preserve">    await state.clear()</w:t>
        <w:br/>
        <w:br/>
        <w:t># Назад в главное меню</w:t>
        <w:br/>
        <w:t>@router.callback_query(F.data == "back")</w:t>
        <w:br/>
        <w:t>async def back_to_main(callback: CallbackQuery):</w:t>
        <w:br/>
        <w:t xml:space="preserve">    await callback.message.answer("Главное меню:", reply_markup=get_main_keyboard(True))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\</w:t>
        <w:br/>
        <w:t xml:space="preserve">   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from datetime import datetime</w:t>
        <w:br/>
        <w:br/>
        <w:t>router = Router()</w:t>
        <w:br/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br/>
        <w:t>class CreateOffer(StatesGroup):</w:t>
        <w:br/>
        <w:t xml:space="preserve">    select_order = State()  # Выбор заказа</w:t>
        <w:br/>
        <w:t xml:space="preserve">    price = State()  # Цена предложения</w:t>
        <w:br/>
        <w:t xml:space="preserve">    estimated_time = State()  # Оценочное время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предложений.",</w:t>
        <w:br/>
        <w:t xml:space="preserve">                                 reply_markup=get_main_keyboard(is_executor=True))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text=f"ID {order['id']} - {order['title']}",</w:t>
        <w:br/>
        <w:t xml:space="preserve">                                                                callback_data=f"offer_order_{order['id']}")]</w:t>
        <w:br/>
        <w:t xml:space="preserve">                                                            for order in orders</w:t>
        <w:br/>
        <w:t xml:space="preserve">                                                        ] + [[InlineKeyboardButton(text="Отмена",</w:t>
        <w:br/>
        <w:t xml:space="preserve">                                                                                  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reply_markup=get_main_keyboard(is_executor=True))</w:t>
        <w:br/>
        <w:t xml:space="preserve">    await callback.answer()</w:t>
        <w:br/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</w:t>
        <w:br/>
        <w:t xml:space="preserve">                             reply_markup=ReplyKeyboardMarkup(</w:t>
        <w:br/>
        <w:t xml:space="preserve">                                 keyboard=[[KeyboardButton(text="Отмена")]],</w:t>
        <w:br/>
        <w:t xml:space="preserve">                                 resize_keyboard=True</w:t>
        <w:br/>
        <w:t xml:space="preserve">                     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  <w:br/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estimated_time,</w:t>
        <w:br/>
        <w:t xml:space="preserve">            "start_date": str(datetime.now())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reply_markup=get_main_keyboard(is_executor=True))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reply_markup=get_main_keyboard(is_executor=True))</w:t>
        <w:br/>
        <w:t xml:space="preserve">        await state.clear()</w:t>
        <w:br/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t>from datetime import datetime, timedelta</w:t>
        <w:br/>
        <w:br/>
        <w:t>router = Router()</w:t>
        <w:br/>
        <w:br/>
        <w:t>def get_main_keyboard():</w:t>
        <w:br/>
        <w:t xml:space="preserve">    from .start import get_main_keyboard</w:t>
        <w:br/>
        <w:t xml:space="preserve">    return get_main_keyboard()</w:t>
        <w:br/>
        <w:br/>
        <w:t># Определяем состояния для FSM</w:t>
        <w:br/>
        <w:t>class CreateOrder(StatesGroup):</w:t>
        <w:br/>
        <w:t xml:space="preserve">    category = State()  # Выбор категории</w:t>
        <w:br/>
        <w:t xml:space="preserve">    title = State()     # Название заказа</w:t>
        <w:br/>
        <w:t xml:space="preserve">    description = State()  # Описание</w:t>
        <w:br/>
        <w:t xml:space="preserve">    price = State()     # Желаемая цена</w:t>
        <w:br/>
        <w:t xml:space="preserve">    due_date = State()  # Срок выполнения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администратору.", reply_markup=get_main_keyboard())</w:t>
        <w:br/>
        <w:t xml:space="preserve">            return</w:t>
        <w:br/>
        <w:t xml:space="preserve">        # Пока используем только первую категорию для простоты</w:t>
        <w:br/>
        <w:t xml:space="preserve">        await state.update_data(category_id=categories[0]["id"])</w:t>
        <w:br/>
        <w:t xml:space="preserve">        await message.answer("Введите название заказа:",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state.set_state(CreateOrder.title)</w:t>
        <w:br/>
        <w:t xml:space="preserve">    except Exception as e:</w:t>
        <w:br/>
        <w:t xml:space="preserve">        await message.answer(f"Ошибка при загрузке категорий: {e}",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telegram_id = get_user_telegram_id(message)</w:t>
        <w:br/>
        <w:t xml:space="preserve">        data = await state.get_data()</w:t>
        <w:br/>
        <w:t xml:space="preserve">        order_data = {</w:t>
        <w:br/>
        <w:t xml:space="preserve">            "category_id": data["category_id"],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due_date.isoformat()</w:t>
        <w:br/>
        <w:t xml:space="preserve">        }</w:t>
        <w:br/>
        <w:t xml:space="preserve">        await api_request("POST", f"{API_URL}order/", telegram_id, data=order_data)</w:t>
        <w:br/>
        <w:t xml:space="preserve">        await message.answer("Заказ успешно создан!", reply_markup=get_main_keyboard())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дату в формате ДД.ММ.ГГГГ и убедитесь, что она в будущем.")</w:t>
        <w:br/>
        <w:t xml:space="preserve">    except Exception as e:</w:t>
        <w:br/>
        <w:t xml:space="preserve">        await message.answer(f"Ошибка создания заказа: {e}", reply_markup=get_main_keyboard())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await state.clear()</w:t>
        <w:br/>
        <w:t xml:space="preserve">    await message.answer("Создание заказа отменено.", reply_markup=get_main_keyboard())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router = Router()</w:t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t>class ManageOffers(StatesGroup):</w:t>
        <w:br/>
        <w:t xml:space="preserve">    select_order = State()  # Выбор заказа для просмотра предложений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просматривать предложения.", reply_markup=get_main_keyboard())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callback.message.answer("По этому заказу нет предложений.", reply_markup=get_main_keyboard())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await callback.message.answer(f"Ошибка загрузки предложений: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await callback.message.answer(f"Ошибка принятия предложения: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await callback.message.answer("Предложение отклонено.", reply_markup=get_main_keyboard())</w:t>
        <w:br/>
        <w:t xml:space="preserve">        await state.clear()</w:t>
        <w:br/>
        <w:t xml:space="preserve">    except Exception as e:</w:t>
        <w:br/>
        <w:t xml:space="preserve">        await callback.message.answer(f"Ошибка отклонения предложения: {e}", reply_markup=get_main_keyboard())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await state.clear()</w:t>
        <w:br/>
        <w:t xml:space="preserve">    await callback.message.answer("Действие отменено.", reply_markup=get_main_keyboard())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get_main_keyboard(is_admin: bool = False, is_executor: bool = False, is_customer: bool = False):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is_executor:</w:t>
        <w:br/>
        <w:t xml:space="preserve">        buttons.append([KeyboardButton(text="Создать предложение")])</w:t>
        <w:br/>
        <w:t xml:space="preserve">    if is_customer:</w:t>
        <w:br/>
        <w:t xml:space="preserve">        buttons.append([KeyboardButton(text="Посмотреть предложения")])</w:t>
        <w:br/>
        <w:t xml:space="preserve">    if is_admin:</w:t>
        <w:br/>
        <w:t xml:space="preserve">        buttons.append([KeyboardButton(text="Админ-панель")])</w:t>
        <w:br/>
        <w:t xml:space="preserve">    return ReplyKeyboardMarkup(</w:t>
        <w:br/>
        <w:t xml:space="preserve">        keyboard=buttons,</w:t>
        <w:br/>
        <w:t xml:space="preserve">        resize_keyboard=True,</w:t>
        <w:br/>
        <w:t xml:space="preserve">        row_width=2</w:t>
        <w:br/>
        <w:t xml:space="preserve">    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пожаловать!", reply_markup=get_main_keyboard(is_admin, is_executor, is_customer))</w:t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  # Исправлен callback_data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message.answer(text, reply_markup=keyboard)</w:t>
        <w:br/>
        <w:t xml:space="preserve">    except Exception as e:</w:t>
        <w:br/>
        <w:t xml:space="preserve">        await message.answer(f"Ошибка загрузки профиля: {e}", reply_markup=get_main_keyboard())</w:t>
        <w:br/>
        <w:br/>
        <w:t>@router.message(F.text == "Список заказов")</w:t>
        <w:br/>
        <w:t>async def show_orders(message: Message):  # Исправлено имя функции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await message.answer(f"{title.split(':')[0]} пока нет.", reply_markup=get_main_keyboard(is_admin, is_executor, is_customer))</w:t>
        <w:br/>
        <w:t xml:space="preserve">            return</w:t>
        <w:br/>
        <w:br/>
        <w:t xml:space="preserve">        response = f"{title}\n\n"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message.answer(response.strip(), reply_markup=get_main_keyboard(is_admin, is_executor, is_customer))</w:t>
        <w:br/>
        <w:t xml:space="preserve">    except Exception as e:</w:t>
        <w:br/>
        <w:t xml:space="preserve">        logger.error(f"Ошибка в show_orders: {e}")</w:t>
        <w:br/>
        <w:t xml:space="preserve">        await message.answer(f"Ошибка загрузки заказов: {e}", reply_markup=get_main_keyboard())</w:t>
        <w:br/>
        <w:br/>
        <w:t>@router.callback_query(F.data == "update_name")</w:t>
        <w:br/>
        <w:t>async def update_name(callback: CallbackQuery):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Exception:</w:t>
        <w:br/>
        <w:t xml:space="preserve">        is_executor = False</w:t>
        <w:br/>
        <w:t xml:space="preserve">        is_customer = False</w:t>
        <w:br/>
        <w:t xml:space="preserve">    await callback.message.answer("Главное меню:", reply_markup=get_main_keyboard(is_admin, is_executor, is_customer))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app.bot.config import API_URL</w:t>
        <w:br/>
        <w:t>from app.bot.handlers.utils import api_request, get_user_telegram_id</w:t>
        <w:br/>
        <w:br/>
        <w:t>router = Router()</w:t>
        <w:br/>
        <w:br/>
        <w:t>def get_main_keyboard():</w:t>
        <w:br/>
        <w:t xml:space="preserve">    from .start import get_main_keyboard</w:t>
        <w:br/>
        <w:t xml:space="preserve">    return get_main_keyboard()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await message.answer(f"Ошибка загрузки текущей роли: {e}", reply_markup=get_main_keyboard())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# Обновляем роль через PATCH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await callback.message.answer(f"Роль успешно изменена на: {role_name}", reply_markup=get_main_keyboard())</w:t>
        <w:br/>
        <w:t xml:space="preserve">    except Exception as e:</w:t>
        <w:br/>
        <w:t xml:space="preserve">        await callback.message.answer(f"Ошибка смены роли: {e}", reply_markup=get_main_keyboard())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await callback.message.answer("Главное меню:", reply_markup=get_main_keyboard(is_admin))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session.get(url, headers=headers) as response:</w:t>
        <w:br/>
        <w:t xml:space="preserve">                logger.info(f"Ответ: статус {response.status}, тело: {await response.text()}")</w:t>
        <w:br/>
        <w:t xml:space="preserve">                if response.status != 200:</w:t>
        <w:br/>
        <w:t xml:space="preserve">                    error_text = await response.text()</w:t>
        <w:br/>
        <w:t xml:space="preserve">                    raise Exception(f"Ошибка {response.status}: {error_text}")</w:t>
        <w:br/>
        <w:t xml:space="preserve">                return await response.json()</w:t>
        <w:br/>
        <w:t xml:space="preserve">        elif method == "POST":</w:t>
        <w:br/>
        <w:t xml:space="preserve">            async with session.post(url, headers=headers, json=data) as response:</w:t>
        <w:br/>
        <w:t xml:space="preserve">                if response.status not in (200, 201):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t xml:space="preserve">        elif method == "DELETE":</w:t>
        <w:br/>
        <w:t xml:space="preserve">            async with session.delete(url, headers=headers) as response:</w:t>
        <w:br/>
        <w:t xml:space="preserve">                if response.status != 204:</w:t>
        <w:br/>
        <w:t xml:space="preserve">                    raise Exception(f"Ошибка {response.status}: {await response.text()}")</w:t>
        <w:br/>
        <w:t xml:space="preserve">                return None</w:t>
        <w:br/>
        <w:t xml:space="preserve">        elif method == "PATCH":</w:t>
        <w:br/>
        <w:t xml:space="preserve">            async with session.patch(url, headers=headers, json=data)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"pending"  # Ожидает</w:t>
        <w:br/>
        <w:t xml:space="preserve">    IN_PROGRESS = "in_progress"  # В процессе</w:t>
        <w:br/>
        <w:t xml:space="preserve">    COMPLETED = "completed"  # Завершен</w:t>
        <w:br/>
        <w:t xml:space="preserve">    CANCELED = "canceled"  # Отменен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mapped_column(Enum(OrderStatus), default=OrderStatus.PENDING, nullable=False)  # Статус заказа</w:t>
        <w:br/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 or order.customer_id == executor_id:</w:t>
        <w:br/>
        <w:t xml:space="preserve">        raise HTTPException(status_code=400, detail="Недопустимый заказ или самопредложение запрещено")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'pending'."""</w:t>
        <w:br/>
        <w:t xml:space="preserve">    stmt = select(Order).where(Order.status == "pending",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