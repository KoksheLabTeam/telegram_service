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Список Python-файлов</w:t>
      </w:r>
    </w:p>
    <w:p>
      <w:pPr>
        <w:pStyle w:val="Heading2"/>
      </w:pPr>
      <w:r>
        <w:t>Файл: C:/Users/User/PycharmProjects/telegram_service/app\main.py</w:t>
      </w:r>
    </w:p>
    <w:p>
      <w:pPr>
        <w:pStyle w:val="Code"/>
      </w:pPr>
      <w:r>
        <w:t>from fastapi import FastAPI</w:t>
        <w:br/>
        <w:t>from app.api.routers import routers  # Предполагается, что это ваш роутер</w:t>
        <w:br/>
        <w:t>from app.core.models import Base</w:t>
        <w:br/>
        <w:t>from app.core.database.helper import engine, SessionLocal</w:t>
        <w:br/>
        <w:t>from app.core.models.city import City</w:t>
        <w:br/>
        <w:t>from app.core.models.category import Category</w:t>
        <w:br/>
        <w:t>from sqlalchemy.orm import Session</w:t>
        <w:br/>
        <w:t>import logging</w:t>
        <w:br/>
        <w:br/>
        <w:t>app = FastAPI()</w:t>
        <w:br/>
        <w:br/>
        <w:t>logging.basicConfig(level=logging.INFO)</w:t>
        <w:br/>
        <w:t>logger = logging.getLogger(__name__)</w:t>
        <w:br/>
        <w:br/>
        <w:t>def init_db():</w:t>
        <w:br/>
        <w:t xml:space="preserve">    Base.metadata.create_all(bind=engine)</w:t>
        <w:br/>
        <w:t xml:space="preserve">    with SessionLocal() as session:</w:t>
        <w:br/>
        <w:t xml:space="preserve">        if not session.query(City).first():</w:t>
        <w:br/>
        <w:t xml:space="preserve">            default_city = City(name="Кокшетау")</w:t>
        <w:br/>
        <w:t xml:space="preserve">            session.add(default_city)</w:t>
        <w:br/>
        <w:t xml:space="preserve">            session.commit()</w:t>
        <w:br/>
        <w:t xml:space="preserve">            logger.info("Добавлен город по умолчанию: Кокшетау")</w:t>
        <w:br/>
        <w:t xml:space="preserve">        if not session.query(Category).first():</w:t>
        <w:br/>
        <w:t xml:space="preserve">            default_category = Category(name="Общие услуги")</w:t>
        <w:br/>
        <w:t xml:space="preserve">            session.add(default_category)</w:t>
        <w:br/>
        <w:t xml:space="preserve">            session.commit()</w:t>
        <w:br/>
        <w:t xml:space="preserve">            logger.info("Добавлена категория по умолчанию: Общие услуги")</w:t>
        <w:br/>
        <w:br/>
        <w:t>@app.on_event("startup")</w:t>
        <w:br/>
        <w:t>async def startup():</w:t>
        <w:br/>
        <w:t xml:space="preserve">    init_db()</w:t>
        <w:br/>
        <w:t xml:space="preserve">    logger.info("API запущен, роутеры подключены")</w:t>
        <w:br/>
        <w:br/>
        <w:t># Проверяем подключение роутера</w:t>
        <w:br/>
        <w:t>logger.info(f"Подключение роутера: {routers}")</w:t>
        <w:br/>
        <w:t>app.include_router(routers)</w:t>
        <w:br/>
        <w:br/>
        <w:t># Для отладки: выводим все маршруты</w:t>
        <w:br/>
        <w:t>@app.get("/debug/routes")</w:t>
        <w:br/>
        <w:t>async def debug_routes():</w:t>
        <w:br/>
        <w:t xml:space="preserve">    routes = [{"path": route.path, "methods": list(route.methods)} for route in app.routes]</w:t>
        <w:br/>
        <w:t xml:space="preserve">    logger.info(f"Зарегистрированные маршруты: {routes}")</w:t>
        <w:br/>
        <w:t xml:space="preserve">    return routes</w:t>
      </w:r>
    </w:p>
    <w:p>
      <w:r>
        <w:br w:type="page"/>
      </w:r>
    </w:p>
    <w:p>
      <w:pPr>
        <w:pStyle w:val="Heading2"/>
      </w:pPr>
      <w:r>
        <w:t>Файл: C:/Users/User/PycharmProjects/telegram_service/app\alembic\env.py</w:t>
      </w:r>
    </w:p>
    <w:p>
      <w:pPr>
        <w:pStyle w:val="Code"/>
      </w:pPr>
      <w:r>
        <w:t>from logging.config import fileConfig</w:t>
        <w:br/>
        <w:t>from sqlalchemy import engine_from_config, pool</w:t>
        <w:br/>
        <w:t>from alembic import context</w:t>
        <w:br/>
        <w:t>from app.core.config import DB_URL</w:t>
        <w:br/>
        <w:t>from app.core.models.base import Base</w:t>
        <w:br/>
        <w:t>from app.core.models.user import User</w:t>
        <w:br/>
        <w:t>from app.core.models.association import user_categories</w:t>
        <w:br/>
        <w:t>from app.core.models.category import Category</w:t>
        <w:br/>
        <w:t>from app.core.models.city import City</w:t>
        <w:br/>
        <w:t>from app.core.models.offer import Offer</w:t>
        <w:br/>
        <w:t>from app.core.models.order import Order</w:t>
        <w:br/>
        <w:t>from app.core.models.review import Review</w:t>
        <w:br/>
        <w:br/>
        <w:t># Настраиваем логирование</w:t>
        <w:br/>
        <w:t>if context.config.config_file_name is not None:</w:t>
        <w:br/>
        <w:t xml:space="preserve">    fileConfig(context.config.config_file_name)</w:t>
        <w:br/>
        <w:br/>
        <w:t># Указываем метаданные для автогенерации</w:t>
        <w:br/>
        <w:t>target_metadata = Base.metadata</w:t>
        <w:br/>
        <w:br/>
        <w:t>def run_migrations_offline() -&gt; None:</w:t>
        <w:br/>
        <w:t xml:space="preserve">    """Запуск миграций в оффлайн-режиме."""</w:t>
        <w:br/>
        <w:t xml:space="preserve">    url = DB_URL  # Используем DB_URL из config.py</w:t>
        <w:br/>
        <w:t xml:space="preserve">    context.configure(</w:t>
        <w:br/>
        <w:t xml:space="preserve">        url=url,</w:t>
        <w:br/>
        <w:t xml:space="preserve">        target_metadata=target_metadata,</w:t>
        <w:br/>
        <w:t xml:space="preserve">        literal_binds=True,</w:t>
        <w:br/>
        <w:t xml:space="preserve">        dialect_opts={"paramstyle": "named"},</w:t>
        <w:br/>
        <w:t xml:space="preserve">    )</w:t>
        <w:br/>
        <w:t xml:space="preserve">    with context.begin_transaction():</w:t>
        <w:br/>
        <w:t xml:space="preserve">        context.run_migrations()</w:t>
        <w:br/>
        <w:br/>
        <w:t>def run_migrations_online() -&gt; None:</w:t>
        <w:br/>
        <w:t xml:space="preserve">    """Запуск миграций в онлайн-режиме."""</w:t>
        <w:br/>
        <w:t xml:space="preserve">    connectable = engine_from_config(</w:t>
        <w:br/>
        <w:t xml:space="preserve">        {"sqlalchemy.url": DB_URL},  # Используем DB_URL напрямую</w:t>
        <w:br/>
        <w:t xml:space="preserve">        prefix="sqlalchemy.",</w:t>
        <w:br/>
        <w:t xml:space="preserve">        poolclass=pool.NullPool,</w:t>
        <w:br/>
        <w:t xml:space="preserve">    )</w:t>
        <w:br/>
        <w:t xml:space="preserve">    with connectable.connect() as connection:</w:t>
        <w:br/>
        <w:t xml:space="preserve">        context.configure(</w:t>
        <w:br/>
        <w:t xml:space="preserve">            connection=connection,</w:t>
        <w:br/>
        <w:t xml:space="preserve">            target_metadata=target_metadata,</w:t>
        <w:br/>
        <w:t xml:space="preserve">        )</w:t>
        <w:br/>
        <w:t xml:space="preserve">        with context.begin_transaction():</w:t>
        <w:br/>
        <w:t xml:space="preserve">            context.run_migrations()</w:t>
        <w:br/>
        <w:br/>
        <w:t>if context.is_offline_mode():</w:t>
        <w:br/>
        <w:t xml:space="preserve">    run_migrations_offline()</w:t>
        <w:br/>
        <w:t>else:</w:t>
        <w:br/>
        <w:t xml:space="preserve">    run_migrations_online()  # Добавлен вызов функции с правильным отступом</w:t>
      </w:r>
    </w:p>
    <w:p>
      <w:r>
        <w:br w:type="page"/>
      </w:r>
    </w:p>
    <w:p>
      <w:pPr>
        <w:pStyle w:val="Heading2"/>
      </w:pPr>
      <w:r>
        <w:t>Файл: C:/Users/User/PycharmProjects/telegram_service/app\alembic\versions\02487aa00d87_add_start_date_to_offer.py</w:t>
      </w:r>
    </w:p>
    <w:p>
      <w:pPr>
        <w:pStyle w:val="Code"/>
      </w:pPr>
      <w:r>
        <w:t>"""Add start_date to Offer</w:t>
        <w:br/>
        <w:br/>
        <w:t>Revision ID: 02487aa00d87</w:t>
        <w:br/>
        <w:t>Revises: ec634b458093</w:t>
        <w:br/>
        <w:t>Create Date: 2025-03-12 12:31:35.912972</w:t>
        <w:br/>
        <w:br/>
        <w:t>"""</w:t>
        <w:br/>
        <w:t>from typing import Sequence, Union</w:t>
        <w:br/>
        <w:br/>
        <w:t>from alembic import op</w:t>
        <w:br/>
        <w:t>import sqlalchemy as sa</w:t>
        <w:br/>
        <w:br/>
        <w:br/>
        <w:t># revision identifiers, used by Alembic.</w:t>
        <w:br/>
        <w:t>revision: str = '02487aa00d87'</w:t>
        <w:br/>
        <w:t>down_revision: Union[str, None] = 'ec634b458093'</w:t>
        <w:br/>
        <w:t>branch_labels: Union[str, Sequence[str], None] = None</w:t>
        <w:br/>
        <w:t>depends_on: Union[str, Sequence[str], None] = None</w:t>
        <w:br/>
        <w:br/>
        <w:br/>
        <w:t>def upgrade() -&gt; None:</w:t>
        <w:br/>
        <w:t xml:space="preserve">    """Upgrade schema."""</w:t>
        <w:br/>
        <w:t xml:space="preserve">    # ### commands auto generated by Alembic - please adjust! ###</w:t>
        <w:br/>
        <w:t xml:space="preserve">    op.add_column('offers', sa.Column('start_date', sa.DateTime(), nullable=True))</w:t>
        <w:br/>
        <w:t xml:space="preserve">    # ### end Alembic commands ###</w:t>
        <w:br/>
        <w:br/>
        <w:br/>
        <w:t>def downgrade() -&gt; None:</w:t>
        <w:br/>
        <w:t xml:space="preserve">    """Downgrade schema."""</w:t>
        <w:br/>
        <w:t xml:space="preserve">    # ### commands auto generated by Alembic - please adjust! ###</w:t>
        <w:br/>
        <w:t xml:space="preserve">    op.drop_column('offers', 'start_date')</w:t>
        <w:br/>
        <w:t xml:space="preserve">    # ### end Alembic commands ###</w:t>
        <w:br/>
      </w:r>
    </w:p>
    <w:p>
      <w:r>
        <w:br w:type="page"/>
      </w:r>
    </w:p>
    <w:p>
      <w:pPr>
        <w:pStyle w:val="Heading2"/>
      </w:pPr>
      <w:r>
        <w:t>Файл: C:/Users/User/PycharmProjects/telegram_service/app\alembic\versions\2025_03_15_2145-4b861d6e9719_add_status_to_orders_and_remove_is_.py</w:t>
      </w:r>
    </w:p>
    <w:p>
      <w:pPr>
        <w:pStyle w:val="Code"/>
      </w:pPr>
      <w:r>
        <w:t>"""add status to orders and remove is_completed</w:t>
        <w:br/>
        <w:br/>
        <w:t>Revision ID: 4b861d6e9719</w:t>
        <w:br/>
        <w:t>Revises: 02487aa00d87</w:t>
        <w:br/>
        <w:t>Create Date: 2025-03-15 21:45:30.776605</w:t>
        <w:br/>
        <w:t>"""</w:t>
        <w:br/>
        <w:br/>
        <w:t>from typing import Sequence, Union</w:t>
        <w:br/>
        <w:br/>
        <w:t>from alembic import op</w:t>
        <w:br/>
        <w:t>import sqlalchemy as sa</w:t>
        <w:br/>
        <w:br/>
        <w:t># revision identifiers, used by Alembic.</w:t>
        <w:br/>
        <w:t>revision: str = "4b861d6e9719"</w:t>
        <w:br/>
        <w:t>down_revision: Union[str, None] = "02487aa00d87"</w:t>
        <w:br/>
        <w:t>branch_labels: Union[str, Sequence[str], None] = None</w:t>
        <w:br/>
        <w:t>depends_on: Union[str, Sequence[str], None] = None</w:t>
        <w:br/>
        <w:br/>
        <w:t># Определение ENUM-типа с значениями в верхнем регистре</w:t>
        <w:br/>
        <w:t>orderstatus = sa.Enum("PENDING", "IN_PROGRESS", "COMPLETED", "CANCELED", name="orderstatus")</w:t>
        <w:br/>
        <w:br/>
        <w:t>def upgrade() -&gt; None:</w:t>
        <w:br/>
        <w:t xml:space="preserve">    """Upgrade schema."""</w:t>
        <w:br/>
        <w:t xml:space="preserve">    # Создание типа orderstatus перед добавлением колонки</w:t>
        <w:br/>
        <w:t xml:space="preserve">    orderstatus.create(op.get_bind(), checkfirst=True)</w:t>
        <w:br/>
        <w:br/>
        <w:t xml:space="preserve">    # Добавление колонки status с типом orderstatus и значением по умолчанию</w:t>
        <w:br/>
        <w:t xml:space="preserve">    op.add_column(</w:t>
        <w:br/>
        <w:t xml:space="preserve">        "orders",</w:t>
        <w:br/>
        <w:t xml:space="preserve">        sa.Column(</w:t>
        <w:br/>
        <w:t xml:space="preserve">            "status",</w:t>
        <w:br/>
        <w:t xml:space="preserve">            orderstatus,</w:t>
        <w:br/>
        <w:t xml:space="preserve">            nullable=False,</w:t>
        <w:br/>
        <w:t xml:space="preserve">            server_default="PENDING"  # Значение по умолчанию в верхнем регистре</w:t>
        <w:br/>
        <w:t xml:space="preserve">        ),</w:t>
        <w:br/>
        <w:t xml:space="preserve">    )</w:t>
        <w:br/>
        <w:br/>
        <w:t xml:space="preserve">    # Удаление колонки is_completed</w:t>
        <w:br/>
        <w:t xml:space="preserve">    op.drop_column("orders", "is_completed")</w:t>
        <w:br/>
        <w:br/>
        <w:t>def downgrade() -&gt; None:</w:t>
        <w:br/>
        <w:t xml:space="preserve">    """Downgrade schema."""</w:t>
        <w:br/>
        <w:t xml:space="preserve">    # Добавление обратно колонки is_completed</w:t>
        <w:br/>
        <w:t xml:space="preserve">    op.add_column(</w:t>
        <w:br/>
        <w:t xml:space="preserve">        "orders",</w:t>
        <w:br/>
        <w:t xml:space="preserve">        sa.Column(</w:t>
        <w:br/>
        <w:t xml:space="preserve">            "is_completed", sa.BOOLEAN(), autoincrement=False, nullable=False</w:t>
        <w:br/>
        <w:t xml:space="preserve">        ),</w:t>
        <w:br/>
        <w:t xml:space="preserve">    )</w:t>
        <w:br/>
        <w:br/>
        <w:t xml:space="preserve">    # Удаление колонки status</w:t>
        <w:br/>
        <w:t xml:space="preserve">    op.drop_column("orders", "status")</w:t>
        <w:br/>
        <w:br/>
        <w:t xml:space="preserve">    # Удаление типа orderstatus</w:t>
        <w:br/>
        <w:t xml:space="preserve">    orderstatus.drop(op.get_bind(), checkfirst=True)</w:t>
      </w:r>
    </w:p>
    <w:p>
      <w:r>
        <w:br w:type="page"/>
      </w:r>
    </w:p>
    <w:p>
      <w:pPr>
        <w:pStyle w:val="Heading2"/>
      </w:pPr>
      <w:r>
        <w:t>Файл: C:/Users/User/PycharmProjects/telegram_service/app\alembic\versions\2025_03_15_2214-92fdddd0c03c_create_otder_nullable_true.py</w:t>
      </w:r>
    </w:p>
    <w:p>
      <w:pPr>
        <w:pStyle w:val="Code"/>
      </w:pPr>
      <w:r>
        <w:t>"""Create otder nullable true</w:t>
        <w:br/>
        <w:br/>
        <w:t>Revision ID: 92fdddd0c03c</w:t>
        <w:br/>
        <w:t>Revises: 4b861d6e9719</w:t>
        <w:br/>
        <w:t>Create Date: 2025-03-15 22:14:44.580445</w:t>
        <w:br/>
        <w:br/>
        <w:t>"""</w:t>
        <w:br/>
        <w:br/>
        <w:t>from typing import Sequence, Union</w:t>
        <w:br/>
        <w:br/>
        <w:t>from alembic import op</w:t>
        <w:br/>
        <w:t>import sqlalchemy as sa</w:t>
        <w:br/>
        <w:t>from sqlalchemy.dialects import postgresql</w:t>
        <w:br/>
        <w:br/>
        <w:t># revision identifiers, used by Alembic.</w:t>
        <w:br/>
        <w:t>revision: str = "92fdddd0c03c"</w:t>
        <w:br/>
        <w:t>down_revision: Union[str, None] = "4b861d6e9719"</w:t>
        <w:br/>
        <w:t>branch_labels: Union[str, Sequence[str], None] = None</w:t>
        <w:br/>
        <w:t>depends_on: Union[str, Sequence[str], None] = None</w:t>
        <w:br/>
        <w:br/>
        <w:br/>
        <w:t>def upgrade() -&gt; None:</w:t>
        <w:br/>
        <w:t xml:space="preserve">    """Upgrade schema."""</w:t>
        <w:br/>
        <w:t xml:space="preserve">    # ### commands auto generated by Alembic - please adjust! ###</w:t>
        <w:br/>
        <w:t xml:space="preserve">    op.alter_column(</w:t>
        <w:br/>
        <w:t xml:space="preserve">        "orders",</w:t>
        <w:br/>
        <w:t xml:space="preserve">        "status",</w:t>
        <w:br/>
        <w:t xml:space="preserve">        existing_type=postgresql.ENUM(</w:t>
        <w:br/>
        <w:t xml:space="preserve">            "pending",</w:t>
        <w:br/>
        <w:t xml:space="preserve">            "in_progress",</w:t>
        <w:br/>
        <w:t xml:space="preserve">            "completed",</w:t>
        <w:br/>
        <w:t xml:space="preserve">            "canceled",</w:t>
        <w:br/>
        <w:t xml:space="preserve">            name="orderstatus",</w:t>
        <w:br/>
        <w:t xml:space="preserve">        ),</w:t>
        <w:br/>
        <w:t xml:space="preserve">        nullable=True,</w:t>
        <w:br/>
        <w:t xml:space="preserve">        existing_server_default=sa.text("'pending'::orderstatus"),</w:t>
        <w:br/>
        <w:t xml:space="preserve">    )</w:t>
        <w:br/>
        <w:t xml:space="preserve">    # ### end Alembic commands ###</w:t>
        <w:br/>
        <w:br/>
        <w:br/>
        <w:t>def downgrade() -&gt; None:</w:t>
        <w:br/>
        <w:t xml:space="preserve">    """Downgrade schema."""</w:t>
        <w:br/>
        <w:t xml:space="preserve">    # ### commands auto generated by Alembic - please adjust! ###</w:t>
        <w:br/>
        <w:t xml:space="preserve">    op.alter_column(</w:t>
        <w:br/>
        <w:t xml:space="preserve">        "orders",</w:t>
        <w:br/>
        <w:t xml:space="preserve">        "status",</w:t>
        <w:br/>
        <w:t xml:space="preserve">        existing_type=postgresql.ENUM(</w:t>
        <w:br/>
        <w:t xml:space="preserve">            "pending",</w:t>
        <w:br/>
        <w:t xml:space="preserve">            "in_progress",</w:t>
        <w:br/>
        <w:t xml:space="preserve">            "completed",</w:t>
        <w:br/>
        <w:t xml:space="preserve">            "canceled",</w:t>
        <w:br/>
        <w:t xml:space="preserve">            name="orderstatus",</w:t>
        <w:br/>
        <w:t xml:space="preserve">        ),</w:t>
        <w:br/>
        <w:t xml:space="preserve">        nullable=False,</w:t>
        <w:br/>
        <w:t xml:space="preserve">        existing_server_default=sa.text("'pending'::orderstatus"),</w:t>
        <w:br/>
        <w:t xml:space="preserve">    )</w:t>
        <w:br/>
        <w:t xml:space="preserve">    # ### end Alembic commands ###</w:t>
        <w:br/>
      </w:r>
    </w:p>
    <w:p>
      <w:r>
        <w:br w:type="page"/>
      </w:r>
    </w:p>
    <w:p>
      <w:pPr>
        <w:pStyle w:val="Heading2"/>
      </w:pPr>
      <w:r>
        <w:t>Файл: C:/Users/User/PycharmProjects/telegram_service/app\alembic\versions\2025_03_15_2254-b343e50c4c1a_еще_одна_попытка_перемиграции_после_.py</w:t>
      </w:r>
    </w:p>
    <w:p>
      <w:pPr>
        <w:pStyle w:val="Code"/>
      </w:pPr>
      <w:r>
        <w:t>"""Еще одна попытка перемиграции после изменений</w:t>
        <w:br/>
        <w:br/>
        <w:t>Revision ID: b343e50c4c1a</w:t>
        <w:br/>
        <w:t>Revises: 92fdddd0c03c</w:t>
        <w:br/>
        <w:t>Create Date: 2025-03-15 22:54:41.125060</w:t>
        <w:br/>
        <w:br/>
        <w:t>"""</w:t>
        <w:br/>
        <w:br/>
        <w:t>from typing import Sequence, Union</w:t>
        <w:br/>
        <w:br/>
        <w:t>from alembic import op</w:t>
        <w:br/>
        <w:t>import sqlalchemy as sa</w:t>
        <w:br/>
        <w:br/>
        <w:br/>
        <w:t># revision identifiers, used by Alembic.</w:t>
        <w:br/>
        <w:t>revision: str = "b343e50c4c1a"</w:t>
        <w:br/>
        <w:t>down_revision: Union[str, None] = "92fdddd0c03c"</w:t>
        <w:br/>
        <w:t>branch_labels: Union[str, Sequence[str], None] = None</w:t>
        <w:br/>
        <w:t>depends_on: Union[str, Sequence[str], None] = None</w:t>
        <w:br/>
        <w:br/>
        <w:br/>
        <w:t>def upgrade() -&gt; None:</w:t>
        <w:br/>
        <w:t xml:space="preserve">    """Upgrade schema."""</w:t>
        <w:br/>
        <w:t xml:space="preserve">    # ### commands auto generated by Alembic - please adjust! ###</w:t>
        <w:br/>
        <w:t xml:space="preserve">    pass</w:t>
        <w:br/>
        <w:t xml:space="preserve">    # ### end Alembic commands ###</w:t>
        <w:br/>
        <w:br/>
        <w:br/>
        <w:t>def downgrade() -&gt; None:</w:t>
        <w:br/>
        <w:t xml:space="preserve">    """Downgrade schema."""</w:t>
        <w:br/>
        <w:t xml:space="preserve">    # ### commands auto generated by Alembic - please adjust! ###</w:t>
        <w:br/>
        <w:t xml:space="preserve">    pass</w:t>
        <w:br/>
        <w:t xml:space="preserve">    # ### end Alembic commands ###</w:t>
        <w:br/>
      </w:r>
    </w:p>
    <w:p>
      <w:r>
        <w:br w:type="page"/>
      </w:r>
    </w:p>
    <w:p>
      <w:pPr>
        <w:pStyle w:val="Heading2"/>
      </w:pPr>
      <w:r>
        <w:t>Файл: C:/Users/User/PycharmProjects/telegram_service/app\alembic\versions\2025_03_15_2327-0ed9e05ec864_.py</w:t>
      </w:r>
    </w:p>
    <w:p>
      <w:pPr>
        <w:pStyle w:val="Code"/>
      </w:pPr>
      <w:r>
        <w:t>"""empty message</w:t>
        <w:br/>
        <w:br/>
        <w:t>Revision ID: 0ed9e05ec864</w:t>
        <w:br/>
        <w:t>Revises: b343e50c4c1a</w:t>
        <w:br/>
        <w:t>Create Date: 2025-03-15 23:27:28.254177</w:t>
        <w:br/>
        <w:br/>
        <w:t>"""</w:t>
        <w:br/>
        <w:br/>
        <w:t>from typing import Sequence, Union</w:t>
        <w:br/>
        <w:br/>
        <w:t>from alembic import op</w:t>
        <w:br/>
        <w:t>import sqlalchemy as sa</w:t>
        <w:br/>
        <w:br/>
        <w:br/>
        <w:t># revision identifiers, used by Alembic.</w:t>
        <w:br/>
        <w:t>revision: str = "0ed9e05ec864"</w:t>
        <w:br/>
        <w:t>down_revision: Union[str, None] = "b343e50c4c1a"</w:t>
        <w:br/>
        <w:t>branch_labels: Union[str, Sequence[str], None] = None</w:t>
        <w:br/>
        <w:t>depends_on: Union[str, Sequence[str], None] = None</w:t>
        <w:br/>
        <w:br/>
        <w:br/>
        <w:t>def upgrade() -&gt; None:</w:t>
        <w:br/>
        <w:t xml:space="preserve">    """Upgrade schema."""</w:t>
        <w:br/>
        <w:t xml:space="preserve">    pass</w:t>
        <w:br/>
        <w:br/>
        <w:br/>
        <w:t>def downgrade() -&gt; None:</w:t>
        <w:br/>
        <w:t xml:space="preserve">    """Downgrade schema."""</w:t>
        <w:br/>
        <w:t xml:space="preserve">    pass</w:t>
        <w:br/>
      </w:r>
    </w:p>
    <w:p>
      <w:r>
        <w:br w:type="page"/>
      </w:r>
    </w:p>
    <w:p>
      <w:pPr>
        <w:pStyle w:val="Heading2"/>
      </w:pPr>
      <w:r>
        <w:t>Файл: C:/Users/User/PycharmProjects/telegram_service/app\alembic\versions\2025_03_15_2328-423455fd3281_изменены_статусы_на_русский_язык.py</w:t>
      </w:r>
    </w:p>
    <w:p>
      <w:pPr>
        <w:pStyle w:val="Code"/>
      </w:pPr>
      <w:r>
        <w:t>"""Изменены статусы на русский язык</w:t>
        <w:br/>
        <w:br/>
        <w:t>Revision ID: 423455fd3281</w:t>
        <w:br/>
        <w:t>Revises: 0ed9e05ec864</w:t>
        <w:br/>
        <w:t>Create Date: 2025-03-15 23:28:31.488773</w:t>
        <w:br/>
        <w:br/>
        <w:t>"""</w:t>
        <w:br/>
        <w:br/>
        <w:t>from typing import Sequence, Union</w:t>
        <w:br/>
        <w:br/>
        <w:t>from alembic import op</w:t>
        <w:br/>
        <w:t>import sqlalchemy as sa</w:t>
        <w:br/>
        <w:br/>
        <w:br/>
        <w:t># revision identifiers, used by Alembic.</w:t>
        <w:br/>
        <w:t>revision: str = "423455fd3281"</w:t>
        <w:br/>
        <w:t>down_revision: Union[str, None] = "0ed9e05ec864"</w:t>
        <w:br/>
        <w:t>branch_labels: Union[str, Sequence[str], None] = None</w:t>
        <w:br/>
        <w:t>depends_on: Union[str, Sequence[str], None] = None</w:t>
        <w:br/>
        <w:br/>
        <w:br/>
        <w:t>def upgrade() -&gt; None:</w:t>
        <w:br/>
        <w:t xml:space="preserve">    """Upgrade schema."""</w:t>
        <w:br/>
        <w:t xml:space="preserve">    pass</w:t>
        <w:br/>
        <w:br/>
        <w:br/>
        <w:t>def downgrade() -&gt; None:</w:t>
        <w:br/>
        <w:t xml:space="preserve">    """Downgrade schema."""</w:t>
        <w:br/>
        <w:t xml:space="preserve">    pass</w:t>
        <w:br/>
      </w:r>
    </w:p>
    <w:p>
      <w:r>
        <w:br w:type="page"/>
      </w:r>
    </w:p>
    <w:p>
      <w:pPr>
        <w:pStyle w:val="Heading2"/>
      </w:pPr>
      <w:r>
        <w:t>Файл: C:/Users/User/PycharmProjects/telegram_service/app\alembic\versions\ec634b458093_initial_migration.py</w:t>
      </w:r>
    </w:p>
    <w:p>
      <w:pPr>
        <w:pStyle w:val="Code"/>
      </w:pPr>
      <w:r>
        <w:t>"""Initial migration</w:t>
        <w:br/>
        <w:br/>
        <w:t>Revision ID: ec634b458093</w:t>
        <w:br/>
        <w:t xml:space="preserve">Revises: </w:t>
        <w:br/>
        <w:t>Create Date: 2025-03-10 07:46:03.885036</w:t>
        <w:br/>
        <w:br/>
        <w:t>"""</w:t>
        <w:br/>
        <w:t>from typing import Sequence, Union</w:t>
        <w:br/>
        <w:br/>
        <w:t>from alembic import op</w:t>
        <w:br/>
        <w:t>import sqlalchemy as sa</w:t>
        <w:br/>
        <w:br/>
        <w:br/>
        <w:t># revision identifiers, used by Alembic.</w:t>
        <w:br/>
        <w:t>revision: str = 'ec634b458093'</w:t>
        <w:br/>
        <w:t>down_revision: Union[str, None] = None</w:t>
        <w:br/>
        <w:t>branch_labels: Union[str, Sequence[str], None] = None</w:t>
        <w:br/>
        <w:t>depends_on: Union[str, Sequence[str], None] = None</w:t>
        <w:br/>
        <w:br/>
        <w:br/>
        <w:t>def upgrade() -&gt; None:</w:t>
        <w:br/>
        <w:t xml:space="preserve">    """Upgrade schema."""</w:t>
        <w:br/>
        <w:t xml:space="preserve">    # ### commands auto generated by Alembic - please adjust! ###</w:t>
        <w:br/>
        <w:t xml:space="preserve">    op.create_table('categories',</w:t>
        <w:br/>
        <w:t xml:space="preserve">    sa.Column('name', sa.String(), nullable=False),</w:t>
        <w:br/>
        <w:t xml:space="preserve">    sa.Column('id', sa.Integer(), nullable=False),</w:t>
        <w:br/>
        <w:t xml:space="preserve">    sa.PrimaryKeyConstraint('id'),</w:t>
        <w:br/>
        <w:t xml:space="preserve">    sa.UniqueConstraint('name')</w:t>
        <w:br/>
        <w:t xml:space="preserve">    )</w:t>
        <w:br/>
        <w:t xml:space="preserve">    op.create_index(op.f('ix_categories_id'), 'categories', ['id'], unique=False)</w:t>
        <w:br/>
        <w:t xml:space="preserve">    op.create_table('cities',</w:t>
        <w:br/>
        <w:t xml:space="preserve">    sa.Column('name', sa.String(), nullable=False),</w:t>
        <w:br/>
        <w:t xml:space="preserve">    sa.Column('id', sa.Integer(), nullable=False),</w:t>
        <w:br/>
        <w:t xml:space="preserve">    sa.PrimaryKeyConstraint('id'),</w:t>
        <w:br/>
        <w:t xml:space="preserve">    sa.UniqueConstraint('name')</w:t>
        <w:br/>
        <w:t xml:space="preserve">    )</w:t>
        <w:br/>
        <w:t xml:space="preserve">    op.create_index(op.f('ix_cities_id'), 'cities', ['id'], unique=False)</w:t>
        <w:br/>
        <w:t xml:space="preserve">    op.create_table('users',</w:t>
        <w:br/>
        <w:t xml:space="preserve">    sa.Column('telegram_id', sa.Integer(), nullable=False),</w:t>
        <w:br/>
        <w:t xml:space="preserve">    sa.Column('name', sa.String(), nullable=False),</w:t>
        <w:br/>
        <w:t xml:space="preserve">    sa.Column('username', sa.String(), nullable=True),</w:t>
        <w:br/>
        <w:t xml:space="preserve">    sa.Column('is_customer', sa.Boolean(), nullable=False),</w:t>
        <w:br/>
        <w:t xml:space="preserve">    sa.Column('is_executor', sa.Boolean(), nullable=False),</w:t>
        <w:br/>
        <w:t xml:space="preserve">    sa.Column('is_admin', sa.Boolean(), nullable=False),</w:t>
        <w:br/>
        <w:t xml:space="preserve">    sa.Column('city_id', sa.Integer(), nullable=False),</w:t>
        <w:br/>
        <w:t xml:space="preserve">    sa.Column('rating', sa.Numeric(precision=2, scale=1), nullable=False),</w:t>
        <w:br/>
        <w:t xml:space="preserve">    sa.Column('completed_orders', sa.Integer(), nullable=False),</w:t>
        <w:br/>
        <w:t xml:space="preserve">    sa.Column('id', sa.Integer(), nullable=False),</w:t>
        <w:br/>
        <w:t xml:space="preserve">    sa.ForeignKeyConstraint(['city_id'], ['cities.id'], ondelete='CASCADE'),</w:t>
        <w:br/>
        <w:t xml:space="preserve">    sa.PrimaryKeyConstraint('id'),</w:t>
        <w:br/>
        <w:t xml:space="preserve">    sa.UniqueConstraint('telegram_id'),</w:t>
        <w:br/>
        <w:t xml:space="preserve">    sa.UniqueConstraint('username')</w:t>
        <w:br/>
        <w:t xml:space="preserve">    )</w:t>
        <w:br/>
        <w:t xml:space="preserve">    op.create_index(op.f('ix_users_id'), 'users', ['id'], unique=False)</w:t>
        <w:br/>
        <w:t xml:space="preserve">    op.create_table('orders',</w:t>
        <w:br/>
        <w:t xml:space="preserve">    sa.Column('customer_id', sa.Integer(), nullable=False),</w:t>
        <w:br/>
        <w:t xml:space="preserve">    sa.Column('executor_id', sa.Integer(), nullable=True),</w:t>
        <w:br/>
        <w:t xml:space="preserve">    sa.Column('category_id', sa.Integer(), nullable=False),</w:t>
        <w:br/>
        <w:t xml:space="preserve">    sa.Column('title', sa.String(), nullable=False),</w:t>
        <w:br/>
        <w:t xml:space="preserve">    sa.Column('description', sa.String(), nullable=True),</w:t>
        <w:br/>
        <w:t xml:space="preserve">    sa.Column('desired_price', sa.Numeric(precision=10, scale=2), nullable=False),</w:t>
        <w:br/>
        <w:t xml:space="preserve">    sa.Column('due_date', sa.DateTime(), nullable=False),</w:t>
        <w:br/>
        <w:t xml:space="preserve">    sa.Column('created_at', sa.DateTime(), nullable=False),</w:t>
        <w:br/>
        <w:t xml:space="preserve">    sa.Column('is_completed', sa.Boolean(), nullable=False),</w:t>
        <w:br/>
        <w:t xml:space="preserve">    sa.Column('id', sa.Integer(), nullable=False),</w:t>
        <w:br/>
        <w:t xml:space="preserve">    sa.ForeignKeyConstraint(['category_id'], ['categories.id'], ondelete='CASCADE'),</w:t>
        <w:br/>
        <w:t xml:space="preserve">    sa.ForeignKeyConstraint(['customer_id'], ['users.id'], ondelete='CASCADE'),</w:t>
        <w:br/>
        <w:t xml:space="preserve">    sa.ForeignKeyConstraint(['executor_id'], ['users.id'], ondelete='SET NULL'),</w:t>
        <w:br/>
        <w:t xml:space="preserve">    sa.PrimaryKeyConstraint('id')</w:t>
        <w:br/>
        <w:t xml:space="preserve">    )</w:t>
        <w:br/>
        <w:t xml:space="preserve">    op.create_index(op.f('ix_orders_id'), 'orders', ['id'], unique=False)</w:t>
        <w:br/>
        <w:t xml:space="preserve">    op.create_table('user_categories',</w:t>
        <w:br/>
        <w:t xml:space="preserve">    sa.Column('user_id', sa.Integer(), nullable=False),</w:t>
        <w:br/>
        <w:t xml:space="preserve">    sa.Column('category_id', sa.Integer(), nullable=False),</w:t>
        <w:br/>
        <w:t xml:space="preserve">    sa.ForeignKeyConstraint(['category_id'], ['categories.id'], ondelete='CASCADE'),</w:t>
        <w:br/>
        <w:t xml:space="preserve">    sa.ForeignKeyConstraint(['user_id'], ['users.id'], ondelete='CASCADE'),</w:t>
        <w:br/>
        <w:t xml:space="preserve">    sa.PrimaryKeyConstraint('user_id', 'category_id')</w:t>
        <w:br/>
        <w:t xml:space="preserve">    )</w:t>
        <w:br/>
        <w:t xml:space="preserve">    op.create_table('offers',</w:t>
        <w:br/>
        <w:t xml:space="preserve">    sa.Column('order_id', sa.Integer(), nullable=False),</w:t>
        <w:br/>
        <w:t xml:space="preserve">    sa.Column('executor_id', sa.Integer(), nullable=False),</w:t>
        <w:br/>
        <w:t xml:space="preserve">    sa.Column('price', sa.Numeric(precision=10, scale=2), nullable=False),</w:t>
        <w:br/>
        <w:t xml:space="preserve">    sa.Column('estimated_time', sa.Integer(), nullable=False),</w:t>
        <w:br/>
        <w:t xml:space="preserve">    sa.Column('status', sa.Enum('PENDING', 'ACCEPTED', 'REJECTED', name='offerstatus'), nullable=False),</w:t>
        <w:br/>
        <w:t xml:space="preserve">    sa.Column('created_at', sa.DateTime(), nullable=False),</w:t>
        <w:br/>
        <w:t xml:space="preserve">    sa.Column('id', sa.Integer(), nullable=False),</w:t>
        <w:br/>
        <w:t xml:space="preserve">    sa.ForeignKeyConstraint(['executor_id'], ['users.id'], ondelete='CASCADE'),</w:t>
        <w:br/>
        <w:t xml:space="preserve">    sa.ForeignKeyConstraint(['order_id'], ['orders.id'], ondelete='CASCADE'),</w:t>
        <w:br/>
        <w:t xml:space="preserve">    sa.PrimaryKeyConstraint('id')</w:t>
        <w:br/>
        <w:t xml:space="preserve">    )</w:t>
        <w:br/>
        <w:t xml:space="preserve">    op.create_index(op.f('ix_offers_id'), 'offers', ['id'], unique=False)</w:t>
        <w:br/>
        <w:t xml:space="preserve">    op.create_table('reviews',</w:t>
        <w:br/>
        <w:t xml:space="preserve">    sa.Column('order_id', sa.Integer(), nullable=False),</w:t>
        <w:br/>
        <w:t xml:space="preserve">    sa.Column('author_id', sa.Integer(), nullable=False),</w:t>
        <w:br/>
        <w:t xml:space="preserve">    sa.Column('target_id', sa.Integer(), nullable=False),</w:t>
        <w:br/>
        <w:t xml:space="preserve">    sa.Column('rating', sa.Integer(), nullable=False),</w:t>
        <w:br/>
        <w:t xml:space="preserve">    sa.Column('comment', sa.String(), nullable=True),</w:t>
        <w:br/>
        <w:t xml:space="preserve">    sa.Column('created_at', sa.DateTime(), nullable=False),</w:t>
        <w:br/>
        <w:t xml:space="preserve">    sa.Column('id', sa.Integer(), nullable=False),</w:t>
        <w:br/>
        <w:t xml:space="preserve">    sa.ForeignKeyConstraint(['author_id'], ['users.id'], ondelete='CASCADE'),</w:t>
        <w:br/>
        <w:t xml:space="preserve">    sa.ForeignKeyConstraint(['order_id'], ['orders.id'], ondelete='CASCADE'),</w:t>
        <w:br/>
        <w:t xml:space="preserve">    sa.ForeignKeyConstraint(['target_id'], ['users.id'], ondelete='CASCADE'),</w:t>
        <w:br/>
        <w:t xml:space="preserve">    sa.PrimaryKeyConstraint('id')</w:t>
        <w:br/>
        <w:t xml:space="preserve">    )</w:t>
        <w:br/>
        <w:t xml:space="preserve">    op.create_index(op.f('ix_reviews_id'), 'reviews', ['id'], unique=False)</w:t>
        <w:br/>
        <w:t xml:space="preserve">    # ### end Alembic commands ###</w:t>
        <w:br/>
        <w:br/>
        <w:br/>
        <w:t>def downgrade() -&gt; None:</w:t>
        <w:br/>
        <w:t xml:space="preserve">    """Downgrade schema."""</w:t>
        <w:br/>
        <w:t xml:space="preserve">    # ### commands auto generated by Alembic - please adjust! ###</w:t>
        <w:br/>
        <w:t xml:space="preserve">    op.drop_index(op.f('ix_reviews_id'), table_name='reviews')</w:t>
        <w:br/>
        <w:t xml:space="preserve">    op.drop_table('reviews')</w:t>
        <w:br/>
        <w:t xml:space="preserve">    op.drop_index(op.f('ix_offers_id'), table_name='offers')</w:t>
        <w:br/>
        <w:t xml:space="preserve">    op.drop_table('offers')</w:t>
        <w:br/>
        <w:t xml:space="preserve">    op.drop_table('user_categories')</w:t>
        <w:br/>
        <w:t xml:space="preserve">    op.drop_index(op.f('ix_orders_id'), table_name='orders')</w:t>
        <w:br/>
        <w:t xml:space="preserve">    op.drop_table('orders')</w:t>
        <w:br/>
        <w:t xml:space="preserve">    op.drop_index(op.f('ix_users_id'), table_name='users')</w:t>
        <w:br/>
        <w:t xml:space="preserve">    op.drop_table('users')</w:t>
        <w:br/>
        <w:t xml:space="preserve">    op.drop_index(op.f('ix_cities_id'), table_name='cities')</w:t>
        <w:br/>
        <w:t xml:space="preserve">    op.drop_table('cities')</w:t>
        <w:br/>
        <w:t xml:space="preserve">    op.drop_index(op.f('ix_categories_id'), table_name='categories')</w:t>
        <w:br/>
        <w:t xml:space="preserve">    op.drop_table('categories')</w:t>
        <w:br/>
        <w:t xml:space="preserve">    # ### end Alembic commands ###</w:t>
        <w:br/>
      </w:r>
    </w:p>
    <w:p>
      <w:r>
        <w:br w:type="page"/>
      </w:r>
    </w:p>
    <w:p>
      <w:pPr>
        <w:pStyle w:val="Heading2"/>
      </w:pPr>
      <w:r>
        <w:t>Файл: C:/Users/User/PycharmProjects/telegram_service/app\api\category.py</w:t>
      </w:r>
    </w:p>
    <w:p>
      <w:pPr>
        <w:pStyle w:val="Code"/>
      </w:pPr>
      <w:r>
        <w:t>from typing import Annotated, List</w:t>
        <w:br/>
        <w:t>from fastapi import APIRouter, Depends, status, HTTPException</w:t>
        <w:br/>
        <w:t>from sqlalchemy.orm import Session</w:t>
        <w:br/>
        <w:t>from app.core.database.helper import get_session</w:t>
        <w:br/>
        <w:t>from app.core.models.user import User</w:t>
        <w:br/>
        <w:t>from app.core.services import category as category_service</w:t>
        <w:br/>
        <w:t>from app.core.schemas.category import CategoryRead, CategoryCreate, CategoryUpdate</w:t>
        <w:br/>
        <w:t>from app.api.depends.user import get_current_user, get_admin_user</w:t>
        <w:br/>
        <w:br/>
        <w:t>router = APIRouter(prefix="/category", tags=["Category"])  # Маршруты для категорий</w:t>
        <w:br/>
        <w:br/>
        <w:t>@router.get("/", response_model=List[CategoryRead])</w:t>
        <w:br/>
        <w:t>def get_categories(session: Annotated[Session, Depends(get_session)]):</w:t>
        <w:br/>
        <w:t xml:space="preserve">    """Получить список всех категорий."""</w:t>
        <w:br/>
        <w:t xml:space="preserve">    return category_service.get_all_categories(session)</w:t>
        <w:br/>
        <w:br/>
        <w:t>@router.get("/{id}", response_model=CategoryRead)</w:t>
        <w:br/>
        <w:t>def get_category(</w:t>
        <w:br/>
        <w:t xml:space="preserve">    id: int,</w:t>
        <w:br/>
        <w:t xml:space="preserve">    session: Annotated[Session, Depends(get_session)],</w:t>
        <w:br/>
        <w:t>):</w:t>
        <w:br/>
        <w:t xml:space="preserve">    """Получить категорию по ID."""</w:t>
        <w:br/>
        <w:t xml:space="preserve">    return category_service.get_category_by_id(session, id)</w:t>
        <w:br/>
        <w:br/>
        <w:t>@router.post("/", response_model=CategoryRead, status_code=status.HTTP_201_CREATED)</w:t>
        <w:br/>
        <w:t>def create_category(</w:t>
        <w:br/>
        <w:t xml:space="preserve">    data: CategoryCreate,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"""Создать новую категорию (доступно только администратору)."""</w:t>
        <w:br/>
        <w:t xml:space="preserve">    return category_service.create_category(session, data)</w:t>
        <w:br/>
        <w:br/>
        <w:t>@router.patch("/{id}", response_model=CategoryRead)</w:t>
        <w:br/>
        <w:t>def update_category(</w:t>
        <w:br/>
        <w:t xml:space="preserve">    id: int,</w:t>
        <w:br/>
        <w:t xml:space="preserve">    data: CategoryUpdate,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"""Обновить данные категории (доступно только администратору)."""</w:t>
        <w:br/>
        <w:t xml:space="preserve">    return category_service.update_category_by_id(session, data, id)</w:t>
        <w:br/>
        <w:br/>
        <w:t>@router.delete("/{id}", status_code=status.HTTP_204_NO_CONTENT)</w:t>
        <w:br/>
        <w:t>def delete_category(</w:t>
        <w:br/>
        <w:t xml:space="preserve">    id: int,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"""Удалить категорию (доступно только администратору)."""</w:t>
        <w:br/>
        <w:t xml:space="preserve">    category_service.delete_category_by_id(session, id)</w:t>
      </w:r>
    </w:p>
    <w:p>
      <w:r>
        <w:br w:type="page"/>
      </w:r>
    </w:p>
    <w:p>
      <w:pPr>
        <w:pStyle w:val="Heading2"/>
      </w:pPr>
      <w:r>
        <w:t>Файл: C:/Users/User/PycharmProjects/telegram_service/app\api\city.py</w:t>
      </w:r>
    </w:p>
    <w:p>
      <w:pPr>
        <w:pStyle w:val="Code"/>
      </w:pPr>
      <w:r>
        <w:t>from typing import Annotated, List</w:t>
        <w:br/>
        <w:t>from fastapi import APIRouter, Depends, status, HTTPException</w:t>
        <w:br/>
        <w:t>from sqlalchemy.orm import Session</w:t>
        <w:br/>
        <w:t>from app.core.database.helper import get_session</w:t>
        <w:br/>
        <w:t>from app.core.models.user import User</w:t>
        <w:br/>
        <w:t>from app.core.services import city as city_service</w:t>
        <w:br/>
        <w:t>from app.core.schemas.city import CityRead, CityCreate, CityUpdate</w:t>
        <w:br/>
        <w:t>from app.api.depends.user import get_current_user, get_admin_user</w:t>
        <w:br/>
        <w:br/>
        <w:t>router = APIRouter(prefix="/city", tags=["City"])  # Маршруты для городов</w:t>
        <w:br/>
        <w:br/>
        <w:t>@router.get("/", response_model=List[CityRead])</w:t>
        <w:br/>
        <w:t>def get_cities(session: Annotated[Session, Depends(get_session)]):</w:t>
        <w:br/>
        <w:t xml:space="preserve">    """Получить список всех городов."""</w:t>
        <w:br/>
        <w:t xml:space="preserve">    return city_service.get_all_cities(session)</w:t>
        <w:br/>
        <w:br/>
        <w:t>@router.get("/{id}", response_model=CityRead)</w:t>
        <w:br/>
        <w:t>def get_city(</w:t>
        <w:br/>
        <w:t xml:space="preserve">    id: int,</w:t>
        <w:br/>
        <w:t xml:space="preserve">    session: Annotated[Session, Depends(get_session)],</w:t>
        <w:br/>
        <w:t>):</w:t>
        <w:br/>
        <w:t xml:space="preserve">    """Получить город по ID."""</w:t>
        <w:br/>
        <w:t xml:space="preserve">    return city_service.get_city_by_id(session, id)</w:t>
        <w:br/>
        <w:br/>
        <w:t>@router.post("/", response_model=CityRead, status_code=status.HTTP_201_CREATED)</w:t>
        <w:br/>
        <w:t>def create_city(</w:t>
        <w:br/>
        <w:t xml:space="preserve">    data: CityCreate,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"""Создать новый город (доступно только администратору)."""</w:t>
        <w:br/>
        <w:t xml:space="preserve">    return city_service.create_city(session, data)</w:t>
        <w:br/>
        <w:br/>
        <w:t>@router.patch("/{id}", response_model=CityRead)</w:t>
        <w:br/>
        <w:t>def update_city(</w:t>
        <w:br/>
        <w:t xml:space="preserve">    id: int,</w:t>
        <w:br/>
        <w:t xml:space="preserve">    data: CityUpdate,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"""Обновить данные города (доступно только администратору)."""</w:t>
        <w:br/>
        <w:t xml:space="preserve">    return city_service.update_city_by_id(session, data, id)</w:t>
        <w:br/>
        <w:br/>
        <w:t>@router.delete("/{id}", status_code=status.HTTP_204_NO_CONTENT)</w:t>
        <w:br/>
        <w:t>def delete_city(</w:t>
        <w:br/>
        <w:t xml:space="preserve">    id: int,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"""Удалить город (доступно только администратору)."""</w:t>
        <w:br/>
        <w:t xml:space="preserve">    city_service.delete_city_by_id(session, id)</w:t>
      </w:r>
    </w:p>
    <w:p>
      <w:r>
        <w:br w:type="page"/>
      </w:r>
    </w:p>
    <w:p>
      <w:pPr>
        <w:pStyle w:val="Heading2"/>
      </w:pPr>
      <w:r>
        <w:t>Файл: C:/Users/User/PycharmProjects/telegram_service/app\api\offer.py</w:t>
      </w:r>
    </w:p>
    <w:p>
      <w:pPr>
        <w:pStyle w:val="Code"/>
      </w:pPr>
      <w:r>
        <w:t>from typing import Annotated, List</w:t>
        <w:br/>
        <w:t>from fastapi import APIRouter, Depends, status, HTTPException</w:t>
        <w:br/>
        <w:t>from sqlalchemy.orm import Session</w:t>
        <w:br/>
        <w:t>from app.core.database.helper import get_session</w:t>
        <w:br/>
        <w:t>from app.core.models import Order</w:t>
        <w:br/>
        <w:t>from app.core.models.user import User</w:t>
        <w:br/>
        <w:t>from app.core.schemas.order import OrderUpdate, OrderRead</w:t>
        <w:br/>
        <w:t>from app.core.services import offer as offer_service</w:t>
        <w:br/>
        <w:t>from app.core.schemas.offer import OfferRead, OfferCreate, OfferUpdate</w:t>
        <w:br/>
        <w:t>from app.api.depends.user import get_current_user</w:t>
        <w:br/>
        <w:t>import aiohttp</w:t>
        <w:br/>
        <w:t>from app.bot.config import BOT_TOKEN  # Импортируем токен бота</w:t>
        <w:br/>
        <w:br/>
        <w:t>router = APIRouter(prefix="/offer", tags=["Offer"])</w:t>
        <w:br/>
        <w:br/>
        <w:br/>
        <w:t>async def send_telegram_message(chat_id: int, text: str):</w:t>
        <w:br/>
        <w:t xml:space="preserve">    """Отправка сообщения через Telegram API."""</w:t>
        <w:br/>
        <w:t xml:space="preserve">    url = f"https://api.telegram.org/bot{BOT_TOKEN}/sendMessage"</w:t>
        <w:br/>
        <w:t xml:space="preserve">    payload = {"chat_id": chat_id, "text": text}</w:t>
        <w:br/>
        <w:t xml:space="preserve">    async with aiohttp.ClientSession() as session:</w:t>
        <w:br/>
        <w:t xml:space="preserve">        async with session.post(url, json=payload) as response:</w:t>
        <w:br/>
        <w:t xml:space="preserve">            if response.status != 200:</w:t>
        <w:br/>
        <w:t xml:space="preserve">                raise Exception(f"Ошибка Telegram API: {await response.text()}")</w:t>
        <w:br/>
        <w:br/>
        <w:t>@router.post("/{id}/offers/{offer_id}/accept", response_model=OrderRead)</w:t>
        <w:br/>
        <w:t>async def accept_offer(</w:t>
        <w:br/>
        <w:t xml:space="preserve">    id: int,</w:t>
        <w:br/>
        <w:t xml:space="preserve">    offer_id: int,</w:t>
        <w:br/>
        <w:t xml:space="preserve">    current_user: Annotated[User, Depends(get_current_user)],</w:t>
        <w:br/>
        <w:t xml:space="preserve">    session: Annotated[Session, Depends(get_session)],</w:t>
        <w:br/>
        <w:t>):</w:t>
        <w:br/>
        <w:t xml:space="preserve">    """Принять предложение и назначить исполнителя (доступно только заказчику)."""</w:t>
        <w:br/>
        <w:t xml:space="preserve">    order = order_service.get_order_by_id(session, id)</w:t>
        <w:br/>
        <w:t xml:space="preserve">    if order.customer_id != current_user.id:</w:t>
        <w:br/>
        <w:t xml:space="preserve">        raise HTTPException(status_code=403, detail="Только заказчик может принять предложение")</w:t>
        <w:br/>
        <w:t xml:space="preserve">    if order.status != "В_ожидании":  # Проверка на русский статус</w:t>
        <w:br/>
        <w:t xml:space="preserve">        raise HTTPException(status_code=400, detail="Нельзя принять предложение для заказа не в статусе 'В_ожидании'")</w:t>
        <w:br/>
        <w:br/>
        <w:t xml:space="preserve">    offer = offer_service.get_offer_by_id(session, offer_id)</w:t>
        <w:br/>
        <w:t xml:space="preserve">    if offer.order_id != id:</w:t>
        <w:br/>
        <w:t xml:space="preserve">        raise HTTPException(status_code=400, detail="Предложение не относится к этому заказу")</w:t>
        <w:br/>
        <w:br/>
        <w:t xml:space="preserve">    order_data = OrderUpdate(executor_id=offer.executor_id, status="В_прогрессе")</w:t>
        <w:br/>
        <w:t xml:space="preserve">    updated_order = order_service.update_order_by_id(session, order_data, id)</w:t>
        <w:br/>
        <w:t xml:space="preserve">    offer_service.update_offer_by_id(session, OfferUpdate(status="accepted"), offer_id)</w:t>
        <w:br/>
        <w:br/>
        <w:t xml:space="preserve">    executor = session.get(User, offer.executor_id)</w:t>
        <w:br/>
        <w:t xml:space="preserve">    message = (</w:t>
        <w:br/>
        <w:t xml:space="preserve">        f"Ваше предложение по заказу '{order.title}' (ID: {order.id}) принято!\n"</w:t>
        <w:br/>
        <w:t xml:space="preserve">        f"Цена: {offer.price} тенге\n"</w:t>
        <w:br/>
        <w:t xml:space="preserve">        f"Время выполнения: {offer.estimated_time} часов\n"</w:t>
        <w:br/>
        <w:t xml:space="preserve">        f"Свяжитесь с заказчиком: @{current_user.username}"</w:t>
        <w:br/>
        <w:t xml:space="preserve">    )</w:t>
        <w:br/>
        <w:t xml:space="preserve">    try:</w:t>
        <w:br/>
        <w:t xml:space="preserve">        await send_telegram_message(executor.telegram_id, message)</w:t>
        <w:br/>
        <w:t xml:space="preserve">    except Exception as e:</w:t>
        <w:br/>
        <w:t xml:space="preserve">        logger.error(f"Ошибка отправки уведомления исполнителю: {e}")</w:t>
        <w:br/>
        <w:br/>
        <w:t xml:space="preserve">    return updated_order</w:t>
        <w:br/>
        <w:br/>
        <w:br/>
        <w:t>@router.post("/", response_model=OfferRead, status_code=status.HTTP_201_CREATED)</w:t>
        <w:br/>
        <w:t>async def create_offer(</w:t>
        <w:br/>
        <w:t xml:space="preserve">        data: OfferCreate,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"""Создать новое предложение (доступно только исполнителям)."""</w:t>
        <w:br/>
        <w:t xml:space="preserve">    if not current_user.is_executor:</w:t>
        <w:br/>
        <w:t xml:space="preserve">        raise HTTPException(status_code=403, detail="Только исполнители могут создавать предложения")</w:t>
        <w:br/>
        <w:t xml:space="preserve">    offer = offer_service.create_offer(session, data, current_user.id)</w:t>
        <w:br/>
        <w:br/>
        <w:t xml:space="preserve">    # Получаем заказ и заказчика</w:t>
        <w:br/>
        <w:t xml:space="preserve">    order = session.get(Order, offer.order_id)</w:t>
        <w:br/>
        <w:t xml:space="preserve">    customer = session.get(User, order.customer_id)</w:t>
        <w:br/>
        <w:br/>
        <w:t xml:space="preserve">    # Отправляем уведомление заказчику</w:t>
        <w:br/>
        <w:t xml:space="preserve">    message = (</w:t>
        <w:br/>
        <w:t xml:space="preserve">        f"Новое предложение по вашему заказу '{order.title}' (ID: {order.id}):\n"</w:t>
        <w:br/>
        <w:t xml:space="preserve">        f"Исполнитель: {current_user.name}\n"</w:t>
        <w:br/>
        <w:t xml:space="preserve">        f"Цена: {offer.price} тенге\n"</w:t>
        <w:br/>
        <w:t xml:space="preserve">        f"Время выполнения: {offer.estimated_time} часов"</w:t>
        <w:br/>
        <w:t xml:space="preserve">    )</w:t>
        <w:br/>
        <w:t xml:space="preserve">    try:</w:t>
        <w:br/>
        <w:t xml:space="preserve">        await send_telegram_message(customer.telegram_id, message)</w:t>
        <w:br/>
        <w:t xml:space="preserve">    except Exception as e:</w:t>
        <w:br/>
        <w:t xml:space="preserve">        # Логируем ошибку, но не прерываем выполнение</w:t>
        <w:br/>
        <w:t xml:space="preserve">        print(f"Ошибка отправки уведомления: {e}")</w:t>
        <w:br/>
        <w:br/>
        <w:t xml:space="preserve">    return offer</w:t>
        <w:br/>
        <w:br/>
        <w:br/>
        <w:t># Остальные эндпоинты остаются без изменений</w:t>
        <w:br/>
        <w:t>@router.get("/", response_model=List[OfferRead])</w:t>
        <w:br/>
        <w:t>def get_offers(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"""Получить список предложений текущего пользователя."""</w:t>
        <w:br/>
        <w:t xml:space="preserve">    return offer_service.get_offers_by_user(session, current_user.id)</w:t>
        <w:br/>
        <w:br/>
        <w:br/>
        <w:t>@router.get("/{id}", response_model=OfferRead)</w:t>
        <w:br/>
        <w:t>def get_offer(</w:t>
        <w:br/>
        <w:t xml:space="preserve">        id: int,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"""Получить предложение по ID."""</w:t>
        <w:br/>
        <w:t xml:space="preserve">    offer = offer_service.get_offer_by_id(session, id)</w:t>
        <w:br/>
        <w:t xml:space="preserve">    if offer.executor_id != current_user.id:</w:t>
        <w:br/>
        <w:t xml:space="preserve">        raise HTTPException(status_code=403, detail="Нет прав для просмотра этого предложения")</w:t>
        <w:br/>
        <w:t xml:space="preserve">    return offer</w:t>
        <w:br/>
        <w:br/>
        <w:br/>
        <w:t>@router.patch("/{id}", response_model=OfferRead)</w:t>
        <w:br/>
        <w:t>def update_offer(</w:t>
        <w:br/>
        <w:t xml:space="preserve">        id: int,</w:t>
        <w:br/>
        <w:t xml:space="preserve">        data: OfferUpdate,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"""Обновить предложение (доступно только исполнителю)."""</w:t>
        <w:br/>
        <w:t xml:space="preserve">    offer = offer_service.get_offer_by_id(session, id)</w:t>
        <w:br/>
        <w:t xml:space="preserve">    if offer.executor_id != current_user.id:</w:t>
        <w:br/>
        <w:t xml:space="preserve">        raise HTTPException(status_code=403, detail="Только исполнитель может обновлять это предложение")</w:t>
        <w:br/>
        <w:t xml:space="preserve">    return offer_service.update_offer_by_id(session, data, id)</w:t>
        <w:br/>
        <w:br/>
        <w:br/>
        <w:t>@router.delete("/{id}", status_code=status.HTTP_204_NO_CONTENT)</w:t>
        <w:br/>
        <w:t>def delete_offer(</w:t>
        <w:br/>
        <w:t xml:space="preserve">        id: int,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"""Удалить предложение (доступно только исполнителю)."""</w:t>
        <w:br/>
        <w:t xml:space="preserve">    offer = offer_service.get_offer_by_id(session, id)</w:t>
        <w:br/>
        <w:t xml:space="preserve">    if offer.executor_id != current_user.id:</w:t>
        <w:br/>
        <w:t xml:space="preserve">        raise HTTPException(status_code=403, detail="Только исполнитель может удалить это предложение")</w:t>
        <w:br/>
        <w:t xml:space="preserve">    offer_service.delete_offer_by_id(session, id)</w:t>
        <w:br/>
        <w:br/>
        <w:t>@router.post("/{id}/offers/{offer_id}/reject", response_model=OfferRead)</w:t>
        <w:br/>
        <w:t>async def reject_offer(</w:t>
        <w:br/>
        <w:t xml:space="preserve">    id: int,</w:t>
        <w:br/>
        <w:t xml:space="preserve">    offer_id: int,</w:t>
        <w:br/>
        <w:t xml:space="preserve">    current_user: Annotated[User, Depends(get_current_user)],</w:t>
        <w:br/>
        <w:t xml:space="preserve">    session: Annotated[Session, Depends(get_session)],</w:t>
        <w:br/>
        <w:t>):</w:t>
        <w:br/>
        <w:t xml:space="preserve">    """Отклонить предложение (доступно только заказчику)."""</w:t>
        <w:br/>
        <w:t xml:space="preserve">    order = order_service.get_order_by_id(session, id)</w:t>
        <w:br/>
        <w:t xml:space="preserve">    if order.customer_id != current_user.id:</w:t>
        <w:br/>
        <w:t xml:space="preserve">        raise HTTPException(status_code=403, detail="Только заказчик может отклонить предложение")</w:t>
        <w:br/>
        <w:t xml:space="preserve">    if order.status != "В_ожидании":  # Проверка на русский статус</w:t>
        <w:br/>
        <w:t xml:space="preserve">        raise HTTPException(status_code=400, detail="Нельзя отклонить предложение для заказа не в статусе 'В_ожидании'")</w:t>
        <w:br/>
        <w:br/>
        <w:t xml:space="preserve">    offer = offer_service.get_offer_by_id(session, offer_id)</w:t>
        <w:br/>
        <w:t xml:space="preserve">    if offer.order_id != id:</w:t>
        <w:br/>
        <w:t xml:space="preserve">        raise HTTPException(status_code=400, detail="Предложение не относится к этому заказу")</w:t>
        <w:br/>
        <w:br/>
        <w:t xml:space="preserve">    updated_offer = offer_service.update_offer_by_id(session, OfferUpdate(status="rejected"), offer_id)</w:t>
        <w:br/>
        <w:br/>
        <w:t xml:space="preserve">    executor = session.get(User, offer.executor_id)</w:t>
        <w:br/>
        <w:t xml:space="preserve">    message = (</w:t>
        <w:br/>
        <w:t xml:space="preserve">        f"Ваше предложение по заказу '{order.title}' (ID: {order.id}) было отклонено заказчиком.\n"</w:t>
        <w:br/>
        <w:t xml:space="preserve">        f"Цена: {offer.price} тенге\n"</w:t>
        <w:br/>
        <w:t xml:space="preserve">        f"Время выполнения: {offer.estimated_time} часов"</w:t>
        <w:br/>
        <w:t xml:space="preserve">    )</w:t>
        <w:br/>
        <w:t xml:space="preserve">    try:</w:t>
        <w:br/>
        <w:t xml:space="preserve">        await send_telegram_message(executor.telegram_id, message)</w:t>
        <w:br/>
        <w:t xml:space="preserve">    except Exception as e:</w:t>
        <w:br/>
        <w:t xml:space="preserve">        logger.error(f"Ошибка отправки уведомления исполнителю: {e}")</w:t>
        <w:br/>
        <w:br/>
        <w:t xml:space="preserve">    return updated_offer</w:t>
      </w:r>
    </w:p>
    <w:p>
      <w:r>
        <w:br w:type="page"/>
      </w:r>
    </w:p>
    <w:p>
      <w:pPr>
        <w:pStyle w:val="Heading2"/>
      </w:pPr>
      <w:r>
        <w:t>Файл: C:/Users/User/PycharmProjects/telegram_service/app\api\order.py</w:t>
      </w:r>
    </w:p>
    <w:p>
      <w:pPr>
        <w:pStyle w:val="Code"/>
      </w:pPr>
      <w:r>
        <w:t>from typing import Annotated, List</w:t>
        <w:br/>
        <w:t>from fastapi import APIRouter, Depends, status, HTTPException</w:t>
        <w:br/>
        <w:t>from sqlalchemy.orm import Session</w:t>
        <w:br/>
        <w:t>from app.api.offer import send_telegram_message</w:t>
        <w:br/>
        <w:t>from app.core.database.helper import get_session</w:t>
        <w:br/>
        <w:t>from app.core.models.user import User</w:t>
        <w:br/>
        <w:t>from app.core.schemas.offer import OfferRead, OfferUpdate</w:t>
        <w:br/>
        <w:t>from app.core.services import order as order_service</w:t>
        <w:br/>
        <w:t>from app.core.schemas.order import OrderRead, OrderCreate, OrderUpdate</w:t>
        <w:br/>
        <w:t>from app.api.depends.user import get_current_user, get_admin_user</w:t>
        <w:br/>
        <w:t>from datetime import datetime, timedelta</w:t>
        <w:br/>
        <w:t>import logging</w:t>
        <w:br/>
        <w:br/>
        <w:t>router = APIRouter(prefix="/order", tags=["Order"])</w:t>
        <w:br/>
        <w:t>logger = logging.getLogger(__name__)</w:t>
        <w:br/>
        <w:br/>
        <w:br/>
        <w:t>@router.post("/", response_model=OrderRead, status_code=status.HTTP_201_CREATED)</w:t>
        <w:br/>
        <w:t>def create_order(</w:t>
        <w:br/>
        <w:t xml:space="preserve">        data: OrderCreate,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"""Создать новый заказ (доступно только заказчикам)."""</w:t>
        <w:br/>
        <w:t xml:space="preserve">    logger.info(f"Создание заказа пользователем {current_user.id}")</w:t>
        <w:br/>
        <w:t xml:space="preserve">    if not current_user.is_customer:</w:t>
        <w:br/>
        <w:t xml:space="preserve">        logger.warning(f"Попытка создания заказа не заказчиком: {current_user.id}")</w:t>
        <w:br/>
        <w:t xml:space="preserve">        raise HTTPException(status_code=403, detail="Только заказчики могут создавать заказы")</w:t>
        <w:br/>
        <w:t xml:space="preserve">    order = order_service.create_order(session, data, current_user.id)</w:t>
        <w:br/>
        <w:t xml:space="preserve">    logger.info(f"Заказ создан: ID {order.id}")</w:t>
        <w:br/>
        <w:t xml:space="preserve">    return order</w:t>
        <w:br/>
        <w:br/>
        <w:br/>
        <w:t>@router.get("/", response_model=List[OrderRead])</w:t>
        <w:br/>
        <w:t>def get_orders(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"""Получить список заказов текущего пользователя."""</w:t>
        <w:br/>
        <w:t xml:space="preserve">    logger.info(f"Получение заказов для пользователя {current_user.id}")</w:t>
        <w:br/>
        <w:t xml:space="preserve">    orders = order_service.get_orders_by_user(session, current_user.id)</w:t>
        <w:br/>
        <w:t xml:space="preserve">    logger.info(f"Найдено {len(orders)} заказов для пользователя {current_user.id}")</w:t>
        <w:br/>
        <w:t xml:space="preserve">    return orders</w:t>
        <w:br/>
        <w:br/>
        <w:br/>
        <w:t>@router.get("/available", response_model=List[OrderRead])</w:t>
        <w:br/>
        <w:t>def get_available_orders(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logger.info(f"Запрос доступных заказов от пользователя {current_user.id}")</w:t>
        <w:br/>
        <w:t xml:space="preserve">    if not current_user.is_executor:</w:t>
        <w:br/>
        <w:t xml:space="preserve">        logger.warning(f"Попытка доступа к доступным заказам не исполнителем: {current_user.id}")</w:t>
        <w:br/>
        <w:t xml:space="preserve">        raise HTTPException(status_code=403, detail="Только исполнители могут видеть доступные заказы")</w:t>
        <w:br/>
        <w:t xml:space="preserve">    orders = order_service.get_available_orders(session)</w:t>
        <w:br/>
        <w:t xml:space="preserve">    logger.info(f"Найдено {len(orders)} доступных заказов")</w:t>
        <w:br/>
        <w:t xml:space="preserve">    return orders</w:t>
        <w:br/>
        <w:br/>
        <w:br/>
        <w:t>@router.get("/{id}", response_model=OrderRead)</w:t>
        <w:br/>
        <w:t>def get_order(</w:t>
        <w:br/>
        <w:t xml:space="preserve">        id: int,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"""Получить заказ по ID."""</w:t>
        <w:br/>
        <w:t xml:space="preserve">    logger.info(f"Запрос заказа ID {id} от пользователя {current_user.id}")</w:t>
        <w:br/>
        <w:t xml:space="preserve">    order = order_service.get_order_by_id(session, id)</w:t>
        <w:br/>
        <w:t xml:space="preserve">    if order.customer_id != current_user.id and order.executor_id != current_user.id:</w:t>
        <w:br/>
        <w:t xml:space="preserve">        logger.warning(f"Попытка доступа к заказу ID {id} без прав: {current_user.id}")</w:t>
        <w:br/>
        <w:t xml:space="preserve">        raise HTTPException(status_code=403, detail="Нет прав для просмотра этого заказа")</w:t>
        <w:br/>
        <w:t xml:space="preserve">    return order</w:t>
        <w:br/>
        <w:br/>
        <w:br/>
        <w:t>@router.get("/{id}/offers", response_model=List[OfferRead])</w:t>
        <w:br/>
        <w:t>def get_order_offers(</w:t>
        <w:br/>
        <w:t xml:space="preserve">    id: int,</w:t>
        <w:br/>
        <w:t xml:space="preserve">    current_user: Annotated[User, Depends(get_current_user)],</w:t>
        <w:br/>
        <w:t xml:space="preserve">    session: Annotated[Session, Depends(get_session)],</w:t>
        <w:br/>
        <w:t>):</w:t>
        <w:br/>
        <w:t xml:space="preserve">    """Получить список предложений по заказу (доступно только заказчику)."""</w:t>
        <w:br/>
        <w:t xml:space="preserve">    order = order_service.get_order_by_id(session, id)</w:t>
        <w:br/>
        <w:t xml:space="preserve">    if order.customer_id != current_user.id:</w:t>
        <w:br/>
        <w:t xml:space="preserve">        raise HTTPException(status_code=403, detail="Только заказчик может видеть предложения по этому заказу")</w:t>
        <w:br/>
        <w:br/>
        <w:t xml:space="preserve">    # Добавляем информацию об исполнителе</w:t>
        <w:br/>
        <w:t xml:space="preserve">    offers = order.offers</w:t>
        <w:br/>
        <w:t xml:space="preserve">    for offer in offers:</w:t>
        <w:br/>
        <w:t xml:space="preserve">        executor = session.get(User, offer.executor_id)</w:t>
        <w:br/>
        <w:t xml:space="preserve">        offer.executor_rating = executor.rating  # Добавляем рейтинг исполнителя</w:t>
        <w:br/>
        <w:t xml:space="preserve">    return offers</w:t>
        <w:br/>
        <w:br/>
        <w:br/>
        <w:t>@router.patch("/{id}", response_model=OrderRead)</w:t>
        <w:br/>
        <w:t>def update_order(</w:t>
        <w:br/>
        <w:t xml:space="preserve">        id: int,</w:t>
        <w:br/>
        <w:t xml:space="preserve">        data: OrderUpdate,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"""Обновить заказ (доступно только заказчику)."""</w:t>
        <w:br/>
        <w:t xml:space="preserve">    logger.info(f"Обновление заказа ID {id} пользователем {current_user.id}")</w:t>
        <w:br/>
        <w:t xml:space="preserve">    order = order_service.get_order_by_id(session, id)</w:t>
        <w:br/>
        <w:t xml:space="preserve">    if order.customer_id != current_user.id:</w:t>
        <w:br/>
        <w:t xml:space="preserve">        logger.warning(f"Попытка обновления заказа ID {id} не заказчиком: {current_user.id}")</w:t>
        <w:br/>
        <w:t xml:space="preserve">        raise HTTPException(status_code=403, detail="Только заказчик может обновлять этот заказ")</w:t>
        <w:br/>
        <w:t xml:space="preserve">    updated_order = order_service.update_order_by_id(session, data, id)</w:t>
        <w:br/>
        <w:t xml:space="preserve">    logger.info(f"Заказ ID {id} обновлён")</w:t>
        <w:br/>
        <w:t xml:space="preserve">    return updated_order</w:t>
        <w:br/>
        <w:br/>
        <w:br/>
        <w:t>@router.delete("/{id}", status_code=status.HTTP_204_NO_CONTENT)</w:t>
        <w:br/>
        <w:t>def delete_order(</w:t>
        <w:br/>
        <w:t xml:space="preserve">    id: int,</w:t>
        <w:br/>
        <w:t xml:space="preserve">    current_user: Annotated[User, Depends(get_current_user)],</w:t>
        <w:br/>
        <w:t xml:space="preserve">    session: Annotated[Session, Depends(get_session)],</w:t>
        <w:br/>
        <w:t>):</w:t>
        <w:br/>
        <w:t xml:space="preserve">    """Удалить заказ (доступно заказчику только в статусе 'В_ожидании' или администратору)."""</w:t>
        <w:br/>
        <w:t xml:space="preserve">    logger.info(f"Удаление заказа ID {id} пользователем {current_user.id}")</w:t>
        <w:br/>
        <w:t xml:space="preserve">    order = order_service.get_order_by_id(session, id)</w:t>
        <w:br/>
        <w:t xml:space="preserve">    if current_user.is_admin:</w:t>
        <w:br/>
        <w:t xml:space="preserve">        order_service.delete_order_by_id(session, id)</w:t>
        <w:br/>
        <w:t xml:space="preserve">        logger.info(f"Заказ ID {id} удалён администратором {current_user.id}")</w:t>
        <w:br/>
        <w:t xml:space="preserve">    elif order.customer_id == current_user.id:</w:t>
        <w:br/>
        <w:t xml:space="preserve">        if order.status != "В_ожидании":  # Проверяем на русский статус</w:t>
        <w:br/>
        <w:t xml:space="preserve">            logger.warning(f"Попытка удаления заказа ID {id} не в статусе 'В_ожидании': {current_user.id}")</w:t>
        <w:br/>
        <w:t xml:space="preserve">            raise HTTPException(status_code=403, detail="Заказ можно удалить только в статусе 'В_ожидании'")</w:t>
        <w:br/>
        <w:t xml:space="preserve">        order_service.delete_order_by_id(session, id)</w:t>
        <w:br/>
        <w:t xml:space="preserve">        logger.info(f"Заказ ID {id} удалён заказчиком {current_user.id}")</w:t>
        <w:br/>
        <w:t xml:space="preserve">    else:</w:t>
        <w:br/>
        <w:t xml:space="preserve">        logger.warning(f"Попытка удаления заказа ID {id} без прав: {current_user.id}")</w:t>
        <w:br/>
        <w:t xml:space="preserve">        raise HTTPException(status_code=403, detail="Нет прав для удаления этого заказа")</w:t>
        <w:br/>
        <w:br/>
        <w:t>@router.post("/{id}/cancel", response_model=OrderRead)</w:t>
        <w:br/>
        <w:t>def cancel_order(</w:t>
        <w:br/>
        <w:t xml:space="preserve">    id: int,</w:t>
        <w:br/>
        <w:t xml:space="preserve">    current_user: Annotated[User, Depends(get_current_user)],</w:t>
        <w:br/>
        <w:t xml:space="preserve">    session: Annotated[Session, Depends(get_session)],</w:t>
        <w:br/>
        <w:t>):</w:t>
        <w:br/>
        <w:t xml:space="preserve">    """Отменить заказ (доступно заказчику в течение 5 минут после создания)."""</w:t>
        <w:br/>
        <w:t xml:space="preserve">    logger.info(f"Отмена заказа ID {id} пользователем {current_user.id}")</w:t>
        <w:br/>
        <w:t xml:space="preserve">    order = order_service.get_order_by_id(session, id)</w:t>
        <w:br/>
        <w:t xml:space="preserve">    if order.customer_id != current_user.id:</w:t>
        <w:br/>
        <w:t xml:space="preserve">        logger.warning(f"Попытка отмены заказа ID {id} не заказчиком: {current_user.id}")</w:t>
        <w:br/>
        <w:t xml:space="preserve">        raise HTTPException(status_code=403, detail="Только заказчик может отменить этот заказ")</w:t>
        <w:br/>
        <w:t xml:space="preserve">    if datetime.utcnow() &gt; order.created_at + timedelta(minutes=5):</w:t>
        <w:br/>
        <w:t xml:space="preserve">        logger.warning(f"Попытка отмены заказа ID {id} после 5 минут: {current_user.id}")</w:t>
        <w:br/>
        <w:t xml:space="preserve">        raise HTTPException(status_code=400, detail="Заказ можно отменить только в течение 5 минут после создания")</w:t>
        <w:br/>
        <w:t xml:space="preserve">    canceled_order = order_service.update_order_by_id(session, OrderUpdate(status="Отменен"), id)</w:t>
        <w:br/>
        <w:t xml:space="preserve">    logger.info(f"Заказ ID {id} отменён")</w:t>
        <w:br/>
        <w:t xml:space="preserve">    return canceled_order</w:t>
        <w:br/>
        <w:br/>
        <w:t>@router.post("/{id}/offers/{offer_id}/reject", response_model=OfferRead)</w:t>
        <w:br/>
        <w:t>async def reject_offer(</w:t>
        <w:br/>
        <w:t xml:space="preserve">    id: int,</w:t>
        <w:br/>
        <w:t xml:space="preserve">    offer_id: int,</w:t>
        <w:br/>
        <w:t xml:space="preserve">    current_user: Annotated[User, Depends(get_current_user)],</w:t>
        <w:br/>
        <w:t xml:space="preserve">    session: Annotated[Session, Depends(get_session)],</w:t>
        <w:br/>
        <w:t>):</w:t>
        <w:br/>
        <w:t xml:space="preserve">    """Отклонить предложение (доступно только заказчику)."""</w:t>
        <w:br/>
        <w:t xml:space="preserve">    order = order_service.get_order_by_id(session, id)</w:t>
        <w:br/>
        <w:t xml:space="preserve">    if order.customer_id != current_user.id:</w:t>
        <w:br/>
        <w:t xml:space="preserve">        raise HTTPException(status_code=403, detail="Только заказчик может отклонить предложение")</w:t>
        <w:br/>
        <w:t xml:space="preserve">    if order.status != "pending":</w:t>
        <w:br/>
        <w:t xml:space="preserve">        raise HTTPException(status_code=400, detail="Нельзя отклонить предложение для заказа не в статусе 'pending'")</w:t>
        <w:br/>
        <w:br/>
        <w:t xml:space="preserve">    offer = offer_service.get_offer_by_id(session, offer_id)</w:t>
        <w:br/>
        <w:t xml:space="preserve">    if offer.order_id != id:</w:t>
        <w:br/>
        <w:t xml:space="preserve">        raise HTTPException(status_code=400, detail="Предложение не относится к этому заказу")</w:t>
        <w:br/>
        <w:br/>
        <w:t xml:space="preserve">    # Обновляем статус предложения</w:t>
        <w:br/>
        <w:t xml:space="preserve">    updated_offer = offer_service.update_offer_by_id(session, OfferUpdate(status="rejected"), offer_id)</w:t>
        <w:br/>
        <w:br/>
        <w:t xml:space="preserve">    # Уведомляем исполнителя</w:t>
        <w:br/>
        <w:t xml:space="preserve">    executor = session.get(User, offer.executor_id)</w:t>
        <w:br/>
        <w:t xml:space="preserve">    message = (</w:t>
        <w:br/>
        <w:t xml:space="preserve">        f"Ваше предложение по заказу '{order.title}' (ID: {order.id}) было отклонено заказчиком.\n"</w:t>
        <w:br/>
        <w:t xml:space="preserve">        f"Цена: {offer.price} тенге\n"</w:t>
        <w:br/>
        <w:t xml:space="preserve">        f"Время выполнения: {offer.estimated_time} часов"</w:t>
        <w:br/>
        <w:t xml:space="preserve">    )</w:t>
        <w:br/>
        <w:t xml:space="preserve">    try:</w:t>
        <w:br/>
        <w:t xml:space="preserve">        await send_telegram_message(executor.telegram_id, message)</w:t>
        <w:br/>
        <w:t xml:space="preserve">    except Exception as e:</w:t>
        <w:br/>
        <w:t xml:space="preserve">        logger.error(f"Ошибка отправки уведомления исполнителю: {e}")</w:t>
        <w:br/>
        <w:br/>
        <w:t xml:space="preserve">    return updated_offer</w:t>
      </w:r>
    </w:p>
    <w:p>
      <w:r>
        <w:br w:type="page"/>
      </w:r>
    </w:p>
    <w:p>
      <w:pPr>
        <w:pStyle w:val="Heading2"/>
      </w:pPr>
      <w:r>
        <w:t>Файл: C:/Users/User/PycharmProjects/telegram_service/app\api\review.py</w:t>
      </w:r>
    </w:p>
    <w:p>
      <w:pPr>
        <w:pStyle w:val="Code"/>
      </w:pPr>
      <w:r>
        <w:t>from typing import Annotated, List</w:t>
        <w:br/>
        <w:t>from fastapi import APIRouter, Depends, status, HTTPException</w:t>
        <w:br/>
        <w:t>from sqlalchemy.orm import Session</w:t>
        <w:br/>
        <w:t>from app.core.database.helper import get_session</w:t>
        <w:br/>
        <w:t>from app.core.models.user import User</w:t>
        <w:br/>
        <w:t>from app.core.services import review as review_service</w:t>
        <w:br/>
        <w:t>from app.core.schemas.review import ReviewRead, ReviewCreate, ReviewUpdate</w:t>
        <w:br/>
        <w:t>from app.api.depends.user import get_current_user, get_admin_user</w:t>
        <w:br/>
        <w:br/>
        <w:t>router = APIRouter(prefix="/review", tags=["Review"])  # Маршруты для отзывов</w:t>
        <w:br/>
        <w:br/>
        <w:t>@router.post("/", response_model=ReviewRead, status_code=status.HTTP_201_CREATED)</w:t>
        <w:br/>
        <w:t>def create_review(</w:t>
        <w:br/>
        <w:t xml:space="preserve">    data: ReviewCreate,</w:t>
        <w:br/>
        <w:t xml:space="preserve">    user: Annotated[User, Depends(get_current_user)],</w:t>
        <w:br/>
        <w:t xml:space="preserve">    session: Annotated[Session, Depends(get_session)],</w:t>
        <w:br/>
        <w:t>):</w:t>
        <w:br/>
        <w:t xml:space="preserve">    """Создать новый отзыв (доступно только заказчикам)."""</w:t>
        <w:br/>
        <w:t xml:space="preserve">    if not user.is_customer:</w:t>
        <w:br/>
        <w:t xml:space="preserve">        raise HTTPException(status_code=403, detail="Только заказчики могут создавать отзывы")</w:t>
        <w:br/>
        <w:t xml:space="preserve">    return review_service.create_review(session, data, user.id)</w:t>
        <w:br/>
        <w:br/>
        <w:t>@router.get("/", response_model=List[ReviewRead])</w:t>
        <w:br/>
        <w:t>def get_reviews(</w:t>
        <w:br/>
        <w:t xml:space="preserve">    current_user: Annotated[User, Depends(get_current_user)],</w:t>
        <w:br/>
        <w:t xml:space="preserve">    session: Annotated[Session, Depends(get_session)],</w:t>
        <w:br/>
        <w:t>):</w:t>
        <w:br/>
        <w:t xml:space="preserve">    """Получить список отзывов текущего пользователя."""</w:t>
        <w:br/>
        <w:t xml:space="preserve">    return review_service.get_reviews_by_user(session, current_user.id)</w:t>
        <w:br/>
        <w:br/>
        <w:t>@router.get("/{id}", response_model=ReviewRead)</w:t>
        <w:br/>
        <w:t>def get_review(</w:t>
        <w:br/>
        <w:t xml:space="preserve">    id: int,</w:t>
        <w:br/>
        <w:t xml:space="preserve">    current_user: Annotated[User, Depends(get_current_user)],</w:t>
        <w:br/>
        <w:t xml:space="preserve">    session: Annotated[Session, Depends(get_session)],</w:t>
        <w:br/>
        <w:t>):</w:t>
        <w:br/>
        <w:t xml:space="preserve">    """Получить отзыв по ID."""</w:t>
        <w:br/>
        <w:t xml:space="preserve">    review = review_service.get_review_by_id(session, id)</w:t>
        <w:br/>
        <w:t xml:space="preserve">    if review.author_id != current_user.id:</w:t>
        <w:br/>
        <w:t xml:space="preserve">        raise HTTPException(status_code=403, detail="Нет прав для просмотра этого отзыва")</w:t>
        <w:br/>
        <w:t xml:space="preserve">    return review</w:t>
        <w:br/>
        <w:br/>
        <w:t>@router.patch("/{id}", response_model=ReviewRead)</w:t>
        <w:br/>
        <w:t>def update_review(</w:t>
        <w:br/>
        <w:t xml:space="preserve">    id: int,</w:t>
        <w:br/>
        <w:t xml:space="preserve">    data: ReviewUpdate,</w:t>
        <w:br/>
        <w:t xml:space="preserve">    current_user: Annotated[User, Depends(get_current_user)],</w:t>
        <w:br/>
        <w:t xml:space="preserve">    session: Annotated[Session, Depends(get_session)],</w:t>
        <w:br/>
        <w:t>):</w:t>
        <w:br/>
        <w:t xml:space="preserve">    """Обновить отзыв (доступно только автору)."""</w:t>
        <w:br/>
        <w:t xml:space="preserve">    review = review_service.get_review_by_id(session, id)</w:t>
        <w:br/>
        <w:t xml:space="preserve">    if review.author_id != current_user.id:</w:t>
        <w:br/>
        <w:t xml:space="preserve">        raise HTTPException(status_code=403, detail="Только автор может обновлять этот отзыв")</w:t>
        <w:br/>
        <w:t xml:space="preserve">    return review_service.update_review_by_id(session, data, id)</w:t>
        <w:br/>
        <w:br/>
        <w:t>@router.delete("/{id}", status_code=status.HTTP_204_NO_CONTENT)</w:t>
        <w:br/>
        <w:t>def delete_review(</w:t>
        <w:br/>
        <w:t xml:space="preserve">    id: int,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"""Удалить отзыв (доступно только администратору)."""</w:t>
        <w:br/>
        <w:t xml:space="preserve">    review_service.delete_review_by_id(session, id)</w:t>
      </w:r>
    </w:p>
    <w:p>
      <w:r>
        <w:br w:type="page"/>
      </w:r>
    </w:p>
    <w:p>
      <w:pPr>
        <w:pStyle w:val="Heading2"/>
      </w:pPr>
      <w:r>
        <w:t>Файл: C:/Users/User/PycharmProjects/telegram_service/app\api\routers.py</w:t>
      </w:r>
    </w:p>
    <w:p>
      <w:pPr>
        <w:pStyle w:val="Code"/>
      </w:pPr>
      <w:r>
        <w:t>from fastapi import APIRouter</w:t>
        <w:br/>
        <w:t>from app.api.user import router as user_router</w:t>
        <w:br/>
        <w:t>from app.api.offer import router as offer_router</w:t>
        <w:br/>
        <w:t>from app.api.review import router as review_router</w:t>
        <w:br/>
        <w:t>from app.api.city import router as city_router</w:t>
        <w:br/>
        <w:t>from app.api.category import router as category_router</w:t>
        <w:br/>
        <w:t>from app.api.order import router as order_router</w:t>
        <w:br/>
        <w:br/>
        <w:t>routers = APIRouter(prefix="/api")</w:t>
        <w:br/>
        <w:t>routers.include_router(user_router)</w:t>
        <w:br/>
        <w:t>routers.include_router(order_router)  # Убедитесь, что эта строка присутствует</w:t>
        <w:br/>
        <w:t>routers.include_router(offer_router)</w:t>
        <w:br/>
        <w:t>routers.include_router(review_router)</w:t>
        <w:br/>
        <w:t>routers.include_router(city_router)</w:t>
        <w:br/>
        <w:t>routers.include_router(category_router)</w:t>
      </w:r>
    </w:p>
    <w:p>
      <w:r>
        <w:br w:type="page"/>
      </w:r>
    </w:p>
    <w:p>
      <w:pPr>
        <w:pStyle w:val="Heading2"/>
      </w:pPr>
      <w:r>
        <w:t>Файл: C:/Users/User/PycharmProjects/telegram_service/app\api\user.py</w:t>
      </w:r>
    </w:p>
    <w:p>
      <w:pPr>
        <w:pStyle w:val="Code"/>
      </w:pPr>
      <w:r>
        <w:t>from typing import Annotated, List</w:t>
        <w:br/>
        <w:t>from fastapi import APIRouter, Depends, status</w:t>
        <w:br/>
        <w:t>from sqlalchemy.orm import Session</w:t>
        <w:br/>
        <w:t>from app.core.database.helper import get_session</w:t>
        <w:br/>
        <w:t>from app.core.models.user import User</w:t>
        <w:br/>
        <w:t>from app.core.services import user as user_service</w:t>
        <w:br/>
        <w:t>from app.core.schemas.user import UserRead, UserCreate, UserUpdate</w:t>
        <w:br/>
        <w:t>from app.api.depends.user import get_current_user, get_admin_user</w:t>
        <w:br/>
        <w:t>from fastapi.exceptions import HTTPException</w:t>
        <w:br/>
        <w:br/>
        <w:t>router = APIRouter(prefix="/user", tags=["User"])  # Маршруты для пользователей</w:t>
        <w:br/>
        <w:br/>
        <w:t>@router.get("/by_telegram_id/{telegram_id}", response_model=UserRead)</w:t>
        <w:br/>
        <w:t>def get_user_by_telegram_id(</w:t>
        <w:br/>
        <w:t xml:space="preserve">    telegram_id: int,</w:t>
        <w:br/>
        <w:t xml:space="preserve">    session: Annotated[Session, Depends(get_session)],</w:t>
        <w:br/>
        <w:t xml:space="preserve">    current_user: Annotated[User, Depends(get_current_user)],</w:t>
        <w:br/>
        <w:t>):</w:t>
        <w:br/>
        <w:t xml:space="preserve">    """Получить пользователя по Telegram ID."""</w:t>
        <w:br/>
        <w:t xml:space="preserve">    user = session.query(User).filter(User.telegram_id == telegram_id).first()</w:t>
        <w:br/>
        <w:t xml:space="preserve">    if not user:</w:t>
        <w:br/>
        <w:t xml:space="preserve">        raise HTTPException(status_code=404, detail="Пользователь не найден")</w:t>
        <w:br/>
        <w:t xml:space="preserve">    return user</w:t>
        <w:br/>
        <w:br/>
        <w:t>@router.get("/me", response_model=UserRead)</w:t>
        <w:br/>
        <w:t>def get_me(user: Annotated[User, Depends(get_current_user)]):</w:t>
        <w:br/>
        <w:t xml:space="preserve">    """Получить данные текущего пользователя."""</w:t>
        <w:br/>
        <w:t xml:space="preserve">    return user</w:t>
        <w:br/>
        <w:br/>
        <w:t>@router.get("/all", response_model=List[UserRead])</w:t>
        <w:br/>
        <w:t>def get_all_users(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"""Получить список всех пользователей (доступно только администратору)."""</w:t>
        <w:br/>
        <w:t xml:space="preserve">    return user_service.get_users(session)</w:t>
        <w:br/>
        <w:br/>
        <w:t>@router.post("/", response_model=UserRead, status_code=status.HTTP_201_CREATED)</w:t>
        <w:br/>
        <w:t>def create_user(</w:t>
        <w:br/>
        <w:t xml:space="preserve">    data: UserCreate,</w:t>
        <w:br/>
        <w:t xml:space="preserve">    session: Annotated[Session, Depends(get_session)],</w:t>
        <w:br/>
        <w:t>):</w:t>
        <w:br/>
        <w:t xml:space="preserve">    """Создать нового пользователя."""</w:t>
        <w:br/>
        <w:t xml:space="preserve">    return user_service.create_user(session, data)</w:t>
        <w:br/>
        <w:br/>
        <w:t>@router.patch("/me", response_model=UserRead)</w:t>
        <w:br/>
        <w:t>def update_me(</w:t>
        <w:br/>
        <w:t xml:space="preserve">    data: UserUpdate,</w:t>
        <w:br/>
        <w:t xml:space="preserve">    user: Annotated[User, Depends(get_current_user)],</w:t>
        <w:br/>
        <w:t xml:space="preserve">    session: Annotated[Session, Depends(get_session)],</w:t>
        <w:br/>
        <w:t>):</w:t>
        <w:br/>
        <w:t xml:space="preserve">    """Обновить данные текущего пользователя."""</w:t>
        <w:br/>
        <w:t xml:space="preserve">    return user_service.update_user_by_id(session, data, user.id)</w:t>
        <w:br/>
        <w:br/>
        <w:t>@router.patch("/{id}", response_model=UserRead)</w:t>
        <w:br/>
        <w:t>def update_user_by_id(</w:t>
        <w:br/>
        <w:t xml:space="preserve">    id: int,</w:t>
        <w:br/>
        <w:t xml:space="preserve">    data: UserUpdate,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"""Обновить данные пользователя по ID (доступно только администратору)."""</w:t>
        <w:br/>
        <w:t xml:space="preserve">    return user_service.update_user_by_id(session, data, id)</w:t>
        <w:br/>
        <w:br/>
        <w:t>@router.delete("/{id}", status_code=status.HTTP_204_NO_CONTENT)</w:t>
        <w:br/>
        <w:t>def delete_user(</w:t>
        <w:br/>
        <w:t xml:space="preserve">    id: int,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"""Удалить пользователя по ID (доступно только администратору)."""</w:t>
        <w:br/>
        <w:t xml:space="preserve">    user_service.delete_user_by_id(session, id)</w:t>
      </w:r>
    </w:p>
    <w:p>
      <w:r>
        <w:br w:type="page"/>
      </w:r>
    </w:p>
    <w:p>
      <w:pPr>
        <w:pStyle w:val="Heading2"/>
      </w:pPr>
      <w:r>
        <w:t>Файл: C:/Users/User/PycharmProjects/telegram_service/app\api\depends\user.py</w:t>
      </w:r>
    </w:p>
    <w:p>
      <w:pPr>
        <w:pStyle w:val="Code"/>
      </w:pPr>
      <w:r>
        <w:t>from typing import Annotated</w:t>
        <w:br/>
        <w:t>from sqlalchemy.orm import Session</w:t>
        <w:br/>
        <w:t>from fastapi.exceptions import HTTPException</w:t>
        <w:br/>
        <w:t>from fastapi import Depends, Header, status</w:t>
        <w:br/>
        <w:t>from app.core.models.user import User</w:t>
        <w:br/>
        <w:t>from app.core.database.helper import get_session</w:t>
        <w:br/>
        <w:br/>
        <w:t>ADMIN_TELEGRAM_ID = 704342630  # Telegram ID администратора</w:t>
        <w:br/>
        <w:br/>
        <w:t>def get_current_user(</w:t>
        <w:br/>
        <w:t xml:space="preserve">    x_telegram_id: Annotated[str, Header()],</w:t>
        <w:br/>
        <w:t xml:space="preserve">    session: Annotated[Session, Depends(get_session)],</w:t>
        <w:br/>
        <w:t>) -&gt; User:</w:t>
        <w:br/>
        <w:t xml:space="preserve">    """Получить текущего пользователя по заголовку x-telegram-id."""</w:t>
        <w:br/>
        <w:t xml:space="preserve">    if not x_telegram_id:</w:t>
        <w:br/>
        <w:t xml:space="preserve">        raise HTTPException(status_code=400, detail="Заголовок x-telegram-id отсутствует")</w:t>
        <w:br/>
        <w:t xml:space="preserve">    try:</w:t>
        <w:br/>
        <w:t xml:space="preserve">        telegram_id = int(x_telegram_id)</w:t>
        <w:br/>
        <w:t xml:space="preserve">    except ValueError:</w:t>
        <w:br/>
        <w:t xml:space="preserve">        raise HTTPException(status_code=400, detail="x-telegram-id должен быть целым числом")</w:t>
        <w:br/>
        <w:t xml:space="preserve">    user = session.query(User).filter(User.telegram_id == telegram_id).first()</w:t>
        <w:br/>
        <w:t xml:space="preserve">    if not user:</w:t>
        <w:br/>
        <w:t xml:space="preserve">        raise HTTPException(status_code=404, detail="Пользователь не найден")</w:t>
        <w:br/>
        <w:t xml:space="preserve">    return user</w:t>
        <w:br/>
        <w:br/>
        <w:t>def get_admin_user(</w:t>
        <w:br/>
        <w:t xml:space="preserve">    current_user: Annotated[User, Depends(get_current_user)]</w:t>
        <w:br/>
        <w:t>) -&gt; User:</w:t>
        <w:br/>
        <w:t xml:space="preserve">    """Проверить, является ли текущий пользователь администратором."""</w:t>
        <w:br/>
        <w:t xml:space="preserve">    if current_user.telegram_id != ADMIN_TELEGRAM_ID:</w:t>
        <w:br/>
        <w:t xml:space="preserve">        raise HTTPException(status_code=403, detail="Доступ запрещен")</w:t>
        <w:br/>
        <w:t xml:space="preserve">    return current_user</w:t>
      </w:r>
    </w:p>
    <w:p>
      <w:r>
        <w:br w:type="page"/>
      </w:r>
    </w:p>
    <w:p>
      <w:pPr>
        <w:pStyle w:val="Heading2"/>
      </w:pPr>
      <w:r>
        <w:t>Файл: C:/Users/User/PycharmProjects/telegram_service/app\bot\bot_runner.py</w:t>
      </w:r>
    </w:p>
    <w:p>
      <w:pPr>
        <w:pStyle w:val="Code"/>
      </w:pPr>
      <w:r>
        <w:t>from aiogram import Bot, Dispatcher</w:t>
        <w:br/>
        <w:t>from app.bot.config import BOT_TOKEN, ADMIN_TELEGRAM_ID</w:t>
        <w:br/>
        <w:t>from app.bot.handlers import start_router, create_order_router, switch_role_router, admin_router, create_offer_router, manage_offers_router</w:t>
        <w:br/>
        <w:t>import asyncio</w:t>
        <w:br/>
        <w:t>import logging</w:t>
        <w:br/>
        <w:br/>
        <w:t>logging.basicConfig(level=logging.INFO)</w:t>
        <w:br/>
        <w:t>logger = logging.getLogger(__name__)</w:t>
        <w:br/>
        <w:br/>
        <w:t>if not BOT_TOKEN:</w:t>
        <w:br/>
        <w:t xml:space="preserve">    raise ValueError("BOT_TOKEN не задан")</w:t>
        <w:br/>
        <w:br/>
        <w:t>bot = Bot(token=BOT_TOKEN)</w:t>
        <w:br/>
        <w:t>dp = Dispatcher()</w:t>
        <w:br/>
        <w:br/>
        <w:t>dp.include_router(start_router)</w:t>
        <w:br/>
        <w:t>dp.include_router(create_order_router)</w:t>
        <w:br/>
        <w:t>dp.include_router(switch_role_router)</w:t>
        <w:br/>
        <w:t>dp.include_router(admin_router)</w:t>
        <w:br/>
        <w:t>dp.include_router(create_offer_router)</w:t>
        <w:br/>
        <w:t>dp.include_router(manage_offers_router)  # Новый роутер</w:t>
        <w:br/>
        <w:br/>
        <w:t>async def main():</w:t>
        <w:br/>
        <w:t xml:space="preserve">    logger.info(f"Бот запущен с токеном: {BOT_TOKEN[:10]}...")</w:t>
        <w:br/>
        <w:t xml:space="preserve">    try:</w:t>
        <w:br/>
        <w:t xml:space="preserve">        bot_info = await bot.get_me()</w:t>
        <w:br/>
        <w:t xml:space="preserve">        logger.info(f"Bot info: {bot_info.username}, ID: {bot_info.id}")</w:t>
        <w:br/>
        <w:t xml:space="preserve">        await dp.start_polling(bot)</w:t>
        <w:br/>
        <w:t xml:space="preserve">    except Exception as e:</w:t>
        <w:br/>
        <w:t xml:space="preserve">        logger.error(f"Ошибка при запуске polling: {e}")</w:t>
        <w:br/>
        <w:t xml:space="preserve">        raise</w:t>
        <w:br/>
        <w:br/>
        <w:t>if __name__ == "__main__":</w:t>
        <w:br/>
        <w:t xml:space="preserve">    asyncio.run(main())</w:t>
      </w:r>
    </w:p>
    <w:p>
      <w:r>
        <w:br w:type="page"/>
      </w:r>
    </w:p>
    <w:p>
      <w:pPr>
        <w:pStyle w:val="Heading2"/>
      </w:pPr>
      <w:r>
        <w:t>Файл: C:/Users/User/PycharmProjects/telegram_service/app\bot\config.py</w:t>
      </w:r>
    </w:p>
    <w:p>
      <w:pPr>
        <w:pStyle w:val="Code"/>
      </w:pPr>
      <w:r>
        <w:t>BOT_TOKEN = "7706031286:AAFpxovmhtpGJv1As1TAbcZGK5J4HNEhVm4"  # Ваш токен</w:t>
        <w:br/>
        <w:t>API_URL = "http://localhost:8006/api/"  # Для будущего API</w:t>
        <w:br/>
        <w:t>ADMIN_TELEGRAM_ID = 704342630  # Исправлено на ваш Telegram ID</w:t>
      </w:r>
    </w:p>
    <w:p>
      <w:r>
        <w:br w:type="page"/>
      </w:r>
    </w:p>
    <w:p>
      <w:pPr>
        <w:pStyle w:val="Heading2"/>
      </w:pPr>
      <w:r>
        <w:t>Файл: C:/Users/User/PycharmProjects/telegram_service/app\bot\handlers\admin.py</w:t>
      </w:r>
    </w:p>
    <w:p>
      <w:pPr>
        <w:pStyle w:val="Code"/>
      </w:pPr>
      <w:r>
        <w:t>from aiogram import Router, F</w:t>
        <w:br/>
        <w:t>from aiogram.types import Message, InlineKeyboardMarkup, InlineKeyboardButton, CallbackQuery</w:t>
        <w:br/>
        <w:t>from aiogram.fsm.state import State, StatesGroup</w:t>
        <w:br/>
        <w:t>from aiogram.fsm.context import FSMContext</w:t>
        <w:br/>
        <w:t>from app.bot.config import ADMIN_TELEGRAM_ID, API_URL</w:t>
        <w:br/>
        <w:t>from app.bot.handlers.utils import api_request, get_user_telegram_id</w:t>
        <w:br/>
        <w:br/>
        <w:t>router = Router()</w:t>
        <w:br/>
        <w:br/>
        <w:t>def get_main_keyboard(roles: dict = None):</w:t>
        <w:br/>
        <w:t xml:space="preserve">    from .start import get_main_keyboard</w:t>
        <w:br/>
        <w:t xml:space="preserve">    roles = roles or {}</w:t>
        <w:br/>
        <w:t xml:space="preserve">    return get_main_keyboard(roles)</w:t>
        <w:br/>
        <w:br/>
        <w:t>class AdminPanel(StatesGroup):</w:t>
        <w:br/>
        <w:t xml:space="preserve">    delete_user = State()</w:t>
        <w:br/>
        <w:t xml:space="preserve">    delete_order = State()</w:t>
        <w:br/>
        <w:t xml:space="preserve">    add_city = State()</w:t>
        <w:br/>
        <w:t xml:space="preserve">    edit_city = State()</w:t>
        <w:br/>
        <w:t xml:space="preserve">    delete_city = State()</w:t>
        <w:br/>
        <w:t xml:space="preserve">    change_all_cities = State()</w:t>
        <w:br/>
        <w:br/>
        <w:t>@router.message(F.text == "Админ-панель", lambda msg: msg.from_user.id == ADMIN_TELEGRAM_ID)</w:t>
        <w:br/>
        <w:t>async def admin_panel(message: Message):</w:t>
        <w:br/>
        <w:t xml:space="preserve">    keyboard = InlineKeyboardMarkup(inline_keyboard=[</w:t>
        <w:br/>
        <w:t xml:space="preserve">        [InlineKeyboardButton(text="Список пользователей", callback_data="list_users")],</w:t>
        <w:br/>
        <w:t xml:space="preserve">        [InlineKeyboardButton(text="Список заказов", callback_data="list_orders")],</w:t>
        <w:br/>
        <w:t xml:space="preserve">        [InlineKeyboardButton(text="Удалить пользователя", callback_data="delete_user")],</w:t>
        <w:br/>
        <w:t xml:space="preserve">        [InlineKeyboardButton(text="Удалить заказ", callback_data="delete_order")],</w:t>
        <w:br/>
        <w:t xml:space="preserve">        [InlineKeyboardButton(text="Добавить город", callback_data="add_city")],</w:t>
        <w:br/>
        <w:t xml:space="preserve">        [InlineKeyboardButton(text="Изменить город", callback_data="edit_city")],</w:t>
        <w:br/>
        <w:t xml:space="preserve">        [InlineKeyboardButton(text="Удалить город", callback_data="delete_city")],</w:t>
        <w:br/>
        <w:t xml:space="preserve">        [InlineKeyboardButton(text="Изменить города всем", callback_data="change_all_cities")],</w:t>
        <w:br/>
        <w:t xml:space="preserve">        [InlineKeyboardButton(text="Назад", callback_data="back")]</w:t>
        <w:br/>
        <w:t xml:space="preserve">    ])</w:t>
        <w:br/>
        <w:t xml:space="preserve">    await message.answer("Админ-панель:", reply_markup=keyboard)</w:t>
        <w:br/>
        <w:br/>
        <w:t>@router.callback_query(F.data == "list_users")</w:t>
        <w:br/>
        <w:t>async def list_users(callback: CallbackQuery):</w:t>
        <w:br/>
        <w:t xml:space="preserve">    telegram_id = callback.from_user.id</w:t>
        <w:br/>
        <w:t xml:space="preserve">    try:</w:t>
        <w:br/>
        <w:t xml:space="preserve">        users = await api_request("GET", f"{API_URL}user/all", telegram_id)</w:t>
        <w:br/>
        <w:t xml:space="preserve">        if not users:</w:t>
        <w:br/>
        <w:t xml:space="preserve">            await callback.message.answer("Пользователей нет.", reply_markup=get_main_keyboard({"is_admin": True}))</w:t>
        <w:br/>
        <w:t xml:space="preserve">            await callback.answer()</w:t>
        <w:br/>
        <w:t xml:space="preserve">            return</w:t>
        <w:br/>
        <w:br/>
        <w:t xml:space="preserve">        response = "Список пользователей:\n\n"</w:t>
        <w:br/>
        <w:t xml:space="preserve">        for user in users:</w:t>
        <w:br/>
        <w:t xml:space="preserve">            role = "Заказчик" if user["is_customer"] else "Исполнитель" if user["is_executor"] else "Не определена"</w:t>
        <w:br/>
        <w:t xml:space="preserve">            response += (</w:t>
        <w:br/>
        <w:t xml:space="preserve">                f"ID: {user['id']}\n"</w:t>
        <w:br/>
        <w:t xml:space="preserve">                f"Telegram ID: {user['telegram_id']}\n"</w:t>
        <w:br/>
        <w:t xml:space="preserve">                f"Имя: {user['name']}\n"</w:t>
        <w:br/>
        <w:t xml:space="preserve">                f"Роль: {role}\n"</w:t>
        <w:br/>
        <w:t xml:space="preserve">                f"Рейтинг: {user['rating']}\n\n"</w:t>
        <w:br/>
        <w:t xml:space="preserve">            )</w:t>
        <w:br/>
        <w:t xml:space="preserve">        await callback.message.answer(response.strip(), reply_markup=get_main_keyboard({"is_admin": True}))</w:t>
        <w:br/>
        <w:t xml:space="preserve">    except Exception as e:</w:t>
        <w:br/>
        <w:t xml:space="preserve">        await callback.message.answer(f"Ошибка загрузки пользователей: {e}", reply_markup=get_main_keyboard({"is_admin": True}))</w:t>
        <w:br/>
        <w:t xml:space="preserve">    await callback.answer()</w:t>
        <w:br/>
        <w:br/>
        <w:t>@router.callback_query(F.data == "list_orders")</w:t>
        <w:br/>
        <w:t>async def list_orders(callback: CallbackQuery):</w:t>
        <w:br/>
        <w:t xml:space="preserve">    telegram_id = callback.from_user.id</w:t>
        <w:br/>
        <w:t xml:space="preserve">    try:</w:t>
        <w:br/>
        <w:t xml:space="preserve">        orders = await api_request("GET", f"{API_URL}order/", telegram_id)</w:t>
        <w:br/>
        <w:t xml:space="preserve">        if not orders:</w:t>
        <w:br/>
        <w:t xml:space="preserve">            await callback.message.answer("Заказов нет.", reply_markup=get_main_keyboard({"is_admin": True}))</w:t>
        <w:br/>
        <w:t xml:space="preserve">            await callback.answer()</w:t>
        <w:br/>
        <w:t xml:space="preserve">            return</w:t>
        <w:br/>
        <w:br/>
        <w:t xml:space="preserve">        response = "Список заказов:\n\n"</w:t>
        <w:br/>
        <w:t xml:space="preserve">        for order in orders:</w:t>
        <w:br/>
        <w:t xml:space="preserve">            status_map = {</w:t>
        <w:br/>
        <w:t xml:space="preserve">                "pending": "Ожидает",</w:t>
        <w:br/>
        <w:t xml:space="preserve">                "in_progress": "В процессе",</w:t>
        <w:br/>
        <w:t xml:space="preserve">                "completed": "Завершён",</w:t>
        <w:br/>
        <w:t xml:space="preserve">                "canceled": "Отменён"</w:t>
        <w:br/>
        <w:t xml:space="preserve">            }</w:t>
        <w:br/>
        <w:t xml:space="preserve">            status = status_map.get(order["status"], order["status"])</w:t>
        <w:br/>
        <w:t xml:space="preserve">            due_date = order["due_date"].split("T")[0]</w:t>
        <w:br/>
        <w:t xml:space="preserve">            response += (</w:t>
        <w:br/>
        <w:t xml:space="preserve">                f"ID: {order['id']}\n"</w:t>
        <w:br/>
        <w:t xml:space="preserve">                f"Название: {order['title']}\n"</w:t>
        <w:br/>
        <w:t xml:space="preserve">                f"Статус: {status}\n"</w:t>
        <w:br/>
        <w:t xml:space="preserve">                f"Желаемая цена: {order['desired_price']} тенге\n"</w:t>
        <w:br/>
        <w:t xml:space="preserve">                f"Срок: {due_date}\n\n"</w:t>
        <w:br/>
        <w:t xml:space="preserve">            )</w:t>
        <w:br/>
        <w:t xml:space="preserve">        await callback.message.answer(response.strip(), reply_markup=get_main_keyboard({"is_admin": True}))</w:t>
        <w:br/>
        <w:t xml:space="preserve">    except Exception as e:</w:t>
        <w:br/>
        <w:t xml:space="preserve">        await callback.message.answer(f"Ошибка загрузки заказов: {e}", reply_markup=get_main_keyboard({"is_admin": True}))</w:t>
        <w:br/>
        <w:t xml:space="preserve">    await callback.answer()</w:t>
        <w:br/>
        <w:br/>
        <w:t>@router.callback_query(F.data == "delete_user")</w:t>
        <w:br/>
        <w:t>async def start_delete_user(callback: CallbackQuery, state: FSMContext):</w:t>
        <w:br/>
        <w:t xml:space="preserve">    await callback.message.answer("Введите ID пользователя для удаления:")</w:t>
        <w:br/>
        <w:t xml:space="preserve">    await state.set_state(AdminPanel.delete_user)</w:t>
        <w:br/>
        <w:t xml:space="preserve">    await callback.answer()</w:t>
        <w:br/>
        <w:br/>
        <w:t>@router.message(AdminPanel.delete_user)</w:t>
        <w:br/>
        <w:t>async def process_delete_user(message: Message, state: FSMContext):</w:t>
        <w:br/>
        <w:t xml:space="preserve">    telegram_id = get_user_telegram_id(message)</w:t>
        <w:br/>
        <w:t xml:space="preserve">    try:</w:t>
        <w:br/>
        <w:t xml:space="preserve">        user_id = int(message.text)</w:t>
        <w:br/>
        <w:t xml:space="preserve">        await api_request("DELETE", f"{API_URL}user/{user_id}", telegram_id)</w:t>
        <w:br/>
        <w:t xml:space="preserve">        await message.answer(f"Пользователь с ID {user_id} удалён.", reply_markup=get_main_keyboard({"is_admin": True}))</w:t>
        <w:br/>
        <w:t xml:space="preserve">    except ValueError:</w:t>
        <w:br/>
        <w:t xml:space="preserve">        await message.answer("Пожалуйста, введите корректный ID (число).")</w:t>
        <w:br/>
        <w:t xml:space="preserve">    except Exception as e:</w:t>
        <w:br/>
        <w:t xml:space="preserve">        await message.answer(f"Ошибка удаления пользователя: {e}", reply_markup=get_main_keyboard({"is_admin": True}))</w:t>
        <w:br/>
        <w:t xml:space="preserve">    await state.clear()</w:t>
        <w:br/>
        <w:br/>
        <w:t>@router.callback_query(F.data == "delete_order")</w:t>
        <w:br/>
        <w:t>async def start_delete_order(callback: CallbackQuery, state: FSMContext):</w:t>
        <w:br/>
        <w:t xml:space="preserve">    await callback.message.answer("Введите ID заказа для удаления:")</w:t>
        <w:br/>
        <w:t xml:space="preserve">    await state.set_state(AdminPanel.delete_order)</w:t>
        <w:br/>
        <w:t xml:space="preserve">    await callback.answer()</w:t>
        <w:br/>
        <w:br/>
        <w:t>@router.message(AdminPanel.delete_order)</w:t>
        <w:br/>
        <w:t>async def process_delete_order(message: Message, state: FSMContext):</w:t>
        <w:br/>
        <w:t xml:space="preserve">    telegram_id = get_user_telegram_id(message)</w:t>
        <w:br/>
        <w:t xml:space="preserve">    try:</w:t>
        <w:br/>
        <w:t xml:space="preserve">        order_id = int(message.text)</w:t>
        <w:br/>
        <w:t xml:space="preserve">        await api_request("DELETE", f"{API_URL}order/{order_id}", telegram_id)</w:t>
        <w:br/>
        <w:t xml:space="preserve">        await message.answer(f"Заказ с ID {order_id} удалён.", reply_markup=get_main_keyboard({"is_admin": True}))</w:t>
        <w:br/>
        <w:t xml:space="preserve">    except ValueError:</w:t>
        <w:br/>
        <w:t xml:space="preserve">        await message.answer("Пожалуйста, введите корректный ID (число).")</w:t>
        <w:br/>
        <w:t xml:space="preserve">    except Exception as e:</w:t>
        <w:br/>
        <w:t xml:space="preserve">        await message.answer(f"Ошибка удаления заказа: {e}", reply_markup=get_main_keyboard({"is_admin": True}))</w:t>
        <w:br/>
        <w:t xml:space="preserve">    await state.clear()</w:t>
        <w:br/>
        <w:br/>
        <w:t>@router.callback_query(F.data == "add_city")</w:t>
        <w:br/>
        <w:t>async def start_add_city(callback: CallbackQuery, state: FSMContext):</w:t>
        <w:br/>
        <w:t xml:space="preserve">    await callback.message.answer("Введите название нового города:")</w:t>
        <w:br/>
        <w:t xml:space="preserve">    await state.set_state(AdminPanel.add_city)</w:t>
        <w:br/>
        <w:t xml:space="preserve">    await callback.answer()</w:t>
        <w:br/>
        <w:br/>
        <w:t>@router.message(AdminPanel.add_city)</w:t>
        <w:br/>
        <w:t>async def process_add_city(message: Message, state: FSMContext):</w:t>
        <w:br/>
        <w:t xml:space="preserve">    telegram_id = get_user_telegram_id(message)</w:t>
        <w:br/>
        <w:t xml:space="preserve">    city_name = message.text.strip()</w:t>
        <w:br/>
        <w:t xml:space="preserve">    try:</w:t>
        <w:br/>
        <w:t xml:space="preserve">        await api_request("POST", f"{API_URL}city/", telegram_id, data={"name": city_name})</w:t>
        <w:br/>
        <w:t xml:space="preserve">        await message.answer(f"Город '{city_name}' успешно добавлен.", reply_markup=get_main_keyboard({"is_admin": True}))</w:t>
        <w:br/>
        <w:t xml:space="preserve">    except Exception as e:</w:t>
        <w:br/>
        <w:t xml:space="preserve">        await message.answer(f"Ошибка добавления города: {e}", reply_markup=get_main_keyboard({"is_admin": True}))</w:t>
        <w:br/>
        <w:t xml:space="preserve">    await state.clear()</w:t>
        <w:br/>
        <w:br/>
        <w:t>@router.callback_query(F.data == "edit_city")</w:t>
        <w:br/>
        <w:t>async def start_edit_city(callback: CallbackQuery, state: FSMContext):</w:t>
        <w:br/>
        <w:t xml:space="preserve">    telegram_id = callback.from_user.id</w:t>
        <w:br/>
        <w:t xml:space="preserve">    try:</w:t>
        <w:br/>
        <w:t xml:space="preserve">        cities = await api_request("GET", f"{API_URL}city/", telegram_id)</w:t>
        <w:br/>
        <w:t xml:space="preserve">        if not cities:</w:t>
        <w:br/>
        <w:t xml:space="preserve">            await callback.message.answer("Городов нет.", reply_markup=get_main_keyboard({"is_admin": True}))</w:t>
        <w:br/>
        <w:t xml:space="preserve">            await callback.answer()</w:t>
        <w:br/>
        <w:t xml:space="preserve">            return</w:t>
        <w:br/>
        <w:t xml:space="preserve">        response = "Список городов:\n\n"</w:t>
        <w:br/>
        <w:t xml:space="preserve">        for city in cities:</w:t>
        <w:br/>
        <w:t xml:space="preserve">            response += f"ID: {city['id']} - {city['name']}\n"</w:t>
        <w:br/>
        <w:t xml:space="preserve">        await callback.message.answer(response + "\nВведите ID города для изменения:")</w:t>
        <w:br/>
        <w:t xml:space="preserve">        await state.set_state(AdminPanel.edit_city)</w:t>
        <w:br/>
        <w:t xml:space="preserve">    except Exception as e:</w:t>
        <w:br/>
        <w:t xml:space="preserve">        await callback.message.answer(f"Ошибка загрузки городов: {e}", reply_markup=get_main_keyboard({"is_admin": True}))</w:t>
        <w:br/>
        <w:t xml:space="preserve">    await callback.answer()</w:t>
        <w:br/>
        <w:br/>
        <w:t>@router.message(AdminPanel.edit_city)</w:t>
        <w:br/>
        <w:t>async def process_edit_city(message: Message, state: FSMContext):</w:t>
        <w:br/>
        <w:t xml:space="preserve">    telegram_id = get_user_telegram_id(message)</w:t>
        <w:br/>
        <w:t xml:space="preserve">    try:</w:t>
        <w:br/>
        <w:t xml:space="preserve">        city_id = int(message.text)</w:t>
        <w:br/>
        <w:t xml:space="preserve">        await state.update_data(city_id=city_id)</w:t>
        <w:br/>
        <w:t xml:space="preserve">        await message.answer("Введите новое название города:")</w:t>
        <w:br/>
        <w:t xml:space="preserve">        await state.set_state(AdminPanel.edit_city)</w:t>
        <w:br/>
        <w:t xml:space="preserve">    except ValueError:</w:t>
        <w:br/>
        <w:t xml:space="preserve">        await message.answer("Пожалуйста, введите корректный ID (число).")</w:t>
        <w:br/>
        <w:t xml:space="preserve">        await state.clear()</w:t>
        <w:br/>
        <w:t xml:space="preserve">    except Exception as e:</w:t>
        <w:br/>
        <w:t xml:space="preserve">        await message.answer(f"Ошибка: {e}", reply_markup=get_main_keyboard({"is_admin": True}))</w:t>
        <w:br/>
        <w:t xml:space="preserve">        await state.clear()</w:t>
        <w:br/>
        <w:br/>
        <w:t>@router.message(AdminPanel.edit_city, lambda msg: "city_id" in (State.get_data() or {}))</w:t>
        <w:br/>
        <w:t>async def process_edit_city_name(message: Message, state: FSMContext):</w:t>
        <w:br/>
        <w:t xml:space="preserve">    telegram_id = get_user_telegram_id(message)</w:t>
        <w:br/>
        <w:t xml:space="preserve">    data = await state.get_data()</w:t>
        <w:br/>
        <w:t xml:space="preserve">    city_id = data["city_id"]</w:t>
        <w:br/>
        <w:t xml:space="preserve">    new_name = message.text.strip()</w:t>
        <w:br/>
        <w:t xml:space="preserve">    try:</w:t>
        <w:br/>
        <w:t xml:space="preserve">        await api_request("PATCH", f"{API_URL}city/{city_id}", telegram_id, data={"name": new_name})</w:t>
        <w:br/>
        <w:t xml:space="preserve">        await message.answer(f"Город с ID {city_id} обновлён на '{new_name}'.", reply_markup=get_main_keyboard({"is_admin": True}))</w:t>
        <w:br/>
        <w:t xml:space="preserve">    except Exception as e:</w:t>
        <w:br/>
        <w:t xml:space="preserve">        await message.answer(f"Ошибка изменения города: {e}", reply_markup=get_main_keyboard({"is_admin": True}))</w:t>
        <w:br/>
        <w:t xml:space="preserve">    await state.clear()</w:t>
        <w:br/>
        <w:br/>
        <w:t>@router.callback_query(F.data == "delete_city")</w:t>
        <w:br/>
        <w:t>async def start_delete_city(callback: CallbackQuery, state: FSMContext):</w:t>
        <w:br/>
        <w:t xml:space="preserve">    telegram_id = callback.from_user.id</w:t>
        <w:br/>
        <w:t xml:space="preserve">    try:</w:t>
        <w:br/>
        <w:t xml:space="preserve">        cities = await api_request("GET", f"{API_URL}city/", telegram_id)</w:t>
        <w:br/>
        <w:t xml:space="preserve">        if not cities:</w:t>
        <w:br/>
        <w:t xml:space="preserve">            await callback.message.answer("Городов нет.", reply_markup=get_main_keyboard({"is_admin": True}))</w:t>
        <w:br/>
        <w:t xml:space="preserve">            await callback.answer()</w:t>
        <w:br/>
        <w:t xml:space="preserve">            return</w:t>
        <w:br/>
        <w:t xml:space="preserve">        response = "Список городов:\n\n"</w:t>
        <w:br/>
        <w:t xml:space="preserve">        for city in cities:</w:t>
        <w:br/>
        <w:t xml:space="preserve">            response += f"ID: {city['id']} - {city['name']}\n"</w:t>
        <w:br/>
        <w:t xml:space="preserve">        await callback.message.answer(response + "\nВведите ID города для удаления:")</w:t>
        <w:br/>
        <w:t xml:space="preserve">        await state.set_state(AdminPanel.delete_city)</w:t>
        <w:br/>
        <w:t xml:space="preserve">    except Exception as e:</w:t>
        <w:br/>
        <w:t xml:space="preserve">        await callback.message.answer(f"Ошибка загрузки городов: {e}", reply_markup=get_main_keyboard({"is_admin": True}))</w:t>
        <w:br/>
        <w:t xml:space="preserve">    await callback.answer()</w:t>
        <w:br/>
        <w:br/>
        <w:t>@router.message(AdminPanel.delete_city)</w:t>
        <w:br/>
        <w:t>async def process_delete_city(message: Message, state: FSMContext):</w:t>
        <w:br/>
        <w:t xml:space="preserve">    telegram_id = get_user_telegram_id(message)</w:t>
        <w:br/>
        <w:t xml:space="preserve">    try:</w:t>
        <w:br/>
        <w:t xml:space="preserve">        city_id = int(message.text)</w:t>
        <w:br/>
        <w:t xml:space="preserve">        await api_request("DELETE", f"{API_URL}city/{city_id}", telegram_id)</w:t>
        <w:br/>
        <w:t xml:space="preserve">        await message.answer(f"Город с ID {city_id} удалён.", reply_markup=get_main_keyboard({"is_admin": True}))</w:t>
        <w:br/>
        <w:t xml:space="preserve">    except ValueError:</w:t>
        <w:br/>
        <w:t xml:space="preserve">        await message.answer("Пожалуйста, введите корректный ID (число).")</w:t>
        <w:br/>
        <w:t xml:space="preserve">    except Exception as e:</w:t>
        <w:br/>
        <w:t xml:space="preserve">        await message.answer(f"Ошибка удаления города: {e}", reply_markup=get_main_keyboard({"is_admin": True}))</w:t>
        <w:br/>
        <w:t xml:space="preserve">    await state.clear()</w:t>
      </w:r>
    </w:p>
    <w:p>
      <w:r>
        <w:br w:type="page"/>
      </w:r>
    </w:p>
    <w:p>
      <w:pPr>
        <w:pStyle w:val="Heading2"/>
      </w:pPr>
      <w:r>
        <w:t>Файл: C:/Users/User/PycharmProjects/telegram_service/app\bot\handlers\create_offer.py</w:t>
      </w:r>
    </w:p>
    <w:p>
      <w:pPr>
        <w:pStyle w:val="Code"/>
      </w:pPr>
      <w:r>
        <w:t>from aiogram import Router, F</w:t>
        <w:br/>
        <w:t>from aiogram.types import Message, ReplyKeyboardMarkup, KeyboardButton, InlineKeyboardMarkup, InlineKeyboardButton, \</w:t>
        <w:br/>
        <w:t xml:space="preserve">    CallbackQuery</w:t>
        <w:br/>
        <w:t>from aiogram.fsm.state import State, StatesGroup</w:t>
        <w:br/>
        <w:t>from aiogram.fsm.context import FSMContext</w:t>
        <w:br/>
        <w:t>from app.bot.config import API_URL</w:t>
        <w:br/>
        <w:t>from app.bot.handlers.utils import api_request, get_user_telegram_id</w:t>
        <w:br/>
        <w:br/>
        <w:t>from datetime import datetime</w:t>
        <w:br/>
        <w:br/>
        <w:t>router = Router()</w:t>
        <w:br/>
        <w:br/>
        <w:br/>
        <w:t>def get_main_keyboard(is_executor=False):</w:t>
        <w:br/>
        <w:t xml:space="preserve">    from .start import get_main_keyboard</w:t>
        <w:br/>
        <w:t xml:space="preserve">    return get_main_keyboard(is_executor=is_executor)</w:t>
        <w:br/>
        <w:br/>
        <w:br/>
        <w:t>class CreateOffer(StatesGroup):</w:t>
        <w:br/>
        <w:t xml:space="preserve">    select_order = State()  # Выбор заказа</w:t>
        <w:br/>
        <w:t xml:space="preserve">    price = State()  # Цена предложения</w:t>
        <w:br/>
        <w:t xml:space="preserve">    estimated_time = State()  # Оценочное время</w:t>
        <w:br/>
        <w:br/>
        <w:br/>
        <w:t>@router.message(F.text == "Создать предложение")</w:t>
        <w:br/>
        <w:t>async def start_create_offer(message: Message, state: FSMContext):</w:t>
        <w:br/>
        <w:t xml:space="preserve">    telegram_id = get_user_telegram_id(message)</w:t>
        <w:br/>
        <w:t xml:space="preserve">    try:</w:t>
        <w:br/>
        <w:t xml:space="preserve">        user = await api_request("GET", f"{API_URL}user/me", telegram_id)</w:t>
        <w:br/>
        <w:t xml:space="preserve">        if not user["is_executor"]:</w:t>
        <w:br/>
        <w:t xml:space="preserve">            await message.answer("Только исполнители могут создавать предложения.", reply_markup=get_main_keyboard())</w:t>
        <w:br/>
        <w:t xml:space="preserve">            return</w:t>
        <w:br/>
        <w:t xml:space="preserve">        orders = await api_request("GET", f"{API_URL}order/available", telegram_id)</w:t>
        <w:br/>
        <w:t xml:space="preserve">        if not orders:</w:t>
        <w:br/>
        <w:t xml:space="preserve">            await message.answer("Нет доступных заказов для предложений.",</w:t>
        <w:br/>
        <w:t xml:space="preserve">                                 reply_markup=get_main_keyboard(is_executor=True))</w:t>
        <w:br/>
        <w:t xml:space="preserve">            return</w:t>
        <w:br/>
        <w:br/>
        <w:t xml:space="preserve">        keyboard = InlineKeyboardMarkup(inline_keyboard=[</w:t>
        <w:br/>
        <w:t xml:space="preserve">                                                            [InlineKeyboardButton(</w:t>
        <w:br/>
        <w:t xml:space="preserve">                                                                text=f"ID {order['id']} - {order['title']}",</w:t>
        <w:br/>
        <w:t xml:space="preserve">                                                                callback_data=f"offer_order_{order['id']}")]</w:t>
        <w:br/>
        <w:t xml:space="preserve">                                                            for order in orders</w:t>
        <w:br/>
        <w:t xml:space="preserve">                                                        ] + [[InlineKeyboardButton(text="Отмена",</w:t>
        <w:br/>
        <w:t xml:space="preserve">                                                                                   callback_data="cancel")]])</w:t>
        <w:br/>
        <w:t xml:space="preserve">        await message.answer("Выберите заказ для предложения:", reply_markup=keyboard)</w:t>
        <w:br/>
        <w:t xml:space="preserve">        await state.set_state(CreateOffer.select_order)</w:t>
        <w:br/>
        <w:t xml:space="preserve">    except Exception as e:</w:t>
        <w:br/>
        <w:t xml:space="preserve">        await message.answer(f"Ошибка: {e}", reply_markup=get_main_keyboard())</w:t>
        <w:br/>
        <w:br/>
        <w:br/>
        <w:t>@router.callback_query(CreateOffer.select_order, F.data.startswith("offer_order_"))</w:t>
        <w:br/>
        <w:t>async def process_order_selection(callback: CallbackQuery, state: FSMContext):</w:t>
        <w:br/>
        <w:t xml:space="preserve">    order_id = int(callback.data.split("_")[2])</w:t>
        <w:br/>
        <w:t xml:space="preserve">    await state.update_data(order_id=order_id)</w:t>
        <w:br/>
        <w:t xml:space="preserve">    await callback.message.answer("Введите вашу цену (в тенге, например, 6000):", reply_markup=ReplyKeyboardMarkup(</w:t>
        <w:br/>
        <w:t xml:space="preserve">        keyboard=[[KeyboardButton(text="Отмена")]],</w:t>
        <w:br/>
        <w:t xml:space="preserve">        resize_keyboard=True</w:t>
        <w:br/>
        <w:t xml:space="preserve">    ))</w:t>
        <w:br/>
        <w:t xml:space="preserve">    await state.set_state(CreateOffer.price)</w:t>
        <w:br/>
        <w:t xml:space="preserve">    await callback.answer()</w:t>
        <w:br/>
        <w:br/>
        <w:br/>
        <w:t>@router.callback_query(CreateOffer.select_order, F.data == "cancel")</w:t>
        <w:br/>
        <w:t>async def cancel_offer_creation(callback: CallbackQuery, state: FSMContext):</w:t>
        <w:br/>
        <w:t xml:space="preserve">    await state.clear()</w:t>
        <w:br/>
        <w:t xml:space="preserve">    await callback.message.answer("Создание предложения отменено.", reply_markup=get_main_keyboard(is_executor=True))</w:t>
        <w:br/>
        <w:t xml:space="preserve">    await callback.answer()</w:t>
        <w:br/>
        <w:br/>
        <w:br/>
        <w:t>@router.message(CreateOffer.price, F.text != "Отмена")</w:t>
        <w:br/>
        <w:t>async def process_price(message: Message, state: FSMContext):</w:t>
        <w:br/>
        <w:t xml:space="preserve">    try:</w:t>
        <w:br/>
        <w:t xml:space="preserve">        price = float(message.text)</w:t>
        <w:br/>
        <w:t xml:space="preserve">        if price &lt;= 0:</w:t>
        <w:br/>
        <w:t xml:space="preserve">            raise ValueError("Цена должна быть положительной")</w:t>
        <w:br/>
        <w:t xml:space="preserve">        await state.update_data(price=price)</w:t>
        <w:br/>
        <w:t xml:space="preserve">        await message.answer("Введите оценочное время выполнения (в часах, например, 5):",</w:t>
        <w:br/>
        <w:t xml:space="preserve">                             reply_markup=ReplyKeyboardMarkup(</w:t>
        <w:br/>
        <w:t xml:space="preserve">                                 keyboard=[[KeyboardButton(text="Отмена")]],</w:t>
        <w:br/>
        <w:t xml:space="preserve">                                 resize_keyboard=True</w:t>
        <w:br/>
        <w:t xml:space="preserve">                             ))</w:t>
        <w:br/>
        <w:t xml:space="preserve">        await state.set_state(CreateOffer.estimated_time)</w:t>
        <w:br/>
        <w:t xml:space="preserve">    except ValueError:</w:t>
        <w:br/>
        <w:t xml:space="preserve">        await message.answer("Пожалуйста, введите корректную цену (число).")</w:t>
        <w:br/>
        <w:br/>
        <w:br/>
        <w:t>@router.message(CreateOffer.price, F.text == "Отмена")</w:t>
        <w:br/>
        <w:t>async def cancel_offer_creation(message: Message, state: FSMContext):</w:t>
        <w:br/>
        <w:t xml:space="preserve">    await state.clear()</w:t>
        <w:br/>
        <w:t xml:space="preserve">    await message.answer("Создание предложения отменено.", reply_markup=get_main_keyboard(is_executor=True))</w:t>
        <w:br/>
        <w:br/>
        <w:br/>
        <w:t>@router.message(CreateOffer.estimated_time, F.text != "Отмена")</w:t>
        <w:br/>
        <w:t>async def process_estimated_time(message: Message, state: FSMContext):</w:t>
        <w:br/>
        <w:t xml:space="preserve">    try:</w:t>
        <w:br/>
        <w:t xml:space="preserve">        estimated_time = int(message.text)</w:t>
        <w:br/>
        <w:t xml:space="preserve">        if estimated_time &lt;= 0:</w:t>
        <w:br/>
        <w:t xml:space="preserve">            raise ValueError("Время должно быть положительным")</w:t>
        <w:br/>
        <w:t xml:space="preserve">        telegram_id = get_user_telegram_id(message)</w:t>
        <w:br/>
        <w:t xml:space="preserve">        data = await state.get_data()</w:t>
        <w:br/>
        <w:t xml:space="preserve">        offer_data = {</w:t>
        <w:br/>
        <w:t xml:space="preserve">            "order_id": data["order_id"],</w:t>
        <w:br/>
        <w:t xml:space="preserve">            "price": data["price"],</w:t>
        <w:br/>
        <w:t xml:space="preserve">            "estimated_time": estimated_time,</w:t>
        <w:br/>
        <w:t xml:space="preserve">            "start_date": str(datetime.now())</w:t>
        <w:br/>
        <w:t xml:space="preserve">        }</w:t>
        <w:br/>
        <w:t xml:space="preserve">        await api_request("POST", f"{API_URL}offer/", telegram_id, data=offer_data)</w:t>
        <w:br/>
        <w:t xml:space="preserve">        await message.answer("Предложение успешно создано!", reply_markup=get_main_keyboard(is_executor=True))</w:t>
        <w:br/>
        <w:t xml:space="preserve">        await state.clear()</w:t>
        <w:br/>
        <w:t xml:space="preserve">    except ValueError:</w:t>
        <w:br/>
        <w:t xml:space="preserve">        await message.answer("Пожалуйста, введите корректное время (целое число).")</w:t>
        <w:br/>
        <w:t xml:space="preserve">    except Exception as e:</w:t>
        <w:br/>
        <w:t xml:space="preserve">        await message.answer(f"Ошибка создания предложения: {e}", reply_markup=get_main_keyboard(is_executor=True))</w:t>
        <w:br/>
        <w:t xml:space="preserve">        await state.clear()</w:t>
        <w:br/>
        <w:br/>
        <w:br/>
        <w:t>@router.message(CreateOffer.estimated_time, F.text == "Отмена")</w:t>
        <w:br/>
        <w:t>async def cancel_offer_creation(message: Message, state: FSMContext):</w:t>
        <w:br/>
        <w:t xml:space="preserve">    await state.clear()</w:t>
        <w:br/>
        <w:t xml:space="preserve">    await message.answer("Создание предложения отменено.", reply_markup=get_main_keyboard(is_executor=True))</w:t>
      </w:r>
    </w:p>
    <w:p>
      <w:r>
        <w:br w:type="page"/>
      </w:r>
    </w:p>
    <w:p>
      <w:pPr>
        <w:pStyle w:val="Heading2"/>
      </w:pPr>
      <w:r>
        <w:t>Файл: C:/Users/User/PycharmProjects/telegram_service/app\bot\handlers\create_order.py</w:t>
      </w:r>
    </w:p>
    <w:p>
      <w:pPr>
        <w:pStyle w:val="Code"/>
      </w:pPr>
      <w:r>
        <w:t>from aiogram import Router, F</w:t>
        <w:br/>
        <w:t>from aiogram.types import Message, ReplyKeyboardMarkup, KeyboardButton</w:t>
        <w:br/>
        <w:t>from aiogram.fsm.state import State, StatesGroup</w:t>
        <w:br/>
        <w:t>from aiogram.fsm.context import FSMContext</w:t>
        <w:br/>
        <w:t>from datetime import datetime</w:t>
        <w:br/>
        <w:t>from app.bot.handlers.utils import api_request, get_user_telegram_id</w:t>
        <w:br/>
        <w:t>from app.core.database.helper import SessionLocal</w:t>
        <w:br/>
        <w:t>from app.core.services.order import create_order</w:t>
        <w:br/>
        <w:t>from app.core.schemas.order import OrderCreate</w:t>
        <w:br/>
        <w:t>import logging</w:t>
        <w:br/>
        <w:t>from app.bot.config import ADMIN_TELEGRAM_ID, API_URL</w:t>
        <w:br/>
        <w:br/>
        <w:t>router = Router()</w:t>
        <w:br/>
        <w:t>logger = logging.getLogger(__name__)</w:t>
        <w:br/>
        <w:br/>
        <w:t>def get_main_keyboard(roles: dict = None):</w:t>
        <w:br/>
        <w:t xml:space="preserve">    from .start import get_main_keyboard</w:t>
        <w:br/>
        <w:t xml:space="preserve">    return get_main_keyboard(roles)</w:t>
        <w:br/>
        <w:br/>
        <w:t>class CreateOrder(StatesGroup):</w:t>
        <w:br/>
        <w:t xml:space="preserve">    category = State()</w:t>
        <w:br/>
        <w:t xml:space="preserve">    title = State()</w:t>
        <w:br/>
        <w:t xml:space="preserve">    description = State()</w:t>
        <w:br/>
        <w:t xml:space="preserve">    price = State()</w:t>
        <w:br/>
        <w:t xml:space="preserve">    due_date = State()</w:t>
        <w:br/>
        <w:br/>
        <w:t>@router.message(F.text == "Создать заказ")</w:t>
        <w:br/>
        <w:t>async def start_create_order(message: Message, state: FSMContext):</w:t>
        <w:br/>
        <w:t xml:space="preserve">    telegram_id = get_user_telegram_id(message)</w:t>
        <w:br/>
        <w:t xml:space="preserve">    try:</w:t>
        <w:br/>
        <w:t xml:space="preserve">        user = await api_request("GET", f"{API_URL}user/me", telegram_id)</w:t>
        <w:br/>
        <w:t xml:space="preserve">        if not user["is_customer"]:</w:t>
        <w:br/>
        <w:t xml:space="preserve">            await message.answer("Только заказчики могут создавать заказы.", reply_markup=get_main_keyboard())</w:t>
        <w:br/>
        <w:t xml:space="preserve">            return</w:t>
        <w:br/>
        <w:t xml:space="preserve">        categories = await api_request("GET", f"{API_URL}category/", telegram_id)</w:t>
        <w:br/>
        <w:t xml:space="preserve">        if not categories:</w:t>
        <w:br/>
        <w:t xml:space="preserve">            await message.answer("Категорий пока нет, обратитесь к администратору.", reply_markup=get_main_keyboard())</w:t>
        <w:br/>
        <w:t xml:space="preserve">            return</w:t>
        <w:br/>
        <w:t xml:space="preserve">        response = "Выберите категорию:\n\n"</w:t>
        <w:br/>
        <w:t xml:space="preserve">        for i, category in enumerate(categories, 1):</w:t>
        <w:br/>
        <w:t xml:space="preserve">            response += f"{i}. {category['name']}\n"</w:t>
        <w:br/>
        <w:t xml:space="preserve">        await state.update_data(categories=categories)</w:t>
        <w:br/>
        <w:t xml:space="preserve">        await message.answer(response.strip(), reply_markup=ReplyKeyboardMarkup(</w:t>
        <w:br/>
        <w:t xml:space="preserve">            keyboard=[[KeyboardButton(text="Отмена")]],</w:t>
        <w:br/>
        <w:t xml:space="preserve">            resize_keyboard=True</w:t>
        <w:br/>
        <w:t xml:space="preserve">        ))</w:t>
        <w:br/>
        <w:t xml:space="preserve">        await state.set_state(CreateOrder.category)</w:t>
        <w:br/>
        <w:t xml:space="preserve">    except Exception as e:</w:t>
        <w:br/>
        <w:t xml:space="preserve">        logger.error(f"Ошибка при загрузке категорий: {e}")</w:t>
        <w:br/>
        <w:t xml:space="preserve">        await message.answer(f"Ошибка при загрузке категорий: {e}", reply_markup=get_main_keyboard())</w:t>
        <w:br/>
        <w:br/>
        <w:t>@router.message(CreateOrder.category, F.text != "Отмена")</w:t>
        <w:br/>
        <w:t>async def process_category(message: Message, state: FSMContext):</w:t>
        <w:br/>
        <w:t xml:space="preserve">    try:</w:t>
        <w:br/>
        <w:t xml:space="preserve">        category_idx = int(message.text) - 1</w:t>
        <w:br/>
        <w:t xml:space="preserve">        data = await state.get_data()</w:t>
        <w:br/>
        <w:t xml:space="preserve">        categories = data["categories"]</w:t>
        <w:br/>
        <w:t xml:space="preserve">        if 0 &lt;= category_idx &lt; len(categories):</w:t>
        <w:br/>
        <w:t xml:space="preserve">            category_id = categories[category_idx]["id"]</w:t>
        <w:br/>
        <w:t xml:space="preserve">            await state.update_data(category_id=category_id)</w:t>
        <w:br/>
        <w:t xml:space="preserve">            await message.answer("Введите название заказа:")</w:t>
        <w:br/>
        <w:t xml:space="preserve">            await state.set_state(CreateOrder.title)</w:t>
        <w:br/>
        <w:t xml:space="preserve">        else:</w:t>
        <w:br/>
        <w:t xml:space="preserve">            await message.answer("Пожалуйста, выберите номер из списка.")</w:t>
        <w:br/>
        <w:t xml:space="preserve">    except ValueError:</w:t>
        <w:br/>
        <w:t xml:space="preserve">        await message.answer("Пожалуйста, введите номер категории.")</w:t>
        <w:br/>
        <w:br/>
        <w:t>@router.message(CreateOrder.category, F.text == "Отмена")</w:t>
        <w:br/>
        <w:t>async def cancel_order_creation(message: Message, state: FSMContext):</w:t>
        <w:br/>
        <w:t xml:space="preserve">    logger.info("Создание заказа отменено пользователем")</w:t>
        <w:br/>
        <w:t xml:space="preserve">    await state.clear()</w:t>
        <w:br/>
        <w:t xml:space="preserve">    await message.answer("Создание заказа отменено.", reply_markup=get_main_keyboard())</w:t>
        <w:br/>
        <w:br/>
        <w:t>@router.message(CreateOrder.title, F.text != "Отмена")</w:t>
        <w:br/>
        <w:t>async def process_title(message: Message, state: FSMContext):</w:t>
        <w:br/>
        <w:t xml:space="preserve">    logger.info(f"Пользователь ввёл название: {message.text}")</w:t>
        <w:br/>
        <w:t xml:space="preserve">    await state.update_data(title=message.text)</w:t>
        <w:br/>
        <w:t xml:space="preserve">    await message.answer("Введите описание заказа (или напишите 'нет', чтобы пропустить):")</w:t>
        <w:br/>
        <w:t xml:space="preserve">    await state.set_state(CreateOrder.description)</w:t>
        <w:br/>
        <w:br/>
        <w:t>@router.message(CreateOrder.title, F.text == "Отмена")</w:t>
        <w:br/>
        <w:t>async def cancel_order_creation(message: Message, state: FSMContext):</w:t>
        <w:br/>
        <w:t xml:space="preserve">    logger.info("Создание заказа отменено пользователем")</w:t>
        <w:br/>
        <w:t xml:space="preserve">    await state.clear()</w:t>
        <w:br/>
        <w:t xml:space="preserve">    await message.answer("Создание заказа отменено.", reply_markup=get_main_keyboard())</w:t>
        <w:br/>
        <w:br/>
        <w:t>@router.message(CreateOrder.description, F.text != "Отмена")</w:t>
        <w:br/>
        <w:t>async def process_description(message: Message, state: FSMContext):</w:t>
        <w:br/>
        <w:t xml:space="preserve">    description = message.text if message.text.lower() != "нет" else None</w:t>
        <w:br/>
        <w:t xml:space="preserve">    logger.info(f"Пользователь ввёл описание: {description}")</w:t>
        <w:br/>
        <w:t xml:space="preserve">    await state.update_data(description=description)</w:t>
        <w:br/>
        <w:t xml:space="preserve">    await message.answer("Введите желаемую цену (в тенге, например, 5000):")</w:t>
        <w:br/>
        <w:t xml:space="preserve">    await state.set_state(CreateOrder.price)</w:t>
        <w:br/>
        <w:br/>
        <w:t>@router.message(CreateOrder.description, F.text == "Отмена")</w:t>
        <w:br/>
        <w:t>async def cancel_order_creation(message: Message, state: FSMContext):</w:t>
        <w:br/>
        <w:t xml:space="preserve">    logger.info("Создание заказа отменено пользователем")</w:t>
        <w:br/>
        <w:t xml:space="preserve">    await state.clear()</w:t>
        <w:br/>
        <w:t xml:space="preserve">    await message.answer("Создание заказа отменено.", reply_markup=get_main_keyboard())</w:t>
        <w:br/>
        <w:br/>
        <w:t>@router.message(CreateOrder.price, F.text != "Отмена")</w:t>
        <w:br/>
        <w:t>async def process_price(message: Message, state: FSMContext):</w:t>
        <w:br/>
        <w:t xml:space="preserve">    try:</w:t>
        <w:br/>
        <w:t xml:space="preserve">        price = float(message.text)</w:t>
        <w:br/>
        <w:t xml:space="preserve">        if price &lt;= 0:</w:t>
        <w:br/>
        <w:t xml:space="preserve">            raise ValueError("Цена должна быть положительной")</w:t>
        <w:br/>
        <w:t xml:space="preserve">        logger.info(f"Пользователь ввёл цену: {price}")</w:t>
        <w:br/>
        <w:t xml:space="preserve">        await state.update_data(desired_price=price)</w:t>
        <w:br/>
        <w:t xml:space="preserve">        await message.answer("Введите срок выполнения (в формате ДД.ММ.ГГГГ, например, 20.03.2025):")</w:t>
        <w:br/>
        <w:t xml:space="preserve">        await state.set_state(CreateOrder.due_date)</w:t>
        <w:br/>
        <w:t xml:space="preserve">    except ValueError as e:</w:t>
        <w:br/>
        <w:t xml:space="preserve">        logger.warning(f"Некорректная цена: {e}")</w:t>
        <w:br/>
        <w:t xml:space="preserve">        await message.answer("Пожалуйста, введите корректную цену (число).")</w:t>
        <w:br/>
        <w:br/>
        <w:t>@router.message(CreateOrder.price, F.text == "Отмена")</w:t>
        <w:br/>
        <w:t>async def cancel_order_creation(message: Message, state: FSMContext):</w:t>
        <w:br/>
        <w:t xml:space="preserve">    logger.info("Создание заказа отменено пользователем")</w:t>
        <w:br/>
        <w:t xml:space="preserve">    await state.clear()</w:t>
        <w:br/>
        <w:t xml:space="preserve">    await message.answer("Создание заказа отменено.", reply_markup=get_main_keyboard())</w:t>
        <w:br/>
        <w:br/>
        <w:t>@router.message(CreateOrder.due_date, F.text != "Отмена")</w:t>
        <w:br/>
        <w:t>async def process_due_date(message: Message, state: FSMContext):</w:t>
        <w:br/>
        <w:t xml:space="preserve">    telegram_id = message.from_user.id</w:t>
        <w:br/>
        <w:t xml:space="preserve">    logger.info(f"Пользователь {telegram_id} ввёл срок выполнения: {message.text}")</w:t>
        <w:br/>
        <w:t xml:space="preserve">    try:</w:t>
        <w:br/>
        <w:t xml:space="preserve">        due_date = datetime.strptime(message.text, "%d.%m.%Y")</w:t>
        <w:br/>
        <w:t xml:space="preserve">        if due_date &lt; datetime.now():</w:t>
        <w:br/>
        <w:t xml:space="preserve">            raise ValueError("Срок выполнения не может быть в прошлом")</w:t>
        <w:br/>
        <w:t xml:space="preserve">        data = await state.get_data()</w:t>
        <w:br/>
        <w:t xml:space="preserve">        order_data = OrderCreate(</w:t>
        <w:br/>
        <w:t xml:space="preserve">            category_id=data["category_id"],</w:t>
        <w:br/>
        <w:t xml:space="preserve">            title=data["title"],</w:t>
        <w:br/>
        <w:t xml:space="preserve">            description=data["description"],</w:t>
        <w:br/>
        <w:t xml:space="preserve">            desired_price=data["desired_price"],</w:t>
        <w:br/>
        <w:t xml:space="preserve">            due_date=due_date</w:t>
        <w:br/>
        <w:t xml:space="preserve">        )</w:t>
        <w:br/>
        <w:t xml:space="preserve">        logger.info(f"Создание заказа с данными: {order_data}")</w:t>
        <w:br/>
        <w:t xml:space="preserve">        with SessionLocal() as session:</w:t>
        <w:br/>
        <w:t xml:space="preserve">            user = await api_request("GET", f"{API_URL}user/by_telegram_id/{telegram_id}", telegram_id)</w:t>
        <w:br/>
        <w:t xml:space="preserve">            order = create_order(session, order_data, user["id"])  # Используем user["id"] вместо telegram_id</w:t>
        <w:br/>
        <w:t xml:space="preserve">            logger.info(f"Заказ успешно создан: ID {order.id}")</w:t>
        <w:br/>
        <w:t xml:space="preserve">            roles = {"is_admin": telegram_id == ADMIN_TELEGRAM_ID, "is_executor": user["is_executor"], "is_customer": user["is_customer"]}</w:t>
        <w:br/>
        <w:t xml:space="preserve">            await message.answer(f"Заказ успешно создан! ID: {order.id}", reply_markup=get_main_keyboard(roles))</w:t>
        <w:br/>
        <w:t xml:space="preserve">        await state.clear()</w:t>
        <w:br/>
        <w:t xml:space="preserve">    except ValueError as ve:</w:t>
        <w:br/>
        <w:t xml:space="preserve">        logger.warning(f"Ошибка в формате даты или дата в прошлом: {ve}")</w:t>
        <w:br/>
        <w:t xml:space="preserve">        await message.answer(f"Пожалуйста, введите дату в формате ДД.ММ.ГГГГ и убедитесь, что она в будущем: {ve}")</w:t>
        <w:br/>
        <w:t xml:space="preserve">    except Exception as e:</w:t>
        <w:br/>
        <w:t xml:space="preserve">        logger.error(f"Ошибка создания заказа: {e}")</w:t>
        <w:br/>
        <w:t xml:space="preserve">        roles = {"is_admin": telegram_id == ADMIN_TELEGRAM_ID, "is_executor": False, "is_customer": True}</w:t>
        <w:br/>
        <w:t xml:space="preserve">        await message.answer(f"Ошибка создания заказа: {e}", reply_markup=get_main_keyboard(roles))</w:t>
        <w:br/>
        <w:t xml:space="preserve">        await state.clear()</w:t>
        <w:br/>
        <w:br/>
        <w:t>@router.message(CreateOrder.due_date, F.text == "Отмена")</w:t>
        <w:br/>
        <w:t>async def cancel_order_creation(message: Message, state: FSMContext):</w:t>
        <w:br/>
        <w:t xml:space="preserve">    logger.info("Создание заказа отменено пользователем")</w:t>
        <w:br/>
        <w:t xml:space="preserve">    await state.clear()</w:t>
        <w:br/>
        <w:t xml:space="preserve">    await message.answer("Создание заказа отменено.", reply_markup=get_main_keyboard())</w:t>
        <w:br/>
        <w:br/>
      </w:r>
    </w:p>
    <w:p>
      <w:r>
        <w:br w:type="page"/>
      </w:r>
    </w:p>
    <w:p>
      <w:pPr>
        <w:pStyle w:val="Heading2"/>
      </w:pPr>
      <w:r>
        <w:t>Файл: C:/Users/User/PycharmProjects/telegram_service/app\bot\handlers\manage_offers.py</w:t>
      </w:r>
    </w:p>
    <w:p>
      <w:pPr>
        <w:pStyle w:val="Code"/>
      </w:pPr>
      <w:r>
        <w:t>from aiogram import Router, F</w:t>
        <w:br/>
        <w:t>from aiogram.types import Message, InlineKeyboardMarkup, InlineKeyboardButton, CallbackQuery</w:t>
        <w:br/>
        <w:t>from aiogram.fsm.state import State, StatesGroup</w:t>
        <w:br/>
        <w:t>from aiogram.fsm.context import FSMContext</w:t>
        <w:br/>
        <w:t>from app.bot.handlers.utils import api_request, get_user_telegram_id</w:t>
        <w:br/>
        <w:t>from app.bot.config import ADMIN_TELEGRAM_ID, API_URL</w:t>
        <w:br/>
        <w:br/>
        <w:t>router = Router()</w:t>
        <w:br/>
        <w:br/>
        <w:t>def get_main_keyboard(roles: dict = None):</w:t>
        <w:br/>
        <w:t xml:space="preserve">    from .start import get_main_keyboard</w:t>
        <w:br/>
        <w:t xml:space="preserve">    return get_main_keyboard(roles)</w:t>
        <w:br/>
        <w:br/>
        <w:t>class ManageOffers(StatesGroup):</w:t>
        <w:br/>
        <w:t xml:space="preserve">    select_order = State()</w:t>
        <w:br/>
        <w:br/>
        <w:t>@router.message(F.text == "Посмотреть предложения")</w:t>
        <w:br/>
        <w:t>async def start_manage_offers(message: Message, state: FSMContext):</w:t>
        <w:br/>
        <w:t xml:space="preserve">    telegram_id = get_user_telegram_id(message)</w:t>
        <w:br/>
        <w:t xml:space="preserve">    try:</w:t>
        <w:br/>
        <w:t xml:space="preserve">        user = await api_request("GET", f"{API_URL}user/me", telegram_id)</w:t>
        <w:br/>
        <w:t xml:space="preserve">        if not user["is_customer"]:</w:t>
        <w:br/>
        <w:t xml:space="preserve">            roles = {"is_admin": telegram_id == ADMIN_TELEGRAM_ID, "is_executor": user["is_executor"], "is_customer": user["is_customer"]}</w:t>
        <w:br/>
        <w:t xml:space="preserve">            await message.answer("Только заказчики могут просматривать предложения.", reply_markup=get_main_keyboard(roles))</w:t>
        <w:br/>
        <w:t xml:space="preserve">            return</w:t>
        <w:br/>
        <w:t xml:space="preserve">        orders = await api_request("GET", f"{API_URL}order/", telegram_id)</w:t>
        <w:br/>
        <w:t xml:space="preserve">        if not orders:</w:t>
        <w:br/>
        <w:t xml:space="preserve">            roles = {"is_admin": telegram_id == ADMIN_TELEGRAM_ID, "is_executor": user["is_executor"], "is_customer": user["is_customer"]}</w:t>
        <w:br/>
        <w:t xml:space="preserve">            await message.answer("У вас нет заказов.", reply_markup=get_main_keyboard(roles))</w:t>
        <w:br/>
        <w:t xml:space="preserve">            return</w:t>
        <w:br/>
        <w:br/>
        <w:t xml:space="preserve">        keyboard = InlineKeyboardMarkup(inline_keyboard=[</w:t>
        <w:br/>
        <w:t xml:space="preserve">            [InlineKeyboardButton(text=f"ID {order['id']} - {order['title']}", callback_data=f"view_offers_{order['id']}")]</w:t>
        <w:br/>
        <w:t xml:space="preserve">            for order in orders</w:t>
        <w:br/>
        <w:t xml:space="preserve">        ] + [[InlineKeyboardButton(text="Отмена", callback_data="cancel")]])</w:t>
        <w:br/>
        <w:t xml:space="preserve">        await message.answer("Выберите заказ для просмотра предложений:", reply_markup=keyboard)</w:t>
        <w:br/>
        <w:t xml:space="preserve">        await state.set_state(ManageOffers.select_order)</w:t>
        <w:br/>
        <w:t xml:space="preserve">    except Exception as e:</w:t>
        <w:br/>
        <w:t xml:space="preserve">        roles = {"is_admin": telegram_id == ADMIN_TELEGRAM_ID, "is_executor": False, "is_customer": False}</w:t>
        <w:br/>
        <w:t xml:space="preserve">        await message.answer(f"Ошибка: {e}", reply_markup=get_main_keyboard(roles))</w:t>
        <w:br/>
        <w:br/>
        <w:t>@router.callback_query(ManageOffers.select_order, F.data.startswith("view_offers_"))</w:t>
        <w:br/>
        <w:t>async def show_offers(callback: CallbackQuery, state: FSMContext):</w:t>
        <w:br/>
        <w:t xml:space="preserve">    order_id = int(callback.data.split("_")[2])</w:t>
        <w:br/>
        <w:t xml:space="preserve">    telegram_id = callback.from_user.id</w:t>
        <w:br/>
        <w:t xml:space="preserve">    try:</w:t>
        <w:br/>
        <w:t xml:space="preserve">        offers = await api_request("GET", f"{API_URL}order/{order_id}/offers", telegram_id)</w:t>
        <w:br/>
        <w:t xml:space="preserve">        if not offers:</w:t>
        <w:br/>
        <w:t xml:space="preserve">            roles = {"is_admin": telegram_id == ADMIN_TELEGRAM_ID, "is_executor": False, "is_customer": True}</w:t>
        <w:br/>
        <w:t xml:space="preserve">            await callback.message.answer("По этому заказу нет предложений.", reply_markup=get_main_keyboard(roles))</w:t>
        <w:br/>
        <w:t xml:space="preserve">            await state.clear()</w:t>
        <w:br/>
        <w:t xml:space="preserve">            await callback.answer()</w:t>
        <w:br/>
        <w:t xml:space="preserve">            return</w:t>
        <w:br/>
        <w:br/>
        <w:t xml:space="preserve">        response = f"Предложения по заказу ID {order_id}:\n\n"</w:t>
        <w:br/>
        <w:t xml:space="preserve">        keyboard_buttons = []</w:t>
        <w:br/>
        <w:t xml:space="preserve">        for offer in offers:</w:t>
        <w:br/>
        <w:t xml:space="preserve">            executor = await api_request("GET", f"{API_URL}user/{offer['executor_id']}", telegram_id)</w:t>
        <w:br/>
        <w:t xml:space="preserve">            start_date = offer.get("start_date", "Не указано").split("T")[0] if offer.get("start_date") else "Не указано"</w:t>
        <w:br/>
        <w:t xml:space="preserve">            response += (</w:t>
        <w:br/>
        <w:t xml:space="preserve">                f"ID предложения: {offer['id']}\n"</w:t>
        <w:br/>
        <w:t xml:space="preserve">                f"Исполнитель: {executor['name']} (Рейтинг: {executor['rating']})\n"</w:t>
        <w:br/>
        <w:t xml:space="preserve">                f"Цена: {offer['price']} тенге\n"</w:t>
        <w:br/>
        <w:t xml:space="preserve">                f"Время: {offer['estimated_time']} часов\n"</w:t>
        <w:br/>
        <w:t xml:space="preserve">                f"Дата начала: {start_date}\n"</w:t>
        <w:br/>
        <w:t xml:space="preserve">                f"Статус: {offer['status']}\n\n"</w:t>
        <w:br/>
        <w:t xml:space="preserve">            )</w:t>
        <w:br/>
        <w:t xml:space="preserve">            if offer["status"] == "pending":</w:t>
        <w:br/>
        <w:t xml:space="preserve">                keyboard_buttons.append([</w:t>
        <w:br/>
        <w:t xml:space="preserve">                    InlineKeyboardButton(text=f"Принять {offer['id']}", callback_data=f"accept_offer_{offer['id']}_{order_id}"),</w:t>
        <w:br/>
        <w:t xml:space="preserve">                    InlineKeyboardButton(text=f"Отклонить {offer['id']}", callback_data=f"reject_offer_{offer['id']}_{order_id}")</w:t>
        <w:br/>
        <w:t xml:space="preserve">                ])</w:t>
        <w:br/>
        <w:t xml:space="preserve">        keyboard_buttons.append([InlineKeyboardButton(text="Назад", callback_data="cancel")])</w:t>
        <w:br/>
        <w:t xml:space="preserve">        keyboard = InlineKeyboardMarkup(inline_keyboard=keyboard_buttons)</w:t>
        <w:br/>
        <w:t xml:space="preserve">        await callback.message.answer(response.strip(), reply_markup=keyboard)</w:t>
        <w:br/>
        <w:t xml:space="preserve">    except Exception as e:</w:t>
        <w:br/>
        <w:t xml:space="preserve">        roles = {"is_admin": telegram_id == ADMIN_TELEGRAM_ID, "is_executor": False, "is_customer": True}</w:t>
        <w:br/>
        <w:t xml:space="preserve">        await callback.message.answer(f"Ошибка загрузки предложений: {e}", reply_markup=get_main_keyboard(roles))</w:t>
        <w:br/>
        <w:t xml:space="preserve">        await state.clear()</w:t>
        <w:br/>
        <w:t xml:space="preserve">    await callback.answer()</w:t>
        <w:br/>
        <w:br/>
        <w:t>@router.callback_query(F.data.startswith("accept_offer_"))</w:t>
        <w:br/>
        <w:t>async def accept_offer(callback: CallbackQuery, state: FSMContext):</w:t>
        <w:br/>
        <w:t xml:space="preserve">    telegram_id = callback.from_user.id</w:t>
        <w:br/>
        <w:t xml:space="preserve">    offer_id, order_id = map(int, callback.data.split("_")[2:4])</w:t>
        <w:br/>
        <w:t xml:space="preserve">    try:</w:t>
        <w:br/>
        <w:t xml:space="preserve">        order = await api_request("POST", f"{API_URL}order/{order_id}/offers/{offer_id}/accept", telegram_id)</w:t>
        <w:br/>
        <w:t xml:space="preserve">        executor = await api_request("GET", f"{API_URL}user/{order['executor_id']}", telegram_id)</w:t>
        <w:br/>
        <w:t xml:space="preserve">        user = await api_request("GET", f"{API_URL}user/me", telegram_id)</w:t>
        <w:br/>
        <w:t xml:space="preserve">        roles = {"is_admin": telegram_id == ADMIN_TELEGRAM_ID, "is_executor": user["is_executor"], "is_customer": user["is_customer"]}</w:t>
        <w:br/>
        <w:t xml:space="preserve">        await callback.message.answer(</w:t>
        <w:br/>
        <w:t xml:space="preserve">            f"Предложение принято, исполнитель назначен!\nСвяжитесь с исполнителем: @{executor['username']}",</w:t>
        <w:br/>
        <w:t xml:space="preserve">            reply_markup=get_main_keyboard(roles)</w:t>
        <w:br/>
        <w:t xml:space="preserve">        )</w:t>
        <w:br/>
        <w:t xml:space="preserve">        await state.clear()</w:t>
        <w:br/>
        <w:t xml:space="preserve">    except Exception as e:</w:t>
        <w:br/>
        <w:t xml:space="preserve">        roles = {"is_admin": telegram_id == ADMIN_TELEGRAM_ID, "is_executor": False, "is_customer": True}</w:t>
        <w:br/>
        <w:t xml:space="preserve">        await callback.message.answer(f"Ошибка принятия предложения: {e}", reply_markup=get_main_keyboard(roles))</w:t>
        <w:br/>
        <w:t xml:space="preserve">        await state.clear()</w:t>
        <w:br/>
        <w:t xml:space="preserve">    await callback.answer()</w:t>
        <w:br/>
        <w:br/>
        <w:t>@router.callback_query(F.data.startswith("reject_offer_"))</w:t>
        <w:br/>
        <w:t>async def reject_offer(callback: CallbackQuery, state: FSMContext):</w:t>
        <w:br/>
        <w:t xml:space="preserve">    telegram_id = callback.from_user.id</w:t>
        <w:br/>
        <w:t xml:space="preserve">    offer_id, order_id = map(int, callback.data.split("_")[2:4])</w:t>
        <w:br/>
        <w:t xml:space="preserve">    try:</w:t>
        <w:br/>
        <w:t xml:space="preserve">        await api_request("POST", f"{API_URL}order/{order_id}/offers/{offer_id}/reject", telegram_id)</w:t>
        <w:br/>
        <w:t xml:space="preserve">        user = await api_request("GET", f"{API_URL}user/me", telegram_id)</w:t>
        <w:br/>
        <w:t xml:space="preserve">        roles = {"is_admin": telegram_id == ADMIN_TELEGRAM_ID, "is_executor": user["is_executor"], "is_customer": user["is_customer"]}</w:t>
        <w:br/>
        <w:t xml:space="preserve">        await callback.message.answer("Предложение отклонено.", reply_markup=get_main_keyboard(roles))</w:t>
        <w:br/>
        <w:t xml:space="preserve">        await state.clear()</w:t>
        <w:br/>
        <w:t xml:space="preserve">    except Exception as e:</w:t>
        <w:br/>
        <w:t xml:space="preserve">        roles = {"is_admin": telegram_id == ADMIN_TELEGRAM_ID, "is_executor": False, "is_customer": True}</w:t>
        <w:br/>
        <w:t xml:space="preserve">        await callback.message.answer(f"Ошибка отклонения предложения: {e}", reply_markup=get_main_keyboard(roles))</w:t>
        <w:br/>
        <w:t xml:space="preserve">        await state.clear()</w:t>
        <w:br/>
        <w:t xml:space="preserve">    await callback.answer()</w:t>
        <w:br/>
        <w:br/>
        <w:t>@router.callback_query(ManageOffers.select_order, F.data == "cancel")</w:t>
        <w:br/>
        <w:t>async def cancel_manage_offers(callback: CallbackQuery, state: FSMContext):</w:t>
        <w:br/>
        <w:t xml:space="preserve">    telegram_id = callback.from_user.id</w:t>
        <w:br/>
        <w:t xml:space="preserve">    try:</w:t>
        <w:br/>
        <w:t xml:space="preserve">        user = await api_request("GET", f"{API_URL}user/me", telegram_id)</w:t>
        <w:br/>
        <w:t xml:space="preserve">        roles = {"is_admin": telegram_id == ADMIN_TELEGRAM_ID, "is_executor": user["is_executor"], "is_customer": user["is_customer"]}</w:t>
        <w:br/>
        <w:t xml:space="preserve">    except Exception:</w:t>
        <w:br/>
        <w:t xml:space="preserve">        roles = {"is_admin": telegram_id == ADMIN_TELEGRAM_ID, "is_executor": False, "is_customer": False}</w:t>
        <w:br/>
        <w:t xml:space="preserve">    await state.clear()</w:t>
        <w:br/>
        <w:t xml:space="preserve">    await callback.message.answer("Действие отменено.", reply_markup=get_main_keyboard(roles))</w:t>
        <w:br/>
        <w:t xml:space="preserve">    await callback.answer()</w:t>
      </w:r>
    </w:p>
    <w:p>
      <w:r>
        <w:br w:type="page"/>
      </w:r>
    </w:p>
    <w:p>
      <w:pPr>
        <w:pStyle w:val="Heading2"/>
      </w:pPr>
      <w:r>
        <w:t>Файл: C:/Users/User/PycharmProjects/telegram_service/app\bot\handlers\start.py</w:t>
      </w:r>
    </w:p>
    <w:p>
      <w:pPr>
        <w:pStyle w:val="Code"/>
      </w:pPr>
      <w:r>
        <w:t>from aiogram import Router, F</w:t>
        <w:br/>
        <w:t>from aiogram.filters import Command</w:t>
        <w:br/>
        <w:t>from aiogram.types import Message, ReplyKeyboardMarkup, KeyboardButton, InlineKeyboardMarkup, InlineKeyboardButton, CallbackQuery</w:t>
        <w:br/>
        <w:t>from app.bot.config import ADMIN_TELEGRAM_ID, API_URL</w:t>
        <w:br/>
        <w:t>from app.bot.handlers.utils import api_request, get_user_telegram_id</w:t>
        <w:br/>
        <w:t>import aiohttp</w:t>
        <w:br/>
        <w:t>import logging</w:t>
        <w:br/>
        <w:br/>
        <w:t>router = Router()</w:t>
        <w:br/>
        <w:t>logger = logging.getLogger(__name__)</w:t>
        <w:br/>
        <w:br/>
        <w:t>def get_main_keyboard(roles: dict = None):</w:t>
        <w:br/>
        <w:t xml:space="preserve">    roles = roles or {}</w:t>
        <w:br/>
        <w:t xml:space="preserve">    buttons = [</w:t>
        <w:br/>
        <w:t xml:space="preserve">        [KeyboardButton(text="Профиль"), KeyboardButton(text="Создать заказ")],</w:t>
        <w:br/>
        <w:t xml:space="preserve">        [KeyboardButton(text="Список заказов"), KeyboardButton(text="Сменить роль")]</w:t>
        <w:br/>
        <w:t xml:space="preserve">    ]</w:t>
        <w:br/>
        <w:t xml:space="preserve">    if roles.get("is_executor"):</w:t>
        <w:br/>
        <w:t xml:space="preserve">        buttons.append([KeyboardButton(text="Создать предложение")])</w:t>
        <w:br/>
        <w:t xml:space="preserve">    if roles.get("is_customer"):</w:t>
        <w:br/>
        <w:t xml:space="preserve">        buttons.append([KeyboardButton(text="Посмотреть предложения")])</w:t>
        <w:br/>
        <w:t xml:space="preserve">    if roles.get("is_admin"):</w:t>
        <w:br/>
        <w:t xml:space="preserve">        buttons.append([KeyboardButton(text="Админ-панель")])</w:t>
        <w:br/>
        <w:t xml:space="preserve">    return ReplyKeyboardMarkup(keyboard=buttons, resize_keyboard=True, row_width=2)</w:t>
        <w:br/>
        <w:br/>
        <w:t>async def api_request_no_auth(method: str, url: str):</w:t>
        <w:br/>
        <w:t xml:space="preserve">    async with aiohttp.ClientSession() as session:</w:t>
        <w:br/>
        <w:t xml:space="preserve">        if method == "GET":</w:t>
        <w:br/>
        <w:t xml:space="preserve">            async with session.get(url) as response:</w:t>
        <w:br/>
        <w:t xml:space="preserve">                if response.status != 200:</w:t>
        <w:br/>
        <w:t xml:space="preserve">                    raise Exception(f"Ошибка {response.status}: {await response.text()}")</w:t>
        <w:br/>
        <w:t xml:space="preserve">                return await response.json()</w:t>
        <w:br/>
        <w:br/>
        <w:t>@router.message(Command("start"))</w:t>
        <w:br/>
        <w:t>async def start_command(message: Message):</w:t>
        <w:br/>
        <w:t xml:space="preserve">    is_admin = message.from_user.id == ADMIN_TELEGRAM_ID</w:t>
        <w:br/>
        <w:t xml:space="preserve">    telegram_id = get_user_telegram_id(message)</w:t>
        <w:br/>
        <w:t xml:space="preserve">    try:</w:t>
        <w:br/>
        <w:t xml:space="preserve">        user = await api_request("GET", f"{API_URL}user/by_telegram_id/{telegram_id}", telegram_id)</w:t>
        <w:br/>
        <w:t xml:space="preserve">        is_executor = user["is_executor"]</w:t>
        <w:br/>
        <w:t xml:space="preserve">        is_customer = user["is_customer"]</w:t>
        <w:br/>
        <w:t xml:space="preserve">    except Exception as e:</w:t>
        <w:br/>
        <w:t xml:space="preserve">        if "404" in str(e):</w:t>
        <w:br/>
        <w:t xml:space="preserve">            try:</w:t>
        <w:br/>
        <w:t xml:space="preserve">                cities = await api_request_no_auth("GET", f"{API_URL}city/")</w:t>
        <w:br/>
        <w:t xml:space="preserve">                if not cities:</w:t>
        <w:br/>
        <w:t xml:space="preserve">                    await message.answer("В системе нет городов. Обратитесь к администратору.")</w:t>
        <w:br/>
        <w:t xml:space="preserve">                    return</w:t>
        <w:br/>
        <w:t xml:space="preserve">                city_id = cities[0]["id"]</w:t>
        <w:br/>
        <w:t xml:space="preserve">            except Exception as city_error:</w:t>
        <w:br/>
        <w:t xml:space="preserve">                await message.answer(f"Ошибка с городами: {city_error}")</w:t>
        <w:br/>
        <w:t xml:space="preserve">                return</w:t>
        <w:br/>
        <w:br/>
        <w:t xml:space="preserve">            user_data = {</w:t>
        <w:br/>
        <w:t xml:space="preserve">                "telegram_id": telegram_id,</w:t>
        <w:br/>
        <w:t xml:space="preserve">                "name": message.from_user.full_name or "Unnamed",</w:t>
        <w:br/>
        <w:t xml:space="preserve">                "username": message.from_user.username,</w:t>
        <w:br/>
        <w:t xml:space="preserve">                "is_customer": True,</w:t>
        <w:br/>
        <w:t xml:space="preserve">                "is_executor": False,</w:t>
        <w:br/>
        <w:t xml:space="preserve">                "city_id": city_id</w:t>
        <w:br/>
        <w:t xml:space="preserve">            }</w:t>
        <w:br/>
        <w:t xml:space="preserve">            try:</w:t>
        <w:br/>
        <w:t xml:space="preserve">                await api_request("POST", f"{API_URL}user/", telegram_id, data=user_data)</w:t>
        <w:br/>
        <w:t xml:space="preserve">                is_executor = False</w:t>
        <w:br/>
        <w:t xml:space="preserve">                is_customer = True</w:t>
        <w:br/>
        <w:t xml:space="preserve">            except Exception as create_error:</w:t>
        <w:br/>
        <w:t xml:space="preserve">                await message.answer(f"Ошибка создания профиля: {create_error}")</w:t>
        <w:br/>
        <w:t xml:space="preserve">                return</w:t>
        <w:br/>
        <w:t xml:space="preserve">        else:</w:t>
        <w:br/>
        <w:t xml:space="preserve">            await message.answer(f"Ошибка при проверке профиля: {e}")</w:t>
        <w:br/>
        <w:t xml:space="preserve">            return</w:t>
        <w:br/>
        <w:t xml:space="preserve">    roles = {"is_admin": is_admin, "is_executor": is_executor, "is_customer": is_customer}</w:t>
        <w:br/>
        <w:t xml:space="preserve">    await message.answer("Добро пожаловать!", reply_markup=get_main_keyboard(roles))</w:t>
        <w:br/>
        <w:br/>
        <w:t>@router.message(F.text == "Профиль")</w:t>
        <w:br/>
        <w:t>async def show_profile(message: Message):</w:t>
        <w:br/>
        <w:t xml:space="preserve">    telegram_id = get_user_telegram_id(message)</w:t>
        <w:br/>
        <w:t xml:space="preserve">    try:</w:t>
        <w:br/>
        <w:t xml:space="preserve">        user = await api_request("GET", f"{API_URL}user/by_telegram_id/{telegram_id}", telegram_id)</w:t>
        <w:br/>
        <w:t xml:space="preserve">        role = "Заказчик" if user["is_customer"] else "Исполнитель" if user["is_executor"] else "Не определена"</w:t>
        <w:br/>
        <w:t xml:space="preserve">        city = await api_request("GET", f"{API_URL}city/{user['city_id']}", telegram_id)</w:t>
        <w:br/>
        <w:t xml:space="preserve">        text = f"Имя: {user['name']}\nРоль: {role}\nГород: {city['name']}\nРейтинг: {user['rating']}"</w:t>
        <w:br/>
        <w:t xml:space="preserve">        keyboard = InlineKeyboardMarkup(inline_keyboard=[</w:t>
        <w:br/>
        <w:t xml:space="preserve">            [InlineKeyboardButton(text="Изменить имя", callback_data="update_name")],</w:t>
        <w:br/>
        <w:t xml:space="preserve">            [InlineKeyboardButton(text="Назад", callback_data="back")]</w:t>
        <w:br/>
        <w:t xml:space="preserve">        ])</w:t>
        <w:br/>
        <w:t xml:space="preserve">        roles = {"is_admin": telegram_id == ADMIN_TELEGRAM_ID, "is_executor": user["is_executor"], "is_customer": user["is_customer"]}</w:t>
        <w:br/>
        <w:t xml:space="preserve">        await message.answer(text, reply_markup=keyboard)</w:t>
        <w:br/>
        <w:t xml:space="preserve">    except Exception as e:</w:t>
        <w:br/>
        <w:t xml:space="preserve">        roles = {"is_admin": telegram_id == ADMIN_TELEGRAM_ID, "is_executor": False, "is_customer": False}</w:t>
        <w:br/>
        <w:t xml:space="preserve">        await message.answer(f"Ошибка загрузки профиля: {e}", reply_markup=get_main_keyboard(roles))</w:t>
        <w:br/>
        <w:br/>
        <w:t>@router.message(F.text == "Список заказов")</w:t>
        <w:br/>
        <w:t>async def show_orders(message: Message):</w:t>
        <w:br/>
        <w:t xml:space="preserve">    telegram_id = get_user_telegram_id(message)</w:t>
        <w:br/>
        <w:t xml:space="preserve">    try:</w:t>
        <w:br/>
        <w:t xml:space="preserve">        user = await api_request("GET", f"{API_URL}user/by_telegram_id/{telegram_id}", telegram_id)</w:t>
        <w:br/>
        <w:t xml:space="preserve">        is_executor = user["is_executor"]</w:t>
        <w:br/>
        <w:t xml:space="preserve">        is_customer = user["is_customer"]</w:t>
        <w:br/>
        <w:t xml:space="preserve">        is_admin = telegram_id == ADMIN_TELEGRAM_ID</w:t>
        <w:br/>
        <w:t xml:space="preserve">        if is_executor:</w:t>
        <w:br/>
        <w:t xml:space="preserve">            url = f"{API_URL}order/available"</w:t>
        <w:br/>
        <w:t xml:space="preserve">            logger.info(f"Запрос для исполнителя: {url}")</w:t>
        <w:br/>
        <w:t xml:space="preserve">            orders = await api_request("GET", url, telegram_id)</w:t>
        <w:br/>
        <w:t xml:space="preserve">            title = "Доступные заказы:"</w:t>
        <w:br/>
        <w:t xml:space="preserve">        else:</w:t>
        <w:br/>
        <w:t xml:space="preserve">            url = f"{API_URL}order/"</w:t>
        <w:br/>
        <w:t xml:space="preserve">            logger.info(f"Запрос для заказчика: {url}")</w:t>
        <w:br/>
        <w:t xml:space="preserve">            orders = await api_request("GET", url, telegram_id)</w:t>
        <w:br/>
        <w:t xml:space="preserve">            title = "Ваши заказы:"</w:t>
        <w:br/>
        <w:br/>
        <w:t xml:space="preserve">        if not orders:</w:t>
        <w:br/>
        <w:t xml:space="preserve">            roles = {"is_admin": is_admin, "is_executor": is_executor, "is_customer": is_customer}</w:t>
        <w:br/>
        <w:t xml:space="preserve">            await message.answer(f"{title.split(':')[0]} пока нет.", reply_markup=get_main_keyboard(roles))</w:t>
        <w:br/>
        <w:t xml:space="preserve">            return</w:t>
        <w:br/>
        <w:br/>
        <w:t xml:space="preserve">        response = f"{title}\n\n"</w:t>
        <w:br/>
        <w:t xml:space="preserve">        status_map = {</w:t>
        <w:br/>
        <w:t xml:space="preserve">            "В_ожидании": "Ожидает",</w:t>
        <w:br/>
        <w:t xml:space="preserve">            "В_прогрессе": "В процессе",</w:t>
        <w:br/>
        <w:t xml:space="preserve">            "Выполнен": "Завершён",</w:t>
        <w:br/>
        <w:t xml:space="preserve">            "Отменен": "Отменён"</w:t>
        <w:br/>
        <w:t xml:space="preserve">        }</w:t>
        <w:br/>
        <w:t xml:space="preserve">        for order in orders:</w:t>
        <w:br/>
        <w:t xml:space="preserve">            status = status_map.get(order["status"], order["status"])</w:t>
        <w:br/>
        <w:t xml:space="preserve">            due_date = order["due_date"].split("T")[0]</w:t>
        <w:br/>
        <w:t xml:space="preserve">            response += (</w:t>
        <w:br/>
        <w:t xml:space="preserve">                f"ID: {order['id']}\n"</w:t>
        <w:br/>
        <w:t xml:space="preserve">                f"Название: {order['title']}\n"</w:t>
        <w:br/>
        <w:t xml:space="preserve">                f"Статус: {status}\n"</w:t>
        <w:br/>
        <w:t xml:space="preserve">                f"Желаемая цена: {order['desired_price']} тенге\n"</w:t>
        <w:br/>
        <w:t xml:space="preserve">                f"Срок: {due_date}\n\n"</w:t>
        <w:br/>
        <w:t xml:space="preserve">            )</w:t>
        <w:br/>
        <w:t xml:space="preserve">        roles = {"is_admin": is_admin, "is_executor": is_executor, "is_customer": is_customer}</w:t>
        <w:br/>
        <w:t xml:space="preserve">        await message.answer(response.strip(), reply_markup=get_main_keyboard(roles))</w:t>
        <w:br/>
        <w:t xml:space="preserve">    except Exception as e:</w:t>
        <w:br/>
        <w:t xml:space="preserve">        logger.error(f"Ошибка в show_orders: {e}")</w:t>
        <w:br/>
        <w:t xml:space="preserve">        roles = {"is_admin": telegram_id == ADMIN_TELEGRAM_ID, "is_executor": False, "is_customer": False}</w:t>
        <w:br/>
        <w:t xml:space="preserve">        error_msg = f"Ошибка загрузки заказов: {e}"</w:t>
        <w:br/>
        <w:t xml:space="preserve">        if "500" in str(e):</w:t>
        <w:br/>
        <w:t xml:space="preserve">            error_msg += "\nПроблема на сервере. Обратитесь к администратору."</w:t>
        <w:br/>
        <w:t xml:space="preserve">        await message.answer(error_msg, reply_markup=get_main_keyboard(roles))</w:t>
        <w:br/>
        <w:br/>
        <w:t>@router.callback_query(F.data == "update_name")</w:t>
        <w:br/>
        <w:t>async def update_name(callback: CallbackQuery):</w:t>
        <w:br/>
        <w:t xml:space="preserve">    await callback.message.answer("Функция изменения имени пока не реализована.")</w:t>
        <w:br/>
        <w:t xml:space="preserve">    await callback.answer()</w:t>
        <w:br/>
        <w:br/>
        <w:t>@router.callback_query(F.data == "back")</w:t>
        <w:br/>
        <w:t>async def back_to_main(callback: CallbackQuery):</w:t>
        <w:br/>
        <w:t xml:space="preserve">    is_admin = callback.from_user.id == ADMIN_TELEGRAM_ID</w:t>
        <w:br/>
        <w:t xml:space="preserve">    telegram_id = callback.from_user.id</w:t>
        <w:br/>
        <w:t xml:space="preserve">    try:</w:t>
        <w:br/>
        <w:t xml:space="preserve">        user = await api_request("GET", f"{API_URL}user/by_telegram_id/{telegram_id}", telegram_id)</w:t>
        <w:br/>
        <w:t xml:space="preserve">        is_executor = user["is_executor"]</w:t>
        <w:br/>
        <w:t xml:space="preserve">        is_customer = user["is_customer"]</w:t>
        <w:br/>
        <w:t xml:space="preserve">    except Exception:</w:t>
        <w:br/>
        <w:t xml:space="preserve">        is_executor = False</w:t>
        <w:br/>
        <w:t xml:space="preserve">        is_customer = False</w:t>
        <w:br/>
        <w:t xml:space="preserve">    roles = {"is_admin": is_admin, "is_executor": is_executor, "is_customer": is_customer}</w:t>
        <w:br/>
        <w:t xml:space="preserve">    await callback.message.answer("Главное меню:", reply_markup=get_main_keyboard(roles))</w:t>
        <w:br/>
        <w:t xml:space="preserve">    await callback.answer()</w:t>
      </w:r>
    </w:p>
    <w:p>
      <w:r>
        <w:br w:type="page"/>
      </w:r>
    </w:p>
    <w:p>
      <w:pPr>
        <w:pStyle w:val="Heading2"/>
      </w:pPr>
      <w:r>
        <w:t>Файл: C:/Users/User/PycharmProjects/telegram_service/app\bot\handlers\switch_role.py</w:t>
      </w:r>
    </w:p>
    <w:p>
      <w:pPr>
        <w:pStyle w:val="Code"/>
      </w:pPr>
      <w:r>
        <w:t>from aiogram import Router, F</w:t>
        <w:br/>
        <w:t>from aiogram.types import Message, InlineKeyboardMarkup, InlineKeyboardButton, CallbackQuery</w:t>
        <w:br/>
        <w:t>from app.bot.handlers.utils import api_request, get_user_telegram_id</w:t>
        <w:br/>
        <w:t>from app.bot.config import ADMIN_TELEGRAM_ID, API_URL</w:t>
        <w:br/>
        <w:br/>
        <w:br/>
        <w:t>router = Router()</w:t>
        <w:br/>
        <w:br/>
        <w:t>def get_main_keyboard(roles: dict = None):</w:t>
        <w:br/>
        <w:t xml:space="preserve">    from .start import get_main_keyboard</w:t>
        <w:br/>
        <w:t xml:space="preserve">    return get_main_keyboard(roles)</w:t>
        <w:br/>
        <w:br/>
        <w:t>@router.message(F.text == "Сменить роль")</w:t>
        <w:br/>
        <w:t>async def switch_role(message: Message):</w:t>
        <w:br/>
        <w:t xml:space="preserve">    telegram_id = get_user_telegram_id(message)</w:t>
        <w:br/>
        <w:t xml:space="preserve">    try:</w:t>
        <w:br/>
        <w:t xml:space="preserve">        user = await api_request("GET", f"{API_URL}user/me", telegram_id)</w:t>
        <w:br/>
        <w:t xml:space="preserve">        current_role = "Заказчик" if user["is_customer"] else "Исполнитель" if user["is_executor"] else "Не определена"</w:t>
        <w:br/>
        <w:t xml:space="preserve">        keyboard = InlineKeyboardMarkup(inline_keyboard=[</w:t>
        <w:br/>
        <w:t xml:space="preserve">            [InlineKeyboardButton(text="Заказчик", callback_data="role_customer")],</w:t>
        <w:br/>
        <w:t xml:space="preserve">            [InlineKeyboardButton(text="Исполнитель", callback_data="role_executor")],</w:t>
        <w:br/>
        <w:t xml:space="preserve">            [InlineKeyboardButton(text="Назад", callback_data="back")]</w:t>
        <w:br/>
        <w:t xml:space="preserve">        ])</w:t>
        <w:br/>
        <w:t xml:space="preserve">        await message.answer(f"Текущая роль: {current_role}\nВыберите новую роль:", reply_markup=keyboard)</w:t>
        <w:br/>
        <w:t xml:space="preserve">    except Exception as e:</w:t>
        <w:br/>
        <w:t xml:space="preserve">        roles = {"is_admin": telegram_id == ADMIN_TELEGRAM_ID, "is_executor": False, "is_customer": False}</w:t>
        <w:br/>
        <w:t xml:space="preserve">        await message.answer(f"Ошибка загрузки текущей роли: {e}", reply_markup=get_main_keyboard(roles))</w:t>
        <w:br/>
        <w:br/>
        <w:t>@router.callback_query(F.data.startswith("role_"))</w:t>
        <w:br/>
        <w:t>async def change_role(callback: CallbackQuery):</w:t>
        <w:br/>
        <w:t xml:space="preserve">    telegram_id = callback.from_user.id</w:t>
        <w:br/>
        <w:t xml:space="preserve">    role = callback.data.split("_")[1]</w:t>
        <w:br/>
        <w:t xml:space="preserve">    role_name = "Заказчик" if role == "customer" else "Исполнитель"</w:t>
        <w:br/>
        <w:t xml:space="preserve">    try:</w:t>
        <w:br/>
        <w:t xml:space="preserve">        update_data = {</w:t>
        <w:br/>
        <w:t xml:space="preserve">            "is_customer": role == "customer",</w:t>
        <w:br/>
        <w:t xml:space="preserve">            "is_executor": role == "executor"</w:t>
        <w:br/>
        <w:t xml:space="preserve">        }</w:t>
        <w:br/>
        <w:t xml:space="preserve">        await api_request("PATCH", f"{API_URL}user/me", telegram_id, data=update_data)</w:t>
        <w:br/>
        <w:t xml:space="preserve">        user = await api_request("GET", f"{API_URL}user/me", telegram_id)</w:t>
        <w:br/>
        <w:t xml:space="preserve">        roles = {"is_admin": telegram_id == ADMIN_TELEGRAM_ID, "is_executor": user["is_executor"], "is_customer": user["is_customer"]}</w:t>
        <w:br/>
        <w:t xml:space="preserve">        await callback.message.answer(f"Роль успешно изменена на: {role_name}", reply_markup=get_main_keyboard(roles))</w:t>
        <w:br/>
        <w:t xml:space="preserve">    except Exception as e:</w:t>
        <w:br/>
        <w:t xml:space="preserve">        roles = {"is_admin": telegram_id == ADMIN_TELEGRAM_ID, "is_executor": False, "is_customer": False}</w:t>
        <w:br/>
        <w:t xml:space="preserve">        await callback.message.answer(f"Ошибка смены роли: {e}", reply_markup=get_main_keyboard(roles))</w:t>
        <w:br/>
        <w:t xml:space="preserve">    await callback.answer()</w:t>
        <w:br/>
        <w:br/>
        <w:t>@router.callback_query(F.data == "back")</w:t>
        <w:br/>
        <w:t>async def back_to_main(callback: CallbackQuery):</w:t>
        <w:br/>
        <w:t xml:space="preserve">    telegram_id = callback.from_user.id</w:t>
        <w:br/>
        <w:t xml:space="preserve">    try:</w:t>
        <w:br/>
        <w:t xml:space="preserve">        user = await api_request("GET", f"{API_URL}user/me", telegram_id)</w:t>
        <w:br/>
        <w:t xml:space="preserve">        roles = {"is_admin": telegram_id == ADMIN_TELEGRAM_ID, "is_executor": user["is_executor"], "is_customer": user["is_customer"]}</w:t>
        <w:br/>
        <w:t xml:space="preserve">    except Exception:</w:t>
        <w:br/>
        <w:t xml:space="preserve">        roles = {"is_admin": telegram_id == ADMIN_TELEGRAM_ID, "is_executor": False, "is_customer": False}</w:t>
        <w:br/>
        <w:t xml:space="preserve">    await callback.message.answer("Главное меню:", reply_markup=get_main_keyboard(roles))</w:t>
        <w:br/>
        <w:t xml:space="preserve">    await callback.answer()</w:t>
      </w:r>
    </w:p>
    <w:p>
      <w:r>
        <w:br w:type="page"/>
      </w:r>
    </w:p>
    <w:p>
      <w:pPr>
        <w:pStyle w:val="Heading2"/>
      </w:pPr>
      <w:r>
        <w:t>Файл: C:/Users/User/PycharmProjects/telegram_service/app\bot\handlers\utils.py</w:t>
      </w:r>
    </w:p>
    <w:p>
      <w:pPr>
        <w:pStyle w:val="Code"/>
      </w:pPr>
      <w:r>
        <w:t>import aiohttp</w:t>
        <w:br/>
        <w:t>from aiogram.types import Message</w:t>
        <w:br/>
        <w:t>import logging</w:t>
        <w:br/>
        <w:br/>
        <w:t>logger = logging.getLogger(__name__)</w:t>
        <w:br/>
        <w:br/>
        <w:t>async def api_request(method: str, url: str, telegram_id: int, data: dict = None):</w:t>
        <w:br/>
        <w:t xml:space="preserve">    headers = {"x-telegram-id": str(telegram_id)}</w:t>
        <w:br/>
        <w:t xml:space="preserve">    logger.info(f"Выполняется запрос: {method} {url} с headers={headers}")</w:t>
        <w:br/>
        <w:t xml:space="preserve">    async with aiohttp.ClientSession() as session:</w:t>
        <w:br/>
        <w:t xml:space="preserve">        if method == "GET":</w:t>
        <w:br/>
        <w:t xml:space="preserve">            async with session.get(url, headers=headers) as response:</w:t>
        <w:br/>
        <w:t xml:space="preserve">                logger.info(f"Ответ: статус {response.status}, тело: {await response.text()}")</w:t>
        <w:br/>
        <w:t xml:space="preserve">                if response.status != 200:</w:t>
        <w:br/>
        <w:t xml:space="preserve">                    error_text = await response.text()</w:t>
        <w:br/>
        <w:t xml:space="preserve">                    raise Exception(f"Ошибка {response.status}: {error_text}")</w:t>
        <w:br/>
        <w:t xml:space="preserve">                return await response.json()</w:t>
        <w:br/>
        <w:t xml:space="preserve">        elif method == "POST":</w:t>
        <w:br/>
        <w:t xml:space="preserve">            async with session.post(url, headers=headers, json=data) as response:</w:t>
        <w:br/>
        <w:t xml:space="preserve">                if response.status not in (200, 201):</w:t>
        <w:br/>
        <w:t xml:space="preserve">                    raise Exception(f"Ошибка {response.status}: {await response.text()}")</w:t>
        <w:br/>
        <w:t xml:space="preserve">                return await response.json()</w:t>
        <w:br/>
        <w:t xml:space="preserve">        elif method == "DELETE":</w:t>
        <w:br/>
        <w:t xml:space="preserve">            async with session.delete(url, headers=headers) as response:</w:t>
        <w:br/>
        <w:t xml:space="preserve">                if response.status != 204:</w:t>
        <w:br/>
        <w:t xml:space="preserve">                    raise Exception(f"Ошибка {response.status}: {await response.text()}")</w:t>
        <w:br/>
        <w:t xml:space="preserve">                return None</w:t>
        <w:br/>
        <w:t xml:space="preserve">        elif method == "PATCH":</w:t>
        <w:br/>
        <w:t xml:space="preserve">            async with session.patch(url, headers=headers, json=data) as response:</w:t>
        <w:br/>
        <w:t xml:space="preserve">                if response.status != 200:</w:t>
        <w:br/>
        <w:t xml:space="preserve">                    raise Exception(f"Ошибка {response.status}: {await response.text()}")</w:t>
        <w:br/>
        <w:t xml:space="preserve">                return await response.json()</w:t>
        <w:br/>
        <w:br/>
        <w:t>def get_user_telegram_id(message: Message) -&gt; int:</w:t>
        <w:br/>
        <w:t xml:space="preserve">    return message.from_user.id</w:t>
      </w:r>
    </w:p>
    <w:p>
      <w:r>
        <w:br w:type="page"/>
      </w:r>
    </w:p>
    <w:p>
      <w:pPr>
        <w:pStyle w:val="Heading2"/>
      </w:pPr>
      <w:r>
        <w:t>Файл: C:/Users/User/PycharmProjects/telegram_service/app\bot\handlers\__init__.py</w:t>
      </w:r>
    </w:p>
    <w:p>
      <w:pPr>
        <w:pStyle w:val="Code"/>
      </w:pPr>
      <w:r>
        <w:t>from .start import router as start_router</w:t>
        <w:br/>
        <w:t>from .create_order import router as create_order_router</w:t>
        <w:br/>
        <w:t>from .switch_role import router as switch_role_router</w:t>
        <w:br/>
        <w:t>from .admin import router as admin_router</w:t>
        <w:br/>
        <w:t>from .create_offer import router as create_offer_router</w:t>
        <w:br/>
        <w:t>from .manage_offers import router as manage_offers_router  # Новый роутер</w:t>
      </w:r>
    </w:p>
    <w:p>
      <w:r>
        <w:br w:type="page"/>
      </w:r>
    </w:p>
    <w:p>
      <w:pPr>
        <w:pStyle w:val="Heading2"/>
      </w:pPr>
      <w:r>
        <w:t>Файл: C:/Users/User/PycharmProjects/telegram_service/app\core\config.py</w:t>
      </w:r>
    </w:p>
    <w:p>
      <w:pPr>
        <w:pStyle w:val="Code"/>
      </w:pPr>
      <w:r>
        <w:t>import os</w:t>
        <w:br/>
        <w:t>from dotenv import load_dotenv</w:t>
        <w:br/>
        <w:br/>
        <w:t>load_dotenv()</w:t>
        <w:br/>
        <w:br/>
        <w:t>DB_URL = os.getenv("DB_URL")</w:t>
        <w:br/>
        <w:t>DB_ECHO = False</w:t>
      </w:r>
    </w:p>
    <w:p>
      <w:r>
        <w:br w:type="page"/>
      </w:r>
    </w:p>
    <w:p>
      <w:pPr>
        <w:pStyle w:val="Heading2"/>
      </w:pPr>
      <w:r>
        <w:t>Файл: C:/Users/User/PycharmProjects/telegram_service/app\core\init_db.py</w:t>
      </w:r>
    </w:p>
    <w:p>
      <w:pPr>
        <w:pStyle w:val="Code"/>
      </w:pPr>
      <w:r>
        <w:t>from app.core.database.helper import engine</w:t>
        <w:br/>
        <w:t>from app.core.models import Base</w:t>
        <w:br/>
        <w:t>Base.metadata.create_all(bind=engine)</w:t>
        <w:br/>
        <w:t># если база пустая то запустить отдельно</w:t>
      </w:r>
    </w:p>
    <w:p>
      <w:r>
        <w:br w:type="page"/>
      </w:r>
    </w:p>
    <w:p>
      <w:pPr>
        <w:pStyle w:val="Heading2"/>
      </w:pPr>
      <w:r>
        <w:t>Файл: C:/Users/User/PycharmProjects/telegram_service/app\core\database\helper.py</w:t>
      </w:r>
    </w:p>
    <w:p>
      <w:pPr>
        <w:pStyle w:val="Code"/>
      </w:pPr>
      <w:r>
        <w:t>from sqlalchemy import create_engine</w:t>
        <w:br/>
        <w:t>from sqlalchemy.orm import sessionmaker</w:t>
        <w:br/>
        <w:t>from app.core.config import DB_URL, DB_ECHO</w:t>
        <w:br/>
        <w:br/>
        <w:t>engine = create_engine(url=DB_URL, echo=DB_ECHO)</w:t>
        <w:br/>
        <w:t>SessionLocal = sessionmaker(bind=engine)</w:t>
        <w:br/>
        <w:br/>
        <w:t>def get_session():</w:t>
        <w:br/>
        <w:t xml:space="preserve">    with SessionLocal() as session:</w:t>
        <w:br/>
        <w:t xml:space="preserve">        yield session</w:t>
      </w:r>
    </w:p>
    <w:p>
      <w:r>
        <w:br w:type="page"/>
      </w:r>
    </w:p>
    <w:p>
      <w:pPr>
        <w:pStyle w:val="Heading2"/>
      </w:pPr>
      <w:r>
        <w:t>Файл: C:/Users/User/PycharmProjects/telegram_service/app\core\models\association.py</w:t>
      </w:r>
    </w:p>
    <w:p>
      <w:pPr>
        <w:pStyle w:val="Code"/>
      </w:pPr>
      <w:r>
        <w:t>from sqlalchemy import Table, Column, Integer, ForeignKey</w:t>
        <w:br/>
        <w:t>from app.core.models.base import Base</w:t>
        <w:br/>
        <w:br/>
        <w:t>user_categories = Table(</w:t>
        <w:br/>
        <w:t xml:space="preserve">    "user_categories",</w:t>
        <w:br/>
        <w:t xml:space="preserve">    Base.metadata,</w:t>
        <w:br/>
        <w:t xml:space="preserve">    Column("user_id", Integer, ForeignKey("users.id", ondelete="CASCADE"), primary_key=True),  # ID пользователя</w:t>
        <w:br/>
        <w:t xml:space="preserve">    Column("category_id", Integer, ForeignKey("categories.id", ondelete="CASCADE"), primary_key=True),  # ID категории</w:t>
        <w:br/>
        <w:t>)  # Таблица связи многие-ко-многим между пользователями и категориями</w:t>
      </w:r>
    </w:p>
    <w:p>
      <w:r>
        <w:br w:type="page"/>
      </w:r>
    </w:p>
    <w:p>
      <w:pPr>
        <w:pStyle w:val="Heading2"/>
      </w:pPr>
      <w:r>
        <w:t>Файл: C:/Users/User/PycharmProjects/telegram_service/app\core\models\base.py</w:t>
      </w:r>
    </w:p>
    <w:p>
      <w:pPr>
        <w:pStyle w:val="Code"/>
      </w:pPr>
      <w:r>
        <w:t>from sqlalchemy.orm import DeclarativeBase, Mapped, mapped_column</w:t>
        <w:br/>
        <w:br/>
        <w:t>class Base(DeclarativeBase):</w:t>
        <w:br/>
        <w:t xml:space="preserve">    """Базовый класс для всех моделей базы данных."""</w:t>
        <w:br/>
        <w:t xml:space="preserve">    id: Mapped[int] = mapped_column(primary_key=True, index=True)</w:t>
      </w:r>
    </w:p>
    <w:p>
      <w:r>
        <w:br w:type="page"/>
      </w:r>
    </w:p>
    <w:p>
      <w:pPr>
        <w:pStyle w:val="Heading2"/>
      </w:pPr>
      <w:r>
        <w:t>Файл: C:/Users/User/PycharmProjects/telegram_service/app\core\models\category.py</w:t>
      </w:r>
    </w:p>
    <w:p>
      <w:pPr>
        <w:pStyle w:val="Code"/>
      </w:pPr>
      <w:r>
        <w:t>from sqlalchemy.orm import Mapped, mapped_column, relationship</w:t>
        <w:br/>
        <w:t>from app.core.models.base import Base</w:t>
        <w:br/>
        <w:br/>
        <w:t>class Category(Base):</w:t>
        <w:br/>
        <w:t xml:space="preserve">    """Модель категории услуг."""</w:t>
        <w:br/>
        <w:t xml:space="preserve">    __tablename__ = "categories"</w:t>
        <w:br/>
        <w:br/>
        <w:t xml:space="preserve">    name: Mapped[str] = mapped_column(unique=True, nullable=False)  # Название категории (уникальное)</w:t>
        <w:br/>
        <w:t xml:space="preserve">    users: Mapped[list["User"]] = relationship(</w:t>
        <w:br/>
        <w:t xml:space="preserve">        "User", secondary="user_categories", back_populates="categories"  # Пользователи, связанные с категорией</w:t>
        <w:br/>
        <w:t xml:space="preserve">    )</w:t>
      </w:r>
    </w:p>
    <w:p>
      <w:r>
        <w:br w:type="page"/>
      </w:r>
    </w:p>
    <w:p>
      <w:pPr>
        <w:pStyle w:val="Heading2"/>
      </w:pPr>
      <w:r>
        <w:t>Файл: C:/Users/User/PycharmProjects/telegram_service/app\core\models\city.py</w:t>
      </w:r>
    </w:p>
    <w:p>
      <w:pPr>
        <w:pStyle w:val="Code"/>
      </w:pPr>
      <w:r>
        <w:t>from sqlalchemy.orm import Mapped, mapped_column, relationship</w:t>
        <w:br/>
        <w:t>from app.core.models.base import Base</w:t>
        <w:br/>
        <w:br/>
        <w:t>class City(Base):</w:t>
        <w:br/>
        <w:t xml:space="preserve">    """Модель города."""</w:t>
        <w:br/>
        <w:t xml:space="preserve">    __tablename__ = "cities"</w:t>
        <w:br/>
        <w:br/>
        <w:t xml:space="preserve">    name: Mapped[str] = mapped_column(unique=True, nullable=False)  # Название города (уникальное)</w:t>
        <w:br/>
        <w:t xml:space="preserve">    users: Mapped[list["User"]] = relationship("User", back_populates="city")  # Пользователи, привязанные к городу</w:t>
      </w:r>
    </w:p>
    <w:p>
      <w:r>
        <w:br w:type="page"/>
      </w:r>
    </w:p>
    <w:p>
      <w:pPr>
        <w:pStyle w:val="Heading2"/>
      </w:pPr>
      <w:r>
        <w:t>Файл: C:/Users/User/PycharmProjects/telegram_service/app\core\models\offer.py</w:t>
      </w:r>
    </w:p>
    <w:p>
      <w:pPr>
        <w:pStyle w:val="Code"/>
      </w:pPr>
      <w:r>
        <w:t>from sqlalchemy.orm import Mapped, mapped_column, relationship</w:t>
        <w:br/>
        <w:t>from datetime import datetime</w:t>
        <w:br/>
        <w:t>from app.core.models.base import Base</w:t>
        <w:br/>
        <w:t>from decimal import Decimal</w:t>
        <w:br/>
        <w:t>from sqlalchemy import Enum, ForeignKey, Numeric</w:t>
        <w:br/>
        <w:t>import enum</w:t>
        <w:br/>
        <w:br/>
        <w:t>class OfferStatus(str, enum.Enum):</w:t>
        <w:br/>
        <w:t xml:space="preserve">    PENDING = "pending"  # Ожидает</w:t>
        <w:br/>
        <w:t xml:space="preserve">    ACCEPTED = "accepted"  # Принято</w:t>
        <w:br/>
        <w:t xml:space="preserve">    REJECTED = "rejected"  # Отклонено</w:t>
        <w:br/>
        <w:br/>
        <w:t>class Offer(Base):</w:t>
        <w:br/>
        <w:t xml:space="preserve">    """Модель предложения."""</w:t>
        <w:br/>
        <w:t xml:space="preserve">    __tablename__ = "offers"</w:t>
        <w:br/>
        <w:br/>
        <w:t xml:space="preserve">    order_id: Mapped[int] = mapped_column(ForeignKey("orders.id", ondelete="CASCADE"), nullable=False)  # ID заказа</w:t>
        <w:br/>
        <w:t xml:space="preserve">    executor_id: Mapped[int] = mapped_column(ForeignKey("users.id", ondelete="CASCADE"), nullable=False)  # ID исполнителя</w:t>
        <w:br/>
        <w:t xml:space="preserve">    price: Mapped[Decimal] = mapped_column(Numeric(10, 2), nullable=False)  # Цена предложения</w:t>
        <w:br/>
        <w:t xml:space="preserve">    estimated_time: Mapped[int] = mapped_column(nullable=False)  # Оценочное время выполнения (в часах)</w:t>
        <w:br/>
        <w:t xml:space="preserve">    status: Mapped[OfferStatus] = mapped_column(Enum(OfferStatus), default=OfferStatus.PENDING, nullable=False)  # Статус предложения</w:t>
        <w:br/>
        <w:t xml:space="preserve">    created_at: Mapped[datetime] = mapped_column(default=datetime.utcnow, nullable=False)  # Дата создания</w:t>
        <w:br/>
        <w:t xml:space="preserve">    start_date: Mapped[datetime | None] = mapped_column(nullable=True)  # Добавлено поле для даты начала</w:t>
        <w:br/>
        <w:br/>
        <w:t xml:space="preserve">    # Связи с другими моделями</w:t>
        <w:br/>
        <w:t xml:space="preserve">    order: Mapped["Order"] = relationship("Order", back_populates="offers")  # Заказ</w:t>
        <w:br/>
        <w:t xml:space="preserve">    executor: Mapped["User"] = relationship("User", back_populates="offers")  # Исполнитель</w:t>
      </w:r>
    </w:p>
    <w:p>
      <w:r>
        <w:br w:type="page"/>
      </w:r>
    </w:p>
    <w:p>
      <w:pPr>
        <w:pStyle w:val="Heading2"/>
      </w:pPr>
      <w:r>
        <w:t>Файл: C:/Users/User/PycharmProjects/telegram_service/app\core\models\order.py</w:t>
      </w:r>
    </w:p>
    <w:p>
      <w:pPr>
        <w:pStyle w:val="Code"/>
      </w:pPr>
      <w:r>
        <w:t>from sqlalchemy.orm import Mapped, mapped_column, relationship</w:t>
        <w:br/>
        <w:t>from datetime import datetime</w:t>
        <w:br/>
        <w:t>from app.core.models.base import Base</w:t>
        <w:br/>
        <w:t>from decimal import Decimal</w:t>
        <w:br/>
        <w:t>from sqlalchemy import ForeignKey, Numeric, Enum</w:t>
        <w:br/>
        <w:t>import enum</w:t>
        <w:br/>
        <w:br/>
        <w:t>class OrderStatus(str, enum.Enum):</w:t>
        <w:br/>
        <w:t xml:space="preserve">    PENDING = "В_ожидании"  # Приводим к верхнему регистру</w:t>
        <w:br/>
        <w:t xml:space="preserve">    IN_PROGRESS = "В_прогрессе"</w:t>
        <w:br/>
        <w:t xml:space="preserve">    COMPLETED = "Выполнен"</w:t>
        <w:br/>
        <w:t xml:space="preserve">    CANCELED = "Отменен"</w:t>
        <w:br/>
        <w:br/>
        <w:t>class Order(Base):</w:t>
        <w:br/>
        <w:t xml:space="preserve">    """Модель заказа."""</w:t>
        <w:br/>
        <w:t xml:space="preserve">    __tablename__ = "orders"</w:t>
        <w:br/>
        <w:br/>
        <w:t xml:space="preserve">    customer_id: Mapped[int] = mapped_column(ForeignKey("users.id", ondelete="CASCADE"), nullable=False)  # ID заказчика</w:t>
        <w:br/>
        <w:t xml:space="preserve">    executor_id: Mapped[int | None] = mapped_column(ForeignKey("users.id", ondelete="SET NULL"), nullable=True)  # ID исполнителя (опционально)</w:t>
        <w:br/>
        <w:t xml:space="preserve">    category_id: Mapped[int] = mapped_column(ForeignKey("categories.id", ondelete="CASCADE"), nullable=False)  # ID категории</w:t>
        <w:br/>
        <w:t xml:space="preserve">    title: Mapped[str] = mapped_column(nullable=False)  # Название заказа</w:t>
        <w:br/>
        <w:t xml:space="preserve">    description: Mapped[str | None] = mapped_column(nullable=True)  # Описание заказа (опционально)</w:t>
        <w:br/>
        <w:t xml:space="preserve">    desired_price: Mapped[Decimal] = mapped_column(Numeric(10, 2), nullable=False)  # Желаемая цена</w:t>
        <w:br/>
        <w:t xml:space="preserve">    due_date: Mapped[datetime] = mapped_column(nullable=False)  # Срок выполнения</w:t>
        <w:br/>
        <w:t xml:space="preserve">    created_at: Mapped[datetime] = mapped_column(default=datetime.utcnow, nullable=False)  # Дата создания</w:t>
        <w:br/>
        <w:t xml:space="preserve">    status: Mapped[OrderStatus] = mapped_column(Enum(OrderStatus, name="orderstatus"), default=OrderStatus.PENDING,</w:t>
        <w:br/>
        <w:t xml:space="preserve">                                                    nullable=True)</w:t>
        <w:br/>
        <w:t xml:space="preserve">    # Связи с другими моделями</w:t>
        <w:br/>
        <w:t xml:space="preserve">    customer: Mapped["User"] = relationship("User", foreign_keys="Order.customer_id", back_populates="orders_created")  # Заказчик</w:t>
        <w:br/>
        <w:t xml:space="preserve">    executor: Mapped["User"] = relationship("User", foreign_keys="Order.executor_id", back_populates="orders_executed")  # Исполнитель</w:t>
        <w:br/>
        <w:t xml:space="preserve">    category: Mapped["Category"] = relationship("Category")  # Категория</w:t>
        <w:br/>
        <w:t xml:space="preserve">    offers: Mapped[list["Offer"]] = relationship("Offer", back_populates="order")  # Предложения по заказу</w:t>
        <w:br/>
        <w:t xml:space="preserve">    review: Mapped["Review"] = relationship("Review", back_populates="order", uselist=False)  # Отзыв по заказу</w:t>
      </w:r>
    </w:p>
    <w:p>
      <w:r>
        <w:br w:type="page"/>
      </w:r>
    </w:p>
    <w:p>
      <w:pPr>
        <w:pStyle w:val="Heading2"/>
      </w:pPr>
      <w:r>
        <w:t>Файл: C:/Users/User/PycharmProjects/telegram_service/app\core\models\review.py</w:t>
      </w:r>
    </w:p>
    <w:p>
      <w:pPr>
        <w:pStyle w:val="Code"/>
      </w:pPr>
      <w:r>
        <w:t>from sqlalchemy.orm import Mapped, mapped_column, relationship</w:t>
        <w:br/>
        <w:t>from datetime import datetime</w:t>
        <w:br/>
        <w:t>from app.core.models.base import Base</w:t>
        <w:br/>
        <w:t>from sqlalchemy import ForeignKey, CheckConstraint</w:t>
        <w:br/>
        <w:br/>
        <w:t>class Review(Base):</w:t>
        <w:br/>
        <w:t xml:space="preserve">    """Модель отзыва."""</w:t>
        <w:br/>
        <w:t xml:space="preserve">    __tablename__ = "reviews"</w:t>
        <w:br/>
        <w:br/>
        <w:t xml:space="preserve">    order_id: Mapped[int] = mapped_column(ForeignKey("orders.id", ondelete="CASCADE"), nullable=False)  # ID заказа</w:t>
        <w:br/>
        <w:t xml:space="preserve">    author_id: Mapped[int] = mapped_column(ForeignKey("users.id", ondelete="CASCADE"), nullable=False)  # ID автора отзыва</w:t>
        <w:br/>
        <w:t xml:space="preserve">    target_id: Mapped[int] = mapped_column(ForeignKey("users.id", ondelete="CASCADE"), nullable=False)  # ID получателя отзыва</w:t>
        <w:br/>
        <w:t xml:space="preserve">    rating: Mapped[int] = mapped_column(CheckConstraint("rating BETWEEN 1 AND 5"), nullable=False)  # Рейтинг (от 1 до 5)</w:t>
        <w:br/>
        <w:t xml:space="preserve">    comment: Mapped[str | None] = mapped_column(nullable=True)  # Комментарий (опционально)</w:t>
        <w:br/>
        <w:t xml:space="preserve">    created_at: Mapped[datetime] = mapped_column(default=datetime.utcnow, nullable=False)  # Дата создания</w:t>
        <w:br/>
        <w:br/>
        <w:t xml:space="preserve">    # Связи с другими моделями</w:t>
        <w:br/>
        <w:t xml:space="preserve">    order: Mapped["Order"] = relationship("Order", back_populates="review")  # Заказ</w:t>
        <w:br/>
        <w:t xml:space="preserve">    author: Mapped["User"] = relationship("User", foreign_keys="Review.author_id", back_populates="reviews_written")  # Автор</w:t>
        <w:br/>
        <w:t xml:space="preserve">    target: Mapped["User"] = relationship("User", foreign_keys="Review.target_id", back_populates="reviews_received")  # Получатель</w:t>
      </w:r>
    </w:p>
    <w:p>
      <w:r>
        <w:br w:type="page"/>
      </w:r>
    </w:p>
    <w:p>
      <w:pPr>
        <w:pStyle w:val="Heading2"/>
      </w:pPr>
      <w:r>
        <w:t>Файл: C:/Users/User/PycharmProjects/telegram_service/app\core\models\user.py</w:t>
      </w:r>
    </w:p>
    <w:p>
      <w:pPr>
        <w:pStyle w:val="Code"/>
      </w:pPr>
      <w:r>
        <w:t>from sqlalchemy.orm import Mapped, mapped_column, relationship</w:t>
        <w:br/>
        <w:t>from app.core.models.base import Base</w:t>
        <w:br/>
        <w:t>from decimal import Decimal</w:t>
        <w:br/>
        <w:t>from sqlalchemy import ForeignKey, Numeric, CheckConstraint</w:t>
        <w:br/>
        <w:br/>
        <w:t>class User(Base):</w:t>
        <w:br/>
        <w:t xml:space="preserve">    """Модель пользователя."""</w:t>
        <w:br/>
        <w:t xml:space="preserve">    __tablename__ = "users"</w:t>
        <w:br/>
        <w:br/>
        <w:t xml:space="preserve">    telegram_id: Mapped[int] = mapped_column(unique=True, nullable=False)  # Уникальный Telegram ID</w:t>
        <w:br/>
        <w:t xml:space="preserve">    name: Mapped[str] = mapped_column(nullable=False)  # Имя пользователя</w:t>
        <w:br/>
        <w:t xml:space="preserve">    username: Mapped[str | None] = mapped_column(unique=True, nullable=True)  # Уникальное имя в Telegram (опционально)</w:t>
        <w:br/>
        <w:t xml:space="preserve">    is_customer: Mapped[bool] = mapped_column(default=False)  # Является ли заказчиком</w:t>
        <w:br/>
        <w:t xml:space="preserve">    is_executor: Mapped[bool] = mapped_column(default=False)  # Является ли исполнителем</w:t>
        <w:br/>
        <w:t xml:space="preserve">    is_admin: Mapped[bool] = mapped_column(default=False)  # Является ли администратором</w:t>
        <w:br/>
        <w:t xml:space="preserve">    city_id: Mapped[int] = mapped_column(ForeignKey("cities.id", ondelete="CASCADE"), nullable=False)  # ID города</w:t>
        <w:br/>
        <w:t xml:space="preserve">    rating: Mapped[Decimal] = mapped_column(Numeric(2, 1), default=0.0, nullable=False)  # Рейтинг пользователя</w:t>
        <w:br/>
        <w:t xml:space="preserve">    completed_orders: Mapped[int] = mapped_column(default=0, nullable=False)  # Количество завершенных заказов</w:t>
        <w:br/>
        <w:br/>
        <w:t xml:space="preserve">    # Связи с другими моделями</w:t>
        <w:br/>
        <w:t xml:space="preserve">    city: Mapped["City"] = relationship("City", back_populates="users")  # Связь с городом</w:t>
        <w:br/>
        <w:t xml:space="preserve">    categories: Mapped[list["Category"]] = relationship(</w:t>
        <w:br/>
        <w:t xml:space="preserve">        "Category", secondary="user_categories", back_populates="users"  # Связь с категориями через таблицу user_categories</w:t>
        <w:br/>
        <w:t xml:space="preserve">    )</w:t>
        <w:br/>
        <w:t xml:space="preserve">    orders_created: Mapped[list["Order"]] = relationship(</w:t>
        <w:br/>
        <w:t xml:space="preserve">        "Order", foreign_keys="Order.customer_id", back_populates="customer"  # Заказы, созданные пользователем</w:t>
        <w:br/>
        <w:t xml:space="preserve">    )</w:t>
        <w:br/>
        <w:t xml:space="preserve">    orders_executed: Mapped[list["Order"]] = relationship(</w:t>
        <w:br/>
        <w:t xml:space="preserve">        "Order", foreign_keys="Order.executor_id", back_populates="executor"  # Заказы, выполненные пользователем</w:t>
        <w:br/>
        <w:t xml:space="preserve">    )</w:t>
        <w:br/>
        <w:t xml:space="preserve">    offers: Mapped[list["Offer"]] = relationship("Offer", back_populates="executor")  # Предложения пользователя</w:t>
        <w:br/>
        <w:t xml:space="preserve">    reviews_received: Mapped[list["Review"]] = relationship(</w:t>
        <w:br/>
        <w:t xml:space="preserve">        "Review", foreign_keys="Review.target_id", back_populates="target"  # Полученные отзывы</w:t>
        <w:br/>
        <w:t xml:space="preserve">    )</w:t>
        <w:br/>
        <w:t xml:space="preserve">    reviews_written: Mapped[list["Review"]] = relationship(</w:t>
        <w:br/>
        <w:t xml:space="preserve">        "Review", foreign_keys="Review.author_id", back_populates="author"  # Написанные отзывы</w:t>
        <w:br/>
        <w:t xml:space="preserve">    )</w:t>
        <w:br/>
        <w:br/>
        <w:t xml:space="preserve">    __table_args__ = (</w:t>
        <w:br/>
        <w:t xml:space="preserve">        CheckConstraint("NOT (is_customer AND is_executor)", name="check_role_exclusivity"),  # Проверка: нельзя быть заказчиком и исполнителем одновременно</w:t>
        <w:br/>
        <w:t xml:space="preserve">    )</w:t>
      </w:r>
    </w:p>
    <w:p>
      <w:r>
        <w:br w:type="page"/>
      </w:r>
    </w:p>
    <w:p>
      <w:pPr>
        <w:pStyle w:val="Heading2"/>
      </w:pPr>
      <w:r>
        <w:t>Файл: C:/Users/User/PycharmProjects/telegram_service/app\core\models\__init__.py</w:t>
      </w:r>
    </w:p>
    <w:p>
      <w:pPr>
        <w:pStyle w:val="Code"/>
      </w:pPr>
      <w:r>
        <w:t>from .base import Base</w:t>
        <w:br/>
        <w:t>from .user import User</w:t>
        <w:br/>
        <w:t>from .city import City</w:t>
        <w:br/>
        <w:t>from .category import Category</w:t>
        <w:br/>
        <w:t>from .association import user_categories</w:t>
        <w:br/>
        <w:t>from .order import Order</w:t>
        <w:br/>
        <w:t>from .offer import Offer</w:t>
        <w:br/>
        <w:t>from .review import Review</w:t>
      </w:r>
    </w:p>
    <w:p>
      <w:r>
        <w:br w:type="page"/>
      </w:r>
    </w:p>
    <w:p>
      <w:pPr>
        <w:pStyle w:val="Heading2"/>
      </w:pPr>
      <w:r>
        <w:t>Файл: C:/Users/User/PycharmProjects/telegram_service/app\core\schemas\base.py</w:t>
      </w:r>
    </w:p>
    <w:p>
      <w:pPr>
        <w:pStyle w:val="Code"/>
      </w:pPr>
      <w:r>
        <w:t>from pydantic import BaseModel</w:t>
        <w:br/>
        <w:br/>
        <w:t>class BaseSchema(BaseModel):</w:t>
        <w:br/>
        <w:t xml:space="preserve">    model_config = {</w:t>
        <w:br/>
        <w:t xml:space="preserve">        "from_attributes": True,</w:t>
        <w:br/>
        <w:t xml:space="preserve">        "populate_by_name": True,</w:t>
        <w:br/>
        <w:t xml:space="preserve">        # Убираем alias_generator=camelize</w:t>
        <w:br/>
        <w:t xml:space="preserve">    }</w:t>
      </w:r>
    </w:p>
    <w:p>
      <w:r>
        <w:br w:type="page"/>
      </w:r>
    </w:p>
    <w:p>
      <w:pPr>
        <w:pStyle w:val="Heading2"/>
      </w:pPr>
      <w:r>
        <w:t>Файл: C:/Users/User/PycharmProjects/telegram_service/app\core\schemas\category.py</w:t>
      </w:r>
    </w:p>
    <w:p>
      <w:pPr>
        <w:pStyle w:val="Code"/>
      </w:pPr>
      <w:r>
        <w:t>from app.core.schemas.base import BaseSchema</w:t>
        <w:br/>
        <w:t>from typing import Optional</w:t>
        <w:br/>
        <w:br/>
        <w:br/>
        <w:t>class CategoryRead(BaseSchema):</w:t>
        <w:br/>
        <w:t xml:space="preserve">    id: int</w:t>
        <w:br/>
        <w:t xml:space="preserve">    name: str</w:t>
        <w:br/>
        <w:br/>
        <w:br/>
        <w:t>class CategoryCreate(BaseSchema):</w:t>
        <w:br/>
        <w:t xml:space="preserve">    name: str</w:t>
        <w:br/>
        <w:br/>
        <w:t xml:space="preserve">    model_config = {"str_strip_whitespace": True}</w:t>
        <w:br/>
        <w:br/>
        <w:br/>
        <w:t>class CategoryUpdate(BaseSchema):</w:t>
        <w:br/>
        <w:t xml:space="preserve">    name: Optional[str] = None</w:t>
        <w:br/>
        <w:br/>
        <w:t xml:space="preserve">    model_config = {"str_strip_whitespace": True}</w:t>
        <w:br/>
      </w:r>
    </w:p>
    <w:p>
      <w:r>
        <w:br w:type="page"/>
      </w:r>
    </w:p>
    <w:p>
      <w:pPr>
        <w:pStyle w:val="Heading2"/>
      </w:pPr>
      <w:r>
        <w:t>Файл: C:/Users/User/PycharmProjects/telegram_service/app\core\schemas\city.py</w:t>
      </w:r>
    </w:p>
    <w:p>
      <w:pPr>
        <w:pStyle w:val="Code"/>
      </w:pPr>
      <w:r>
        <w:t>from app.core.schemas.base import BaseSchema</w:t>
        <w:br/>
        <w:t>from typing import Optional</w:t>
        <w:br/>
        <w:br/>
        <w:br/>
        <w:t>class CityRead(BaseSchema):</w:t>
        <w:br/>
        <w:t xml:space="preserve">    id: int</w:t>
        <w:br/>
        <w:t xml:space="preserve">    name: str</w:t>
        <w:br/>
        <w:br/>
        <w:br/>
        <w:t>class CityCreate(BaseSchema):</w:t>
        <w:br/>
        <w:t xml:space="preserve">    name: str</w:t>
        <w:br/>
        <w:br/>
        <w:t xml:space="preserve">    model_config = {"str_strip_whitespace": True}</w:t>
        <w:br/>
        <w:br/>
        <w:br/>
        <w:t>class CityUpdate(BaseSchema):</w:t>
        <w:br/>
        <w:t xml:space="preserve">    name: Optional[str] = None</w:t>
        <w:br/>
        <w:br/>
        <w:t xml:space="preserve">    model_config = {"str_strip_whitespace": True}</w:t>
        <w:br/>
      </w:r>
    </w:p>
    <w:p>
      <w:r>
        <w:br w:type="page"/>
      </w:r>
    </w:p>
    <w:p>
      <w:pPr>
        <w:pStyle w:val="Heading2"/>
      </w:pPr>
      <w:r>
        <w:t>Файл: C:/Users/User/PycharmProjects/telegram_service/app\core\schemas\offer.py</w:t>
      </w:r>
    </w:p>
    <w:p>
      <w:pPr>
        <w:pStyle w:val="Code"/>
      </w:pPr>
      <w:r>
        <w:t>from typing import Optional</w:t>
        <w:br/>
        <w:t>from datetime import datetime</w:t>
        <w:br/>
        <w:t>from app.core.schemas.base import BaseSchema</w:t>
        <w:br/>
        <w:t>import enum</w:t>
        <w:br/>
        <w:br/>
        <w:t>class OfferStatus(str, enum.Enum):</w:t>
        <w:br/>
        <w:t xml:space="preserve">    PENDING = "pending"</w:t>
        <w:br/>
        <w:t xml:space="preserve">    ACCEPTED = "accepted"</w:t>
        <w:br/>
        <w:t xml:space="preserve">    REJECTED = "rejected"</w:t>
        <w:br/>
        <w:br/>
        <w:t>class OfferRead(BaseSchema):</w:t>
        <w:br/>
        <w:t xml:space="preserve">    id: int</w:t>
        <w:br/>
        <w:t xml:space="preserve">    order_id: int</w:t>
        <w:br/>
        <w:t xml:space="preserve">    executor_id: int</w:t>
        <w:br/>
        <w:t xml:space="preserve">    price: float</w:t>
        <w:br/>
        <w:t xml:space="preserve">    estimated_time: int</w:t>
        <w:br/>
        <w:t xml:space="preserve">    status: OfferStatus</w:t>
        <w:br/>
        <w:t xml:space="preserve">    created_at: datetime</w:t>
        <w:br/>
        <w:t xml:space="preserve">    start_date: Optional[datetime]  # Добавлено</w:t>
        <w:br/>
        <w:br/>
        <w:t>class OfferCreate(BaseSchema):</w:t>
        <w:br/>
        <w:t xml:space="preserve">    order_id: int</w:t>
        <w:br/>
        <w:t xml:space="preserve">    price: float</w:t>
        <w:br/>
        <w:t xml:space="preserve">    estimated_time: int</w:t>
        <w:br/>
        <w:t xml:space="preserve">    start_date: Optional[datetime]  # Добавлено</w:t>
        <w:br/>
        <w:br/>
        <w:t xml:space="preserve">    model_config = {"str_strip_whitespace": True}</w:t>
        <w:br/>
        <w:br/>
        <w:t>class OfferUpdate(BaseSchema):</w:t>
        <w:br/>
        <w:t xml:space="preserve">    price: Optional[float] = None</w:t>
        <w:br/>
        <w:t xml:space="preserve">    estimated_time: Optional[int] = None</w:t>
        <w:br/>
        <w:t xml:space="preserve">    status: Optional[OfferStatus] = None</w:t>
        <w:br/>
        <w:t xml:space="preserve">    start_date: Optional[datetime] = None  # Добавлено</w:t>
      </w:r>
    </w:p>
    <w:p>
      <w:r>
        <w:br w:type="page"/>
      </w:r>
    </w:p>
    <w:p>
      <w:pPr>
        <w:pStyle w:val="Heading2"/>
      </w:pPr>
      <w:r>
        <w:t>Файл: C:/Users/User/PycharmProjects/telegram_service/app\core\schemas\order.py</w:t>
      </w:r>
    </w:p>
    <w:p>
      <w:pPr>
        <w:pStyle w:val="Code"/>
      </w:pPr>
      <w:r>
        <w:t>from typing import Optional</w:t>
        <w:br/>
        <w:t>from datetime import datetime</w:t>
        <w:br/>
        <w:t>from app.core.schemas.base import BaseSchema</w:t>
        <w:br/>
        <w:t>import enum</w:t>
        <w:br/>
        <w:br/>
        <w:t>class OrderStatus(str, enum.Enum):</w:t>
        <w:br/>
        <w:t xml:space="preserve">    PENDING = "В_ожидании"  # Приводим к верхнему регистру</w:t>
        <w:br/>
        <w:t xml:space="preserve">    IN_PROGRESS = "В_прогрессе"</w:t>
        <w:br/>
        <w:t xml:space="preserve">    COMPLETED = "Выполнен"</w:t>
        <w:br/>
        <w:t xml:space="preserve">    CANCELED = "Отменен"</w:t>
        <w:br/>
        <w:br/>
        <w:t>class OrderRead(BaseSchema):</w:t>
        <w:br/>
        <w:t xml:space="preserve">    id: int</w:t>
        <w:br/>
        <w:t xml:space="preserve">    customer_id: int</w:t>
        <w:br/>
        <w:t xml:space="preserve">    executor_id: Optional[int]</w:t>
        <w:br/>
        <w:t xml:space="preserve">    category_id: int</w:t>
        <w:br/>
        <w:t xml:space="preserve">    title: str</w:t>
        <w:br/>
        <w:t xml:space="preserve">    description: Optional[str]</w:t>
        <w:br/>
        <w:t xml:space="preserve">    desired_price: float</w:t>
        <w:br/>
        <w:t xml:space="preserve">    due_date: datetime</w:t>
        <w:br/>
        <w:t xml:space="preserve">    created_at: datetime</w:t>
        <w:br/>
        <w:t xml:space="preserve">    status: OrderStatus</w:t>
        <w:br/>
        <w:br/>
        <w:t>class OrderCreate(BaseSchema):</w:t>
        <w:br/>
        <w:t xml:space="preserve">    category_id: int</w:t>
        <w:br/>
        <w:t xml:space="preserve">    title: str</w:t>
        <w:br/>
        <w:t xml:space="preserve">    description: Optional[str] = None</w:t>
        <w:br/>
        <w:t xml:space="preserve">    desired_price: float</w:t>
        <w:br/>
        <w:t xml:space="preserve">    due_date: datetime</w:t>
        <w:br/>
        <w:br/>
        <w:t xml:space="preserve">    model_config = {"str_strip_whitespace": True}</w:t>
        <w:br/>
        <w:br/>
        <w:t>class OrderUpdate(BaseSchema):</w:t>
        <w:br/>
        <w:t xml:space="preserve">    executor_id: Optional[int] = None</w:t>
        <w:br/>
        <w:t xml:space="preserve">    status: Optional[OrderStatus] = None</w:t>
      </w:r>
    </w:p>
    <w:p>
      <w:r>
        <w:br w:type="page"/>
      </w:r>
    </w:p>
    <w:p>
      <w:pPr>
        <w:pStyle w:val="Heading2"/>
      </w:pPr>
      <w:r>
        <w:t>Файл: C:/Users/User/PycharmProjects/telegram_service/app\core\schemas\review.py</w:t>
      </w:r>
    </w:p>
    <w:p>
      <w:pPr>
        <w:pStyle w:val="Code"/>
      </w:pPr>
      <w:r>
        <w:t>from typing import Optional</w:t>
        <w:br/>
        <w:t>from datetime import datetime</w:t>
        <w:br/>
        <w:t>from app.core.schemas.base import BaseSchema</w:t>
        <w:br/>
        <w:br/>
        <w:t>class ReviewRead(BaseSchema):</w:t>
        <w:br/>
        <w:t xml:space="preserve">    id: int</w:t>
        <w:br/>
        <w:t xml:space="preserve">    order_id: int</w:t>
        <w:br/>
        <w:t xml:space="preserve">    author_id: int</w:t>
        <w:br/>
        <w:t xml:space="preserve">    target_id: int</w:t>
        <w:br/>
        <w:t xml:space="preserve">    rating: int</w:t>
        <w:br/>
        <w:t xml:space="preserve">    comment: Optional[str]</w:t>
        <w:br/>
        <w:t xml:space="preserve">    created_at: datetime</w:t>
        <w:br/>
        <w:br/>
        <w:t>class ReviewCreate(BaseSchema):</w:t>
        <w:br/>
        <w:t xml:space="preserve">    order_id: int</w:t>
        <w:br/>
        <w:t xml:space="preserve">    target_id: int</w:t>
        <w:br/>
        <w:t xml:space="preserve">    rating: int</w:t>
        <w:br/>
        <w:t xml:space="preserve">    comment: Optional[str] = None</w:t>
        <w:br/>
        <w:br/>
        <w:t xml:space="preserve">    model_config = {"str_strip_whitespace": True}</w:t>
        <w:br/>
        <w:br/>
        <w:t>class ReviewUpdate(BaseSchema):</w:t>
        <w:br/>
        <w:t xml:space="preserve">    rating: Optional[int] = None</w:t>
        <w:br/>
        <w:t xml:space="preserve">    comment: Optional[str] = None</w:t>
        <w:br/>
        <w:br/>
        <w:t xml:space="preserve">    model_config = {"str_strip_whitespace": True}</w:t>
      </w:r>
    </w:p>
    <w:p>
      <w:r>
        <w:br w:type="page"/>
      </w:r>
    </w:p>
    <w:p>
      <w:pPr>
        <w:pStyle w:val="Heading2"/>
      </w:pPr>
      <w:r>
        <w:t>Файл: C:/Users/User/PycharmProjects/telegram_service/app\core\schemas\user.py</w:t>
      </w:r>
    </w:p>
    <w:p>
      <w:pPr>
        <w:pStyle w:val="Code"/>
      </w:pPr>
      <w:r>
        <w:t>from typing import Optional, List</w:t>
        <w:br/>
        <w:t>from app.core.schemas.base import BaseSchema</w:t>
        <w:br/>
        <w:br/>
        <w:t>class UserRead(BaseSchema):</w:t>
        <w:br/>
        <w:t xml:space="preserve">    id: int</w:t>
        <w:br/>
        <w:t xml:space="preserve">    telegram_id: int</w:t>
        <w:br/>
        <w:t xml:space="preserve">    name: str</w:t>
        <w:br/>
        <w:t xml:space="preserve">    username: Optional[str]</w:t>
        <w:br/>
        <w:t xml:space="preserve">    is_customer: bool</w:t>
        <w:br/>
        <w:t xml:space="preserve">    is_executor: bool</w:t>
        <w:br/>
        <w:t xml:space="preserve">    is_admin: bool</w:t>
        <w:br/>
        <w:t xml:space="preserve">    city_id: int</w:t>
        <w:br/>
        <w:t xml:space="preserve">    rating: float</w:t>
        <w:br/>
        <w:t xml:space="preserve">    completed_orders: int</w:t>
        <w:br/>
        <w:br/>
        <w:t>class UserCreate(BaseSchema):</w:t>
        <w:br/>
        <w:t xml:space="preserve">    telegram_id: int</w:t>
        <w:br/>
        <w:t xml:space="preserve">    name: str</w:t>
        <w:br/>
        <w:t xml:space="preserve">    username: Optional[str]</w:t>
        <w:br/>
        <w:t xml:space="preserve">    is_customer: bool = False</w:t>
        <w:br/>
        <w:t xml:space="preserve">    is_executor: bool = False</w:t>
        <w:br/>
        <w:t xml:space="preserve">    city_id: int</w:t>
        <w:br/>
        <w:t xml:space="preserve">    category_ids: Optional[List[int]] = None</w:t>
        <w:br/>
        <w:br/>
        <w:t xml:space="preserve">    model_config = {"str_strip_whitespace": True}</w:t>
        <w:br/>
        <w:br/>
        <w:t>class UserUpdate(BaseSchema):</w:t>
        <w:br/>
        <w:t xml:space="preserve">    name: Optional[str] = None</w:t>
        <w:br/>
        <w:t xml:space="preserve">    username: Optional[str] = None</w:t>
        <w:br/>
        <w:t xml:space="preserve">    is_customer: Optional[bool] = None</w:t>
        <w:br/>
        <w:t xml:space="preserve">    is_executor: Optional[bool] = None</w:t>
        <w:br/>
        <w:t xml:space="preserve">    city_id: Optional[int] = None</w:t>
        <w:br/>
        <w:t xml:space="preserve">    category_ids: Optional[List[int]] = None</w:t>
        <w:br/>
        <w:br/>
        <w:t xml:space="preserve">    model_config = {"str_strip_whitespace": True}</w:t>
      </w:r>
    </w:p>
    <w:p>
      <w:r>
        <w:br w:type="page"/>
      </w:r>
    </w:p>
    <w:p>
      <w:pPr>
        <w:pStyle w:val="Heading2"/>
      </w:pPr>
      <w:r>
        <w:t>Файл: C:/Users/User/PycharmProjects/telegram_service/app\core\services\category.py</w:t>
      </w:r>
    </w:p>
    <w:p>
      <w:pPr>
        <w:pStyle w:val="Code"/>
      </w:pPr>
      <w:r>
        <w:t>from fastapi.exceptions import HTTPException</w:t>
        <w:br/>
        <w:t>from sqlalchemy import select</w:t>
        <w:br/>
        <w:t>from sqlalchemy.orm import Session</w:t>
        <w:br/>
        <w:t>from sqlalchemy.exc import SQLAlchemyError, IntegrityError</w:t>
        <w:br/>
        <w:t>from app.core.models.category import Category</w:t>
        <w:br/>
        <w:t>from app.core.schemas.category import CategoryCreate, CategoryUpdate</w:t>
        <w:br/>
        <w:br/>
        <w:t>def create_category(session: Session, data: CategoryCreate) -&gt; Category:</w:t>
        <w:br/>
        <w:t xml:space="preserve">    """Создать новую категорию."""</w:t>
        <w:br/>
        <w:t xml:space="preserve">    category = Category(**data.model_dump())</w:t>
        <w:br/>
        <w:t xml:space="preserve">    session.add(category)</w:t>
        <w:br/>
        <w:t xml:space="preserve">    try:</w:t>
        <w:br/>
        <w:t xml:space="preserve">        session.commit()</w:t>
        <w:br/>
        <w:t xml:space="preserve">        session.refresh(category)</w:t>
        <w:br/>
        <w:t xml:space="preserve">    except IntegrityError:</w:t>
        <w:br/>
        <w:t xml:space="preserve">        session.rollback()</w:t>
        <w:br/>
        <w:t xml:space="preserve">        raise HTTPException(status_code=400, detail="Категория с таким названием уже существует")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создании категории: {e}")</w:t>
        <w:br/>
        <w:t xml:space="preserve">    return category</w:t>
        <w:br/>
        <w:br/>
        <w:t>def get_category_by_id(session: Session, id: int) -&gt; Category:</w:t>
        <w:br/>
        <w:t xml:space="preserve">    """Получить категорию по ID."""</w:t>
        <w:br/>
        <w:t xml:space="preserve">    category = session.get(Category, id)</w:t>
        <w:br/>
        <w:t xml:space="preserve">    if not category:</w:t>
        <w:br/>
        <w:t xml:space="preserve">        raise HTTPException(status_code=404, detail="Категория не найдена")</w:t>
        <w:br/>
        <w:t xml:space="preserve">    return category</w:t>
        <w:br/>
        <w:br/>
        <w:t>def get_all_categories(session: Session) -&gt; list[Category]:</w:t>
        <w:br/>
        <w:t xml:space="preserve">    """Получить список всех категорий."""</w:t>
        <w:br/>
        <w:t xml:space="preserve">    return session.scalars(select(Category)).all()</w:t>
        <w:br/>
        <w:br/>
        <w:t>def update_category_by_id(session: Session, data: CategoryUpdate, id: int) -&gt; Category:</w:t>
        <w:br/>
        <w:t xml:space="preserve">    """Обновить данные категории по ID."""</w:t>
        <w:br/>
        <w:t xml:space="preserve">    category = get_category_by_id(session, id)</w:t>
        <w:br/>
        <w:t xml:space="preserve">    update_data = data.model_dump(exclude_unset=True)</w:t>
        <w:br/>
        <w:t xml:space="preserve">    for key, value in update_data.items():</w:t>
        <w:br/>
        <w:t xml:space="preserve">        setattr(category, key, value)</w:t>
        <w:br/>
        <w:t xml:space="preserve">    try:</w:t>
        <w:br/>
        <w:t xml:space="preserve">        session.commit()</w:t>
        <w:br/>
        <w:t xml:space="preserve">        session.refresh(category)</w:t>
        <w:br/>
        <w:t xml:space="preserve">    except IntegrityError:</w:t>
        <w:br/>
        <w:t xml:space="preserve">        session.rollback()</w:t>
        <w:br/>
        <w:t xml:space="preserve">        raise HTTPException(status_code=400, detail="Категория с таким названием уже существует")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обновлении категории: {e}")</w:t>
        <w:br/>
        <w:t xml:space="preserve">    return category</w:t>
        <w:br/>
        <w:br/>
        <w:t>def delete_category_by_id(session: Session, id: int):</w:t>
        <w:br/>
        <w:t xml:space="preserve">    """Удалить категорию по ID."""</w:t>
        <w:br/>
        <w:t xml:space="preserve">    category = get_category_by_id(session, id)</w:t>
        <w:br/>
        <w:t xml:space="preserve">    session.delete(category)</w:t>
        <w:br/>
        <w:t xml:space="preserve">    try:</w:t>
        <w:br/>
        <w:t xml:space="preserve">        session.commit()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удалении категории: {e}")</w:t>
      </w:r>
    </w:p>
    <w:p>
      <w:r>
        <w:br w:type="page"/>
      </w:r>
    </w:p>
    <w:p>
      <w:pPr>
        <w:pStyle w:val="Heading2"/>
      </w:pPr>
      <w:r>
        <w:t>Файл: C:/Users/User/PycharmProjects/telegram_service/app\core\services\city.py</w:t>
      </w:r>
    </w:p>
    <w:p>
      <w:pPr>
        <w:pStyle w:val="Code"/>
      </w:pPr>
      <w:r>
        <w:t>from fastapi.exceptions import HTTPException</w:t>
        <w:br/>
        <w:t>from sqlalchemy import select</w:t>
        <w:br/>
        <w:t>from sqlalchemy.orm import Session</w:t>
        <w:br/>
        <w:t>from sqlalchemy.exc import SQLAlchemyError, IntegrityError</w:t>
        <w:br/>
        <w:t>from app.core.models.city import City</w:t>
        <w:br/>
        <w:t>from app.core.schemas.city import CityCreate, CityUpdate</w:t>
        <w:br/>
        <w:br/>
        <w:t>def create_city(session: Session, data: CityCreate) -&gt; City:</w:t>
        <w:br/>
        <w:t xml:space="preserve">    """Создать новый город."""</w:t>
        <w:br/>
        <w:t xml:space="preserve">    city = City(**data.model_dump())</w:t>
        <w:br/>
        <w:t xml:space="preserve">    session.add(city)</w:t>
        <w:br/>
        <w:t xml:space="preserve">    try:</w:t>
        <w:br/>
        <w:t xml:space="preserve">        session.commit()</w:t>
        <w:br/>
        <w:t xml:space="preserve">        session.refresh(city)</w:t>
        <w:br/>
        <w:t xml:space="preserve">    except IntegrityError:</w:t>
        <w:br/>
        <w:t xml:space="preserve">        session.rollback()</w:t>
        <w:br/>
        <w:t xml:space="preserve">        raise HTTPException(status_code=400, detail="Город с таким названием уже существует")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создании города: {e}")</w:t>
        <w:br/>
        <w:t xml:space="preserve">    return city</w:t>
        <w:br/>
        <w:br/>
        <w:t>def get_city_by_id(session: Session, id: int) -&gt; City:</w:t>
        <w:br/>
        <w:t xml:space="preserve">    """Получить город по ID."""</w:t>
        <w:br/>
        <w:t xml:space="preserve">    city = session.get(City, id)</w:t>
        <w:br/>
        <w:t xml:space="preserve">    if not city:</w:t>
        <w:br/>
        <w:t xml:space="preserve">        raise HTTPException(status_code=404, detail="Город не найден")</w:t>
        <w:br/>
        <w:t xml:space="preserve">    return city</w:t>
        <w:br/>
        <w:br/>
        <w:t>def get_all_cities(session: Session) -&gt; list[City]:</w:t>
        <w:br/>
        <w:t xml:space="preserve">    """Получить список всех городов."""</w:t>
        <w:br/>
        <w:t xml:space="preserve">    return session.scalars(select(City)).all()</w:t>
        <w:br/>
        <w:br/>
        <w:t>def update_city_by_id(session: Session, data: CityUpdate, id: int) -&gt; City:</w:t>
        <w:br/>
        <w:t xml:space="preserve">    """Обновить данные города по ID."""</w:t>
        <w:br/>
        <w:t xml:space="preserve">    city = get_city_by_id(session, id)</w:t>
        <w:br/>
        <w:t xml:space="preserve">    update_data = data.model_dump(exclude_unset=True)</w:t>
        <w:br/>
        <w:t xml:space="preserve">    for key, value in update_data.items():</w:t>
        <w:br/>
        <w:t xml:space="preserve">        setattr(city, key, value)</w:t>
        <w:br/>
        <w:t xml:space="preserve">    try:</w:t>
        <w:br/>
        <w:t xml:space="preserve">        session.commit()</w:t>
        <w:br/>
        <w:t xml:space="preserve">        session.refresh(city)</w:t>
        <w:br/>
        <w:t xml:space="preserve">    except IntegrityError:</w:t>
        <w:br/>
        <w:t xml:space="preserve">        session.rollback()</w:t>
        <w:br/>
        <w:t xml:space="preserve">        raise HTTPException(status_code=400, detail="Город с таким названием уже существует")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обновлении города: {e}")</w:t>
        <w:br/>
        <w:t xml:space="preserve">    return city</w:t>
        <w:br/>
        <w:br/>
        <w:t>def delete_city_by_id(session: Session, id: int):</w:t>
        <w:br/>
        <w:t xml:space="preserve">    """Удалить город по ID."""</w:t>
        <w:br/>
        <w:t xml:space="preserve">    city = get_city_by_id(session, id)</w:t>
        <w:br/>
        <w:t xml:space="preserve">    session.delete(city)</w:t>
        <w:br/>
        <w:t xml:space="preserve">    try:</w:t>
        <w:br/>
        <w:t xml:space="preserve">        session.commit()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удалении города: {e}")</w:t>
      </w:r>
    </w:p>
    <w:p>
      <w:r>
        <w:br w:type="page"/>
      </w:r>
    </w:p>
    <w:p>
      <w:pPr>
        <w:pStyle w:val="Heading2"/>
      </w:pPr>
      <w:r>
        <w:t>Файл: C:/Users/User/PycharmProjects/telegram_service/app\core\services\offer.py</w:t>
      </w:r>
    </w:p>
    <w:p>
      <w:pPr>
        <w:pStyle w:val="Code"/>
      </w:pPr>
      <w:r>
        <w:t>from fastapi.exceptions import HTTPException</w:t>
        <w:br/>
        <w:t>from sqlalchemy import select</w:t>
        <w:br/>
        <w:t>from sqlalchemy.orm import Session</w:t>
        <w:br/>
        <w:t>from sqlalchemy.exc import SQLAlchemyError</w:t>
        <w:br/>
        <w:t>from app.core.models.offer import Offer</w:t>
        <w:br/>
        <w:t>from app.core.models.order import Order</w:t>
        <w:br/>
        <w:t>from app.core.schemas.offer import OfferCreate, OfferUpdate</w:t>
        <w:br/>
        <w:br/>
        <w:t>def create_offer(session: Session, data: OfferCreate, executor_id: int) -&gt; Offer:</w:t>
        <w:br/>
        <w:t xml:space="preserve">    """Создать новое предложение."""</w:t>
        <w:br/>
        <w:t xml:space="preserve">    order = session.get(Order, data.order_id)</w:t>
        <w:br/>
        <w:t xml:space="preserve">    if not order or order.customer_id == executor_id:</w:t>
        <w:br/>
        <w:t xml:space="preserve">        raise HTTPException(status_code=400, detail="Недопустимый заказ или самопредложение запрещено")</w:t>
        <w:br/>
        <w:t xml:space="preserve">    offer_data = data.model_dump()</w:t>
        <w:br/>
        <w:t xml:space="preserve">    offer = Offer(**offer_data, executor_id=executor_id)</w:t>
        <w:br/>
        <w:t xml:space="preserve">    session.add(offer)</w:t>
        <w:br/>
        <w:t xml:space="preserve">    try:</w:t>
        <w:br/>
        <w:t xml:space="preserve">        session.commit()</w:t>
        <w:br/>
        <w:t xml:space="preserve">        session.refresh(offer)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создании предложения: {e}")</w:t>
        <w:br/>
        <w:t xml:space="preserve">    return offer</w:t>
        <w:br/>
        <w:br/>
        <w:t>def get_offer_by_id(session: Session, id: int) -&gt; Offer:</w:t>
        <w:br/>
        <w:t xml:space="preserve">    """Получить предложение по ID."""</w:t>
        <w:br/>
        <w:t xml:space="preserve">    offer = session.get(Offer, id)</w:t>
        <w:br/>
        <w:t xml:space="preserve">    if not offer:</w:t>
        <w:br/>
        <w:t xml:space="preserve">        raise HTTPException(status_code=404, detail="Предложение не найдено")</w:t>
        <w:br/>
        <w:t xml:space="preserve">    return offer</w:t>
        <w:br/>
        <w:br/>
        <w:t>def get_offers_by_user(session: Session, user_id: int) -&gt; list[Offer]:</w:t>
        <w:br/>
        <w:t xml:space="preserve">    """Получить список предложений пользователя."""</w:t>
        <w:br/>
        <w:t xml:space="preserve">    stmt = select(Offer).where(Offer.executor_id == user_id)</w:t>
        <w:br/>
        <w:t xml:space="preserve">    return session.scalars(stmt).all()</w:t>
        <w:br/>
        <w:br/>
        <w:t>def update_offer_by_id(session: Session, data: OfferUpdate, id: int) -&gt; Offer:</w:t>
        <w:br/>
        <w:t xml:space="preserve">    """Обновить данные предложения по ID."""</w:t>
        <w:br/>
        <w:t xml:space="preserve">    offer = get_offer_by_id(session, id)</w:t>
        <w:br/>
        <w:t xml:space="preserve">    update_data = data.model_dump(exclude_unset=True)</w:t>
        <w:br/>
        <w:t xml:space="preserve">    for key, value in update_data.items():</w:t>
        <w:br/>
        <w:t xml:space="preserve">        setattr(offer, key, value)</w:t>
        <w:br/>
        <w:t xml:space="preserve">    try:</w:t>
        <w:br/>
        <w:t xml:space="preserve">        session.commit()</w:t>
        <w:br/>
        <w:t xml:space="preserve">        session.refresh(offer)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обновлении предложения: {e}")</w:t>
        <w:br/>
        <w:t xml:space="preserve">    return offer</w:t>
        <w:br/>
        <w:br/>
        <w:t>def delete_offer_by_id(session: Session, id: int):</w:t>
        <w:br/>
        <w:t xml:space="preserve">    """Удалить предложение по ID."""</w:t>
        <w:br/>
        <w:t xml:space="preserve">    offer = get_offer_by_id(session, id)</w:t>
        <w:br/>
        <w:t xml:space="preserve">    session.delete(offer)</w:t>
        <w:br/>
        <w:t xml:space="preserve">    try:</w:t>
        <w:br/>
        <w:t xml:space="preserve">        session.commit()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удалении предложения: {e}")</w:t>
      </w:r>
    </w:p>
    <w:p>
      <w:r>
        <w:br w:type="page"/>
      </w:r>
    </w:p>
    <w:p>
      <w:pPr>
        <w:pStyle w:val="Heading2"/>
      </w:pPr>
      <w:r>
        <w:t>Файл: C:/Users/User/PycharmProjects/telegram_service/app\core\services\order.py</w:t>
      </w:r>
    </w:p>
    <w:p>
      <w:pPr>
        <w:pStyle w:val="Code"/>
      </w:pPr>
      <w:r>
        <w:t>from fastapi.exceptions import HTTPException</w:t>
        <w:br/>
        <w:t>from sqlalchemy import select</w:t>
        <w:br/>
        <w:t>from sqlalchemy.orm import Session</w:t>
        <w:br/>
        <w:t>from sqlalchemy.exc import SQLAlchemyError</w:t>
        <w:br/>
        <w:t>from app.core.models.order import Order</w:t>
        <w:br/>
        <w:t>from app.core.schemas.order import OrderCreate, OrderUpdate</w:t>
        <w:br/>
        <w:t>from app.core.services.category import get_category_by_id</w:t>
        <w:br/>
        <w:br/>
        <w:t>def create_order(session: Session, data: OrderCreate, customer_id: int) -&gt; Order:</w:t>
        <w:br/>
        <w:t xml:space="preserve">    """Создать новый заказ."""</w:t>
        <w:br/>
        <w:t xml:space="preserve">    get_category_by_id(session, data.category_id)  # Проверка существования категории</w:t>
        <w:br/>
        <w:t xml:space="preserve">    order_data = data.model_dump()</w:t>
        <w:br/>
        <w:t xml:space="preserve">    order = Order(**order_data, customer_id=customer_id)</w:t>
        <w:br/>
        <w:t xml:space="preserve">    session.add(order)</w:t>
        <w:br/>
        <w:t xml:space="preserve">    try:</w:t>
        <w:br/>
        <w:t xml:space="preserve">        session.commit()</w:t>
        <w:br/>
        <w:t xml:space="preserve">        session.refresh(order)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создании заказа: {e}")</w:t>
        <w:br/>
        <w:t xml:space="preserve">    return order</w:t>
        <w:br/>
        <w:br/>
        <w:t>def get_order_by_id(session: Session, id: int) -&gt; Order:</w:t>
        <w:br/>
        <w:t xml:space="preserve">    """Получить заказ по ID."""</w:t>
        <w:br/>
        <w:t xml:space="preserve">    order = session.get(Order, id)</w:t>
        <w:br/>
        <w:t xml:space="preserve">    if not order:</w:t>
        <w:br/>
        <w:t xml:space="preserve">        raise HTTPException(status_code=404, detail="Заказ не найден")</w:t>
        <w:br/>
        <w:t xml:space="preserve">    return order</w:t>
        <w:br/>
        <w:br/>
        <w:t>def get_orders_by_user(session: Session, user_id: int) -&gt; list[Order]:</w:t>
        <w:br/>
        <w:t xml:space="preserve">    """Получить список заказов пользователя."""</w:t>
        <w:br/>
        <w:t xml:space="preserve">    stmt = select(Order).where((Order.customer_id == user_id) | (Order.executor_id == user_id))</w:t>
        <w:br/>
        <w:t xml:space="preserve">    return session.scalars(stmt).all()</w:t>
        <w:br/>
        <w:br/>
        <w:t>def get_available_orders(session: Session) -&gt; list[Order]:</w:t>
        <w:br/>
        <w:t xml:space="preserve">    """Получить список всех заказов со статусом 'pending'."""</w:t>
        <w:br/>
        <w:t xml:space="preserve">    stmt = select(Order).where(Order.status == "pending", Order.executor_id.is_(None))</w:t>
        <w:br/>
        <w:t xml:space="preserve">    return session.scalars(stmt).all()</w:t>
        <w:br/>
        <w:br/>
        <w:t>def update_order_by_id(session: Session, data: OrderUpdate, id: int) -&gt; Order:</w:t>
        <w:br/>
        <w:t xml:space="preserve">    """Обновить данные заказа по ID."""</w:t>
        <w:br/>
        <w:t xml:space="preserve">    order = get_order_by_id(session, id)</w:t>
        <w:br/>
        <w:t xml:space="preserve">    update_data = data.model_dump(exclude_unset=True)</w:t>
        <w:br/>
        <w:t xml:space="preserve">    for key, value in update_data.items():</w:t>
        <w:br/>
        <w:t xml:space="preserve">        setattr(order, key, value)</w:t>
        <w:br/>
        <w:t xml:space="preserve">    try:</w:t>
        <w:br/>
        <w:t xml:space="preserve">        session.commit()</w:t>
        <w:br/>
        <w:t xml:space="preserve">        session.refresh(order)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обновлении заказа: {e}")</w:t>
        <w:br/>
        <w:t xml:space="preserve">    return order</w:t>
        <w:br/>
        <w:br/>
        <w:t>def delete_order_by_id(session: Session, id: int):</w:t>
        <w:br/>
        <w:t xml:space="preserve">    """Удалить заказ по ID."""</w:t>
        <w:br/>
        <w:t xml:space="preserve">    order = get_order_by_id(session, id)</w:t>
        <w:br/>
        <w:t xml:space="preserve">    session.delete(order)</w:t>
        <w:br/>
        <w:t xml:space="preserve">    try:</w:t>
        <w:br/>
        <w:t xml:space="preserve">        session.commit()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удалении заказа: {e}")</w:t>
      </w:r>
    </w:p>
    <w:p>
      <w:r>
        <w:br w:type="page"/>
      </w:r>
    </w:p>
    <w:p>
      <w:pPr>
        <w:pStyle w:val="Heading2"/>
      </w:pPr>
      <w:r>
        <w:t>Файл: C:/Users/User/PycharmProjects/telegram_service/app\core\services\review.py</w:t>
      </w:r>
    </w:p>
    <w:p>
      <w:pPr>
        <w:pStyle w:val="Code"/>
      </w:pPr>
      <w:r>
        <w:t>from fastapi.exceptions import HTTPException</w:t>
        <w:br/>
        <w:t>from sqlalchemy import select</w:t>
        <w:br/>
        <w:t>from sqlalchemy.orm import Session</w:t>
        <w:br/>
        <w:t>from sqlalchemy.exc import SQLAlchemyError</w:t>
        <w:br/>
        <w:t>from app.core.models.review import Review</w:t>
        <w:br/>
        <w:t>from app.core.models.order import Order</w:t>
        <w:br/>
        <w:t>from app.core.schemas.review import ReviewCreate, ReviewUpdate</w:t>
        <w:br/>
        <w:br/>
        <w:t>def create_review(session: Session, data: ReviewCreate, author_id: int) -&gt; Review:</w:t>
        <w:br/>
        <w:t xml:space="preserve">    """Создать новый отзыв."""</w:t>
        <w:br/>
        <w:t xml:space="preserve">    order = session.get(Order, data.order_id)</w:t>
        <w:br/>
        <w:t xml:space="preserve">    if not order or order.customer_id != author_id or order.status != "completed":</w:t>
        <w:br/>
        <w:t xml:space="preserve">        raise HTTPException(status_code=400, detail="Недопустимый или незавершенный заказ")</w:t>
        <w:br/>
        <w:t xml:space="preserve">    review_data = data.model_dump()</w:t>
        <w:br/>
        <w:t xml:space="preserve">    review = Review(**review_data, author_id=author_id)</w:t>
        <w:br/>
        <w:t xml:space="preserve">    session.add(review)</w:t>
        <w:br/>
        <w:t xml:space="preserve">    try:</w:t>
        <w:br/>
        <w:t xml:space="preserve">        session.commit()</w:t>
        <w:br/>
        <w:t xml:space="preserve">        session.refresh(review)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создании отзыва: {e}")</w:t>
        <w:br/>
        <w:t xml:space="preserve">    return review</w:t>
        <w:br/>
        <w:br/>
        <w:t>def get_review_by_id(session: Session, id: int) -&gt; Review:</w:t>
        <w:br/>
        <w:t xml:space="preserve">    """Получить отзыв по ID."""</w:t>
        <w:br/>
        <w:t xml:space="preserve">    review = session.get(Review, id)</w:t>
        <w:br/>
        <w:t xml:space="preserve">    if not review:</w:t>
        <w:br/>
        <w:t xml:space="preserve">        raise HTTPException(status_code=404, detail="Отзыв не найден")</w:t>
        <w:br/>
        <w:t xml:space="preserve">    return review</w:t>
        <w:br/>
        <w:br/>
        <w:t>def get_reviews_by_user(session: Session, user_id: int) -&gt; list[Review]:</w:t>
        <w:br/>
        <w:t xml:space="preserve">    """Получить список отзывов пользователя."""</w:t>
        <w:br/>
        <w:t xml:space="preserve">    stmt = select(Review).where(Review.author_id == user_id)</w:t>
        <w:br/>
        <w:t xml:space="preserve">    return session.scalars(stmt).all()</w:t>
        <w:br/>
        <w:br/>
        <w:t>def update_review_by_id(session: Session, data: ReviewUpdate, id: int) -&gt; Review:</w:t>
        <w:br/>
        <w:t xml:space="preserve">    """Обновить данные отзыва по ID."""</w:t>
        <w:br/>
        <w:t xml:space="preserve">    review = get_review_by_id(session, id)</w:t>
        <w:br/>
        <w:t xml:space="preserve">    update_data = data.model_dump(exclude_unset=True)</w:t>
        <w:br/>
        <w:t xml:space="preserve">    for key, value in update_data.items():</w:t>
        <w:br/>
        <w:t xml:space="preserve">        setattr(review, key, value)</w:t>
        <w:br/>
        <w:t xml:space="preserve">    try:</w:t>
        <w:br/>
        <w:t xml:space="preserve">        session.commit()</w:t>
        <w:br/>
        <w:t xml:space="preserve">        session.refresh(review)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обновлении отзыва: {e}")</w:t>
        <w:br/>
        <w:t xml:space="preserve">    return review</w:t>
        <w:br/>
        <w:br/>
        <w:t>def delete_review_by_id(session: Session, id: int):</w:t>
        <w:br/>
        <w:t xml:space="preserve">    """Удалить отзыв по ID."""</w:t>
        <w:br/>
        <w:t xml:space="preserve">    review = get_review_by_id(session, id)</w:t>
        <w:br/>
        <w:t xml:space="preserve">    session.delete(review)</w:t>
        <w:br/>
        <w:t xml:space="preserve">    try:</w:t>
        <w:br/>
        <w:t xml:space="preserve">        session.commit()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удалении отзыва: {e}")</w:t>
      </w:r>
    </w:p>
    <w:p>
      <w:r>
        <w:br w:type="page"/>
      </w:r>
    </w:p>
    <w:p>
      <w:pPr>
        <w:pStyle w:val="Heading2"/>
      </w:pPr>
      <w:r>
        <w:t>Файл: C:/Users/User/PycharmProjects/telegram_service/app\core\services\user.py</w:t>
      </w:r>
    </w:p>
    <w:p>
      <w:pPr>
        <w:pStyle w:val="Code"/>
      </w:pPr>
      <w:r>
        <w:t>from fastapi.exceptions import HTTPException</w:t>
        <w:br/>
        <w:t>from sqlalchemy import select</w:t>
        <w:br/>
        <w:t>from sqlalchemy.orm import Session</w:t>
        <w:br/>
        <w:t>from sqlalchemy.exc import SQLAlchemyError, IntegrityError</w:t>
        <w:br/>
        <w:t>from app.core.models.user import User</w:t>
        <w:br/>
        <w:t>from app.core.models.category import Category</w:t>
        <w:br/>
        <w:t>from app.core.schemas.user import UserCreate, UserUpdate</w:t>
        <w:br/>
        <w:t>from app.core.services.city import get_city_by_id</w:t>
        <w:br/>
        <w:br/>
        <w:t>def create_user(session: Session, data: UserCreate) -&gt; User:</w:t>
        <w:br/>
        <w:t xml:space="preserve">    """Создать нового пользователя."""</w:t>
        <w:br/>
        <w:t xml:space="preserve">    get_city_by_id(session, data.city_id)  # Проверка существования города</w:t>
        <w:br/>
        <w:t xml:space="preserve">    user_data = data.model_dump(exclude={"category_ids"})  # Исключаем category_ids из данных</w:t>
        <w:br/>
        <w:t xml:space="preserve">    user = User(**user_data)</w:t>
        <w:br/>
        <w:t xml:space="preserve">    if data.category_ids:  # Если указаны категории</w:t>
        <w:br/>
        <w:t xml:space="preserve">        categories = session.query(Category).filter(Category.id.in_(data.category_ids)).all()</w:t>
        <w:br/>
        <w:t xml:space="preserve">        if len(categories) != len(data.category_ids):</w:t>
        <w:br/>
        <w:t xml:space="preserve">            raise HTTPException(status_code=404, detail="Одна или несколько категорий не найдены")</w:t>
        <w:br/>
        <w:t xml:space="preserve">        user.categories = categories</w:t>
        <w:br/>
        <w:t xml:space="preserve">    session.add(user)</w:t>
        <w:br/>
        <w:t xml:space="preserve">    try:</w:t>
        <w:br/>
        <w:t xml:space="preserve">        session.commit()</w:t>
        <w:br/>
        <w:t xml:space="preserve">        session.refresh(user)</w:t>
        <w:br/>
        <w:t xml:space="preserve">    except IntegrityError:</w:t>
        <w:br/>
        <w:t xml:space="preserve">        session.rollback()</w:t>
        <w:br/>
        <w:t xml:space="preserve">        raise HTTPException(status_code=400, detail="Пользователь с таким telegram_id или username уже существует")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создании пользователя: {e}")</w:t>
        <w:br/>
        <w:t xml:space="preserve">    return user</w:t>
        <w:br/>
        <w:br/>
        <w:t>def get_user_by_id(session: Session, id: int) -&gt; User:</w:t>
        <w:br/>
        <w:t xml:space="preserve">    """Получить пользователя по ID."""</w:t>
        <w:br/>
        <w:t xml:space="preserve">    user = session.get(User, id)</w:t>
        <w:br/>
        <w:t xml:space="preserve">    if not user:</w:t>
        <w:br/>
        <w:t xml:space="preserve">        raise HTTPException(status_code=404, detail="Пользователь не найден")</w:t>
        <w:br/>
        <w:t xml:space="preserve">    return user</w:t>
        <w:br/>
        <w:br/>
        <w:t>def get_users(session: Session) -&gt; list[User]:</w:t>
        <w:br/>
        <w:t xml:space="preserve">    """Получить список всех пользователей."""</w:t>
        <w:br/>
        <w:t xml:space="preserve">    return session.scalars(select(User)).all()</w:t>
        <w:br/>
        <w:br/>
        <w:t>def update_user_by_id(session: Session, data: UserUpdate, id: int) -&gt; User:</w:t>
        <w:br/>
        <w:t xml:space="preserve">    """Обновить данные пользователя по ID."""</w:t>
        <w:br/>
        <w:t xml:space="preserve">    user = get_user_by_id(session, id)</w:t>
        <w:br/>
        <w:t xml:space="preserve">    update_data = data.model_dump(exclude_unset=True, exclude_none=True)</w:t>
        <w:br/>
        <w:t xml:space="preserve">    if "city_id" in update_data:</w:t>
        <w:br/>
        <w:t xml:space="preserve">        get_city_by_id(session, data.city_id)  # Проверка существования города</w:t>
        <w:br/>
        <w:t xml:space="preserve">    if "category_ids" in update_data and data.category_ids is not None:</w:t>
        <w:br/>
        <w:t xml:space="preserve">        categories = session.query(Category).filter(Category.id.in_(data.category_ids)).all()</w:t>
        <w:br/>
        <w:t xml:space="preserve">        if len(categories) != len(data.category_ids):</w:t>
        <w:br/>
        <w:t xml:space="preserve">            raise HTTPException(status_code=404, detail="Одна или несколько категорий не найдены")</w:t>
        <w:br/>
        <w:t xml:space="preserve">        user.categories = categories</w:t>
        <w:br/>
        <w:t xml:space="preserve">        del update_data["category_ids"]</w:t>
        <w:br/>
        <w:t xml:space="preserve">    for key, value in update_data.items():</w:t>
        <w:br/>
        <w:t xml:space="preserve">        setattr(user, key, value)</w:t>
        <w:br/>
        <w:t xml:space="preserve">    try:</w:t>
        <w:br/>
        <w:t xml:space="preserve">        session.commit()</w:t>
        <w:br/>
        <w:t xml:space="preserve">        session.refresh(user)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обновлении пользователя: {e}")</w:t>
        <w:br/>
        <w:t xml:space="preserve">    return user</w:t>
        <w:br/>
        <w:br/>
        <w:t>def delete_user_by_id(session: Session, id: int):</w:t>
        <w:br/>
        <w:t xml:space="preserve">    """Удалить пользователя по ID."""</w:t>
        <w:br/>
        <w:t xml:space="preserve">    user = get_user_by_id(session, id)</w:t>
        <w:br/>
        <w:t xml:space="preserve">    session.delete(user)</w:t>
        <w:br/>
        <w:t xml:space="preserve">    try:</w:t>
        <w:br/>
        <w:t xml:space="preserve">        session.commit()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удалении пользователя: {e}")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">
    <w:name w:val="Code"/>
    <w:pPr>
      <w:spacing w:after="120"/>
    </w:pPr>
    <w:rPr>
      <w:rFonts w:ascii="Courier New" w:hAnsi="Courier New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