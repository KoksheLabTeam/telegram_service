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C:/Users/Nurba/PycharmProjects/telegram_service/app\alembic\versions\2025_03_27_1020-e008646087b4_initial_migration_with_correct_structure.py</w:t>
      </w:r>
    </w:p>
    <w:p>
      <w:pPr>
        <w:pStyle w:val="Code"/>
      </w:pPr>
      <w:r>
        <w:t>"""Initial migration with correct structure</w:t>
        <w:br/>
        <w:br/>
        <w:t>Revision ID: e008646087b4</w:t>
        <w:br/>
        <w:t>Revises:</w:t>
        <w:br/>
        <w:t>Create Date: 2025-03-27 10:20:15.778924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"e008646087b4"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</w:t>
        <w:br/>
        <w:t xml:space="preserve">            "telegram_id",</w:t>
        <w:br/>
        <w:t xml:space="preserve">            sa.BigInteger(),</w:t>
        <w:br/>
        <w:t xml:space="preserve">            sa.Identity(always=False),</w:t>
        <w:br/>
        <w:t xml:space="preserve">            nullable=False,</w:t>
        <w:br/>
        <w:t xml:space="preserve">        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nullable=False,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C:/Users/Nurba/PycharmProjects/telegram_service/app\api\offers.py</w:t>
      </w:r>
    </w:p>
    <w:p>
      <w:pPr>
        <w:pStyle w:val="Code"/>
      </w:pPr>
      <w:r>
        <w:t># app/api/endpoints/offers.py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OrderRead, OrderUpdate</w:t>
        <w:br/>
        <w:t>from app.core.schemas.offer import OfferRead, OfferCreate, OfferUpdate</w:t>
        <w:br/>
        <w:t>from app.core.services import order as order_service</w:t>
        <w:br/>
        <w:t>from app.core.services import offer as offer_service</w:t>
        <w:br/>
        <w:t>from app.api.depends.user import get_current_user</w:t>
        <w:br/>
        <w:t>from app.bot.config import BOT_TOKEN</w:t>
        <w:br/>
        <w:t>import aiohttp</w:t>
        <w:br/>
        <w:t>import logging</w:t>
        <w:br/>
        <w:br/>
        <w:t>router = APIRouter(prefix="/order/{order_id}/offers", tags=["Offers"])</w:t>
        <w:br/>
        <w:t>logger = logging.getLogger(__name__)</w:t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br/>
        <w:t>@router.post("/{order_id}/offers/", response_model=OfferRead, status_code=status.HTTP_201_CREATED)</w:t>
        <w:br/>
        <w:t>async def create_offer(</w:t>
        <w:br/>
        <w:t xml:space="preserve">        order_id: int,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logger.info(f"Создание предложения для заказа {order_id} пользователем {current_user.id}")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br/>
        <w:t xml:space="preserve">    order = order_service.get_order_by_id(session, order_id)</w:t>
        <w:br/>
        <w:t xml:space="preserve">    if not order or order.status != "PENDING":</w:t>
        <w:br/>
        <w:t xml:space="preserve">        raise HTTPException(status_code=404, detail="Заказ не найден или недоступен для предложений")</w:t>
        <w:br/>
        <w:br/>
        <w:t xml:space="preserve">    offer = offer_service.create_offer(session, data, current_user.id)</w:t>
        <w:br/>
        <w:t xml:space="preserve">    logger.info(f"Предложение создано: ID {offer.id}")</w:t>
        <w:br/>
        <w:br/>
        <w:t xml:space="preserve">    customer = session.get(User, order.customer_id)</w:t>
        <w:br/>
        <w:t xml:space="preserve">    message = (</w:t>
        <w:br/>
        <w:t xml:space="preserve">        f"Новое предложение для заказа '{order.title}' (ID: {order_id}):\n"</w:t>
        <w:br/>
        <w:t xml:space="preserve">        f"Исполнитель: {current_user.first_name or 'Без имени'}\n"</w:t>
        <w:br/>
        <w:t xml:space="preserve">        f"Цена: {offer.price} тенге\n"</w:t>
        <w:br/>
        <w:t xml:space="preserve">        f"Дата завершения: {offer.due_date.strftime('%Y-%m-%d %H:%M')}"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logger.error(f"Ошибка отправки уведомления заказчику {customer.id}: {e}")</w:t>
        <w:br/>
        <w:br/>
        <w:t xml:space="preserve">    return offer</w:t>
        <w:br/>
        <w:br/>
        <w:t>@router.get("/", response_model=List[OfferRead])</w:t>
        <w:br/>
        <w:t>def get_offers(</w:t>
        <w:br/>
        <w:t xml:space="preserve">    order_id: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заказчику или админу)."""</w:t>
        <w:br/>
        <w:t xml:space="preserve">    logger.info(f"Запрос предложений для заказа {order_id} от пользователя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доступа к предложениям заказа {order_id} без прав: {current_user.id}")</w:t>
        <w:br/>
        <w:t xml:space="preserve">        raise HTTPException(status_code=403, detail="Только заказчик или администратор может видеть предложения")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@router.post("/{offer_id}/accept", response_model=OrderRead)</w:t>
        <w:br/>
        <w:t>async def accept_offer(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заказчику или админу)."""</w:t>
        <w:br/>
        <w:t xml:space="preserve">    logger.info(f"Принятие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принятия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принять предложение")</w:t>
        <w:br/>
        <w:t xml:space="preserve">    if order.status != "PENDING":</w:t>
        <w:br/>
        <w:t xml:space="preserve">        raise HTTPException(status_code=400, detail="Нельзя принять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order_data = OrderUpdate(executor_id=offer.executor_id, status="IN_PROGRESS")</w:t>
        <w:br/>
        <w:t xml:space="preserve">    updated_order = order_service.update_order_by_id(session, order_data, order_id)</w:t>
        <w:br/>
        <w:t xml:space="preserve">    offer_service.update_offer_by_id(session, OfferUpdate(status="accepted"),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принято для заказа {order_id}")</w:t>
        <w:br/>
        <w:t xml:space="preserve">    return updated_order</w:t>
        <w:br/>
        <w:br/>
        <w:t>@router.post("/{offer_id}/reject", response_model=OfferRead)</w:t>
        <w:br/>
        <w:t>async def reject_offer(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заказчику или админу)."""</w:t>
        <w:br/>
        <w:t xml:space="preserve">    logger.info(f"Отклонение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отклонения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updated_offer = offer_service.update_offer_by_id(session, OfferUpdate(status="rejected"),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отклонено для заказа {order_id}")</w:t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C:/Users/Nurba/PycharmProjects/telegram_service/app\api\orders.py</w:t>
      </w:r>
    </w:p>
    <w:p>
      <w:pPr>
        <w:pStyle w:val="Code"/>
      </w:pPr>
      <w:r>
        <w:t># app/api/endpoints/orders.py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app.core.models.order import Order</w:t>
        <w:br/>
        <w:t>from app.core.schemas.order import OrderCreate, OrderRead, OrderUpdate</w:t>
        <w:br/>
        <w:t>from app.core.services import order as order_service</w:t>
        <w:br/>
        <w:t>from app.api.depends.user import get_current_user</w:t>
        <w:br/>
        <w:t>from app.api.offers import send_telegram_message</w:t>
        <w:br/>
        <w:t>from datetime import datetime, timedelta</w:t>
        <w:br/>
        <w:t>import logging</w:t>
        <w:br/>
        <w:br/>
        <w:t>router = APIRouter(prefix="/order", tags=["Orders"])</w:t>
        <w:br/>
        <w:t>logger = logging.getLogger(__name__)</w:t>
        <w:br/>
        <w:br/>
        <w:t>@router.get("/available", response_model=List[OrderRead])</w:t>
        <w:br/>
        <w:t>def get_available_orders(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logger.info(f"Запрос доступных заказов для пользователя {current_user.id}, is_admin={current_user.is_admin}")</w:t>
        <w:br/>
        <w:t xml:space="preserve">    if not current_user.is_executor and not current_user.is_admin:</w:t>
        <w:br/>
        <w:t xml:space="preserve">        raise HTTPException(status_code=403, detail="Доступ только для исполнителей или админов")</w:t>
        <w:br/>
        <w:t xml:space="preserve">    orders = order_service.get_available_orders(</w:t>
        <w:br/>
        <w:t xml:space="preserve">        session,</w:t>
        <w:br/>
        <w:t xml:space="preserve">        executor_id=current_user.id if not current_user.is_admin else None,</w:t>
        <w:br/>
        <w:t xml:space="preserve">        is_admin=current_user.is_admin</w:t>
        <w:br/>
        <w:t xml:space="preserve">    )</w:t>
        <w:br/>
        <w:t xml:space="preserve">    logger.info(f"Найдено заказов: {len(orders)}")</w:t>
        <w:br/>
        <w:t xml:space="preserve">    try:</w:t>
        <w:br/>
        <w:t xml:space="preserve">        return [OrderRead.from_orm(order) for order in orders]</w:t>
        <w:br/>
        <w:t xml:space="preserve">    except Exception as e:</w:t>
        <w:br/>
        <w:t xml:space="preserve">        logger.error(f"Ошибка сериализации заказов: {e}")</w:t>
        <w:br/>
        <w:t xml:space="preserve">        raise HTTPException(status_code=500, detail=f"Ошибка сериализации: {str(e)}")</w:t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 или админам)."""</w:t>
        <w:br/>
        <w:t xml:space="preserve">    logger.info(f"Создание заказа пользователем {current_user.id} (admin: {current_user.is_admin})")</w:t>
        <w:br/>
        <w:t xml:space="preserve">    if not current_user.is_customer and not current_user.is_admin: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или администраторы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f"Описание: {order.description or 'Нет описания'}\n"  # Добавляем описание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return order</w:t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 (все заказы для админа)."""</w:t>
        <w:br/>
        <w:t xml:space="preserve">    logger.info(f"Получение заказов для пользователя {current_user.id} (admin: {current_user.is_admin})")</w:t>
        <w:br/>
        <w:t xml:space="preserve">    try:</w:t>
        <w:br/>
        <w:t xml:space="preserve">        if current_user.is_admin:</w:t>
        <w:br/>
        <w:t xml:space="preserve">            orders = session.query(Order).all()</w:t>
        <w:br/>
        <w:t xml:space="preserve">        else:</w:t>
        <w:br/>
        <w:t xml:space="preserve">            orders = order_service.get_orders_by_user(session, current_user.id)</w:t>
        <w:br/>
        <w:t xml:space="preserve">        logger.info(f"Найдено {len(orders)} заказов для пользователя {current_user.id}")</w:t>
        <w:br/>
        <w:t xml:space="preserve">        return orders</w:t>
        <w:br/>
        <w:t xml:space="preserve">    except Exception as e:</w:t>
        <w:br/>
        <w:t xml:space="preserve">        logger.error(f"Ошибка в get_orders: {str(e)}", exc_info=True)</w:t>
        <w:br/>
        <w:t xml:space="preserve">        raise HTTPException(status_code=500, detail=f"Внутренняя ошибка сервера: {str(e)}")</w:t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 (доступно заказчику, исполнителю или админу)."""</w:t>
        <w:br/>
        <w:t xml:space="preserve">    logger.info(f"Запрос заказа ID {id} от пользователя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заказчику, исполнителю для завершения или админу)."""</w:t>
        <w:br/>
        <w:t xml:space="preserve">    logger.info(f"Обновление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current_user.is_admin:</w:t>
        <w:br/>
        <w:t xml:space="preserve">        updated_order = order_service.update_order_by_id(session, data, id)</w:t>
        <w:br/>
        <w:t xml:space="preserve">    elif data.status == "COMPLETED" and order.executor_id == current_user.id:</w:t>
        <w:br/>
        <w:t xml:space="preserve">        if order.status != "IN_PROGRESS":</w:t>
        <w:br/>
        <w:t xml:space="preserve">            raise HTTPException(status_code=400, detail="Заказ можно завершить только из статуса 'IN_PROGRESS'")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elif order.customer_id == current_user.id:</w:t>
        <w:br/>
        <w:t xml:space="preserve">        if data.status and data.status not in ["PENDING", "CANCELED"]:</w:t>
        <w:br/>
        <w:t xml:space="preserve">            raise HTTPException(status_code=403,</w:t>
        <w:br/>
        <w:t xml:space="preserve">                                detail="Заказчик может менять статус только на 'PENDING' или 'CANCELED'")</w:t>
        <w:br/>
        <w:t xml:space="preserve">        updated_order = order_service.update_order_by_id(session, data, id)</w:t>
        <w:br/>
        <w:t xml:space="preserve">        if data.status == "CANCELED" and order.executor_id:</w:t>
        <w:br/>
        <w:t xml:space="preserve">            executor = session.get(User, order.executor_id)</w:t>
        <w:br/>
        <w:t xml:space="preserve">            message = f"Заказ '{order.title}' (ID: {id}) был отменён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t xml:space="preserve">    logger.info(f"Заказ ID {id} обновлён")</w:t>
        <w:br/>
        <w:t xml:space="preserve">    return updated_order</w:t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в статусе 'PENDING' или админу)."""</w:t>
        <w:br/>
        <w:t xml:space="preserve">    logger.info(f"Удаление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"PENDING":</w:t>
        <w:br/>
        <w:t xml:space="preserve">            logger.warning(f"Попытка удаления заказа ID {id} не в статусе 'PENDING': {current_user.id}")</w:t>
        <w:br/>
        <w:t xml:space="preserve">            raise HTTPException(status_code=403, detail="Заказ можно удалить только в статусе 'PENDING'")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30 минут после создания или админу)."""</w:t>
        <w:br/>
        <w:t xml:space="preserve">    logger.info(f"Отмена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not current_user.is_admin and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или администратор может отменить этот заказ")</w:t>
        <w:br/>
        <w:t xml:space="preserve">    if not current_user.is_admin and datetime.utcnow() &gt; order.created_at + timedelta(minutes=30):</w:t>
        <w:br/>
        <w:t xml:space="preserve">        logger.warning(f"Попытка отмены заказа ID {id} после 30 минут: {current_user.id}")</w:t>
        <w:br/>
        <w:t xml:space="preserve">        raise HTTPException(status_code=400, detail="Заказ можно отменить только в течение 30 минут после создания")</w:t>
        <w:br/>
        <w:t xml:space="preserve">    canceled_order = order_service.update_order_by_id(session, OrderUpdate(status="CANCELED"),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app.api.offers import send_telegram_message  # Исправленный импорт</w:t>
        <w:br/>
        <w:t>import logging</w:t>
        <w:br/>
        <w:br/>
        <w:t>router = APIRouter(prefix="/review", tags=["Review"])</w:t>
        <w:br/>
        <w:t>logger = logging.getLogger(__name__)</w:t>
        <w:br/>
        <w:br/>
        <w:t>@router.post("/", response_model=ReviewRead, status_code=status.HTTP_201_CREATED)</w:t>
        <w:br/>
        <w:t>async 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   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app.api.orders import router as orders_router</w:t>
        <w:br/>
        <w:t>from app.api.offers import router as offers_router  # Добавляем роутер предложений</w:t>
        <w:br/>
        <w:br/>
        <w:t>routers = APIRouter(prefix="/api")</w:t>
        <w:br/>
        <w:t>routers.include_router(user_router)</w:t>
        <w:br/>
        <w:t>routers.include_router(review_router)</w:t>
        <w:br/>
        <w:t>routers.include_router(city_router)</w:t>
        <w:br/>
        <w:t>routers.include_router(category_router)</w:t>
        <w:br/>
        <w:t>routers.include_router(orders_router)</w:t>
        <w:br/>
        <w:t>routers.include_router(offers_router)  # Подключаем роутер предложений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telegram_id = int(x_telegram_id)  # Безопасно для больших чисел в Python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"http://localhost:8031/api/"  # Для API</w:t>
        <w:br/>
        <w:t>ADMIN_TELEGRAM_ID = 0 #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t>common_router = Router()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[KeyboardButton(text="Профиль")],  # Базовая кнопка для всех</w:t>
        <w:br/>
        <w:t xml:space="preserve">        [KeyboardButton(text="Сменить роль")]</w:t>
        <w:br/>
        <w:t xml:space="preserve">    ]</w:t>
        <w:br/>
        <w:t xml:space="preserve">    if roles.get("is_customer"):</w:t>
        <w:br/>
        <w:t xml:space="preserve">        buttons[0].append(KeyboardButton(text="Список заказов"))  # Только для заказчиков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buttons[0].append(KeyboardButton(text="Список заказов"))  # Только для админов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"id": user["id"],  # Добавляем user_id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{"id": None, 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message.answer(f"Ошибка при загрузке профиля: {e}", reply_markup=get_main_keyboard(roles))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logger.info(f"Профиль: PATCH-запрос на {API_URL}user/me с данными: {update_data}")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 в вашем профиле.",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rename_city_select = State()  # Новое состояние для выбора города при переименовании</w:t>
        <w:br/>
        <w:t xml:space="preserve">    rename_city_name = State()    # Новое состояние для ввода нового названия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"rename_city")</w:t>
        <w:br/>
        <w:t>async def start_rename_city(callback: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# Сбрасываем любое предыдущее состояние</w:t>
        <w:br/>
        <w:t xml:space="preserve">    await state.clear()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</w:t>
        <w:br/>
        <w:t xml:space="preserve">            f"Переименование города (админ-панель):\n{cities_list}\n\nВведите ID города для изменения названия:",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state.set_state(AdminCityStates.rename_city_select)</w:t>
        <w:br/>
        <w:t xml:space="preserve">        logger.info(f"Установлено состояние AdminCityStates.rename_city_select для telegram_id={telegram_id}")</w:t>
        <w:br/>
        <w:t xml:space="preserve">    except Exception as e:</w:t>
        <w:br/>
        <w:t xml:space="preserve">        logger.error(f"Ошибка в start_rename_city: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@router.message(AdminCityStates.rename_city_select)</w:t>
        <w:br/>
        <w:t>async def process_rename_city_select(message: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</w:t>
        <w:br/>
        <w:t xml:space="preserve">            f"Текущее название: {city['name']}\nВведите новое название для города (ID: {city_id}):"</w:t>
        <w:br/>
        <w:t xml:space="preserve">        )</w:t>
        <w:br/>
        <w:t xml:space="preserve">        await state.set_state(AdminCityStates.rename_city_name)</w:t>
        <w:br/>
        <w:t xml:space="preserve">        logger.info(f"Переход в AdminCityStates.rename_city_name для city_id={city_id}")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process_rename_city_select: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@router.message(AdminCityStates.rename_city_name)</w:t>
        <w:br/>
        <w:t>async def process_rename_city_name(message: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logger.info(f"Админ-панель: PATCH-запрос на {API_URL}city/{city_id} с данными: {update_data}")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переименован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process_rename_city_name: {e}")</w:t>
        <w:br/>
        <w:t xml:space="preserve">        error_msg = "Город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[InlineKeyboardButton(text="Переименовать город", callback_data="rename_city"),  # Оставляем эту кнопку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просматривать все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  # Используем английские статусы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удалять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 (Статус: {order['status']})\n"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roles["is_admin"]:</w:t>
        <w:br/>
        <w:t xml:space="preserve">        await message.answer("Только администраторы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reply_markup=get_main_keyboard(roles))</w:t>
        <w:br/>
        <w:t xml:space="preserve">    except ValueError:</w:t>
        <w:br/>
        <w:t xml:space="preserve">        await message.answer("Пожалуйста, введите корректный ID заказа.", reply_markup=get_main_keyboard(roles))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from app.core.models.order import OrderStatus  # Импортируем перечисление OrderStatus</w:t>
        <w:br/>
        <w:t>import aiohttp</w:t>
        <w:br/>
        <w:t>from datetime import datetime, timedelta</w:t>
        <w:br/>
        <w:t>import logging</w:t>
        <w:br/>
        <w:t>from aiogram_calendar import SimpleCalendar, SimpleCalendarCallback</w:t>
        <w:br/>
        <w:br/>
        <w:t>router = Router()</w:t>
        <w:br/>
        <w:t>logger = logging.getLogger(__name__)</w:t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OrderStatus.PENDING.value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OrderStatus.PENDING.value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OrderStatus.PENDING.value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 процессе'.",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status_display = {</w:t>
        <w:br/>
        <w:t xml:space="preserve">            OrderStatus.PENDING.value: "Ожидает",</w:t>
        <w:br/>
        <w:t xml:space="preserve">            OrderStatus.IN_PROGRESS.value: "В процессе",</w:t>
        <w:br/>
        <w:t xml:space="preserve">            OrderStatus.COMPLETED.value: "Завершён",</w:t>
        <w:br/>
        <w:t xml:space="preserve">            OrderStatus.CANCELED.value: "Отменён"</w:t>
        <w:br/>
        <w:t xml:space="preserve">        }</w:t>
        <w:br/>
        <w:t xml:space="preserve">        for order in orders:</w:t>
        <w:br/>
        <w:t xml:space="preserve">            status = status_display.get(order["status"],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OrderStatus.PENDING.value and o["customer_id"] == telegram_id and</w:t>
        <w:br/>
        <w:t xml:space="preserve">               (datetime.utcnow() - datetime.fromisoformat(o["created_at"].replace("Z", "+00:00"))) &lt; timedelta(minutes=5)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OrderStatus.COMPLETED.value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OrderStatus.COMPLETED.value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br/>
        <w:t># Определяем состояния для работы с предложениями</w:t>
        <w:br/>
        <w:t>class OfferActionStates(StatesGroup):</w:t>
        <w:br/>
        <w:t xml:space="preserve">    select_order = State()  # Выбор заказа для просмотра предложений</w:t>
        <w:br/>
        <w:br/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pending_orders = [o for o in orders if o["status"] == "PENDING" and o["customer_id"] == user_id]</w:t>
        <w:br/>
        <w:t xml:space="preserve">        logger.info(f"Заказы в статусе PENDING для пользователя {telegram_id} (user_id: {user_id}): {pending_orders}")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в статусе 'PENDING',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статусе PENDING:\n{orders_list}\n\nВведите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</w:t>
        <w:br/>
        <w:t xml:space="preserve">             order["id"] == order_id and order["status"] == "PENDING" and order["customer_id"] == user_id),</w:t>
        <w:br/>
        <w:t xml:space="preserve">            None</w:t>
        <w:br/>
        <w:t xml:space="preserve">        )</w:t>
        <w:br/>
        <w:br/>
        <w:t xml:space="preserve">        if not selected_order:</w:t>
        <w:br/>
        <w:t xml:space="preserve">            await message.answer(</w:t>
        <w:br/>
        <w:t xml:space="preserve">                "Заказ не найден, не принадлежит вам или не находится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 = await api_request("GET", f"{API_URL}order/{order_id}/offers", telegram_id)</w:t>
        <w:br/>
        <w:t xml:space="preserve">        logger.info(f"Полученные предложения для заказа {order_id}: {offers}")</w:t>
        <w:br/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pending_offers = [offer for offer in offers if offer["status"] == "pending"]</w:t>
        <w:br/>
        <w:t xml:space="preserve">        if not pending_offers:</w:t>
        <w:br/>
        <w:t xml:space="preserve">            await message.answer(</w:t>
        <w:br/>
        <w:t xml:space="preserve">                f"По заказу ID {order_id} нет активных предложений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pending_offers</w:t>
        <w:br/>
        <w:t xml:space="preserve">        ])</w:t>
        <w:br/>
        <w:br/>
        <w:t xml:space="preserve">        inline_kb = InlineKeyboardMarkup(inline_keyboard=[</w:t>
        <w:br/>
        <w:t xml:space="preserve">            [</w:t>
        <w:br/>
        <w:t xml:space="preserve">                InlineKeyboardButton(</w:t>
        <w:br/>
        <w:t xml:space="preserve">                    text=f"Принять (ID: {offer['id']})",</w:t>
        <w:br/>
        <w:t xml:space="preserve">                    callback_data=f"accept_offer_{order_id}_{offer['id']}"</w:t>
        <w:br/>
        <w:t xml:space="preserve">                ),</w:t>
        <w:br/>
        <w:t xml:space="preserve">                InlineKeyboardButton(</w:t>
        <w:br/>
        <w:t xml:space="preserve">                    text=f"Отклонить (ID: {offer['id']})",</w:t>
        <w:br/>
        <w:t xml:space="preserve">                    callback_data=f"reject_offer_{order_id}_{offer['id']}"</w:t>
        <w:br/>
        <w:t xml:space="preserve">                )</w:t>
        <w:br/>
        <w:t xml:space="preserve">            ] for offer in pending_offers</w:t>
        <w:br/>
        <w:t xml:space="preserve">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state.clear()  # Сбрасываем состояние после отображения предложений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# Обработка принятия предложения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принимать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принятия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принято пользователем {telegram_id}: {updated_order}")</w:t>
        <w:br/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br/>
        <w:br/>
        <w:t># Обработка отклонения предложения</w:t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отклонять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отклонения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отклонено пользователем {telegram_id}: {updated_offer}")</w:t>
        <w:br/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заказами</w:t>
        <w:br/>
        <w:t>class OrderStates(StatesGroup):</w:t>
        <w:br/>
        <w:t xml:space="preserve">    select_order_to_cancel = State()</w:t>
        <w:br/>
        <w:t xml:space="preserve">    select_order_to_edit = State()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Начало процесса создания заказа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state.update_data(desired_price=price)</w:t>
        <w:br/>
        <w:t xml:space="preserve">        await message.answer("Введите дедлайн (в формате ГГГГ-ММ-ДД ЧЧ:ММ):")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telegram_id = message.from_user.id</w:t>
        <w:br/>
        <w:t xml:space="preserve">    try:</w:t>
        <w:br/>
        <w:t xml:space="preserve">        due_date_str = message.text.strip()</w:t>
        <w:br/>
        <w:t xml:space="preserve">        due_date = datetime.strptime(due_date_str, "%Y-%m-%d %H:%M")</w:t>
        <w:br/>
        <w:t xml:space="preserve">        if due_date &lt; datetime.utcnow():</w:t>
        <w:br/>
        <w:t xml:space="preserve">            await message.answer("Дедлайн не может быть в прошлом.")</w:t>
        <w:br/>
        <w:t xml:space="preserve">            return</w:t>
        <w:br/>
        <w:t xml:space="preserve">        await state.update_data(due_date=due_date.isoformat())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logger.info(f"Заказ ID {order['id']} успешно создан пользователем {telegram_id}")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Начало процесса отмены заказа</w:t>
        <w:br/>
        <w:t>@router.message(F.text == "Отменить заказ")</w:t>
        <w:br/>
        <w:t>async def start_cancel_order(message: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 and not roles["is_admin"]:</w:t>
        <w:br/>
        <w:t xml:space="preserve">        await message.answer("Только заказчики или администраторы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logger.info(f"Полученные заказы для пользователя {telegram_id}: {orders}")</w:t>
        <w:br/>
        <w:t xml:space="preserve">        now = datetime.utcnow()</w:t>
        <w:br/>
        <w:t xml:space="preserve">        cancellable_orders = [</w:t>
        <w:br/>
        <w:t xml:space="preserve">            o for o in orders</w:t>
        <w:br/>
        <w:t xml:space="preserve">            if (o["status"] == "PENDING" and o["customer_id"] == user_id and</w:t>
        <w:br/>
        <w:t xml:space="preserve">                (roles["is_admin"] or datetime.fromisoformat(o["created_at"].replace("Z", "+00:00")) + timedelta(minutes=30) &gt; now))</w:t>
        <w:br/>
        <w:t xml:space="preserve">        ]</w:t>
        <w:br/>
        <w:t xml:space="preserve">        logger.info(f"Доступные для отмены заказы: {cancellable_orders}")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 для отмены:")</w:t>
        <w:br/>
        <w:t xml:space="preserve">        await state.set_state(OrderStates.select_order_to_cancel)</w:t>
        <w:br/>
        <w:t xml:space="preserve">    except Exception as e:</w:t>
        <w:br/>
        <w:t xml:space="preserve">        logger.error(f"Ошибка при загрузке заказов для отмены: {e}")</w:t>
        <w:br/>
        <w:t xml:space="preserve">        await message.answer(f"Ошибка: {e}", reply_markup=get_main_keyboard(roles))</w:t>
        <w:br/>
        <w:br/>
        <w:t># Обработка выбора заказа для отмены</w:t>
        <w:br/>
        <w:t>@router.message(OrderStates.select_order_to_cancel)</w:t>
        <w:br/>
        <w:t>async def process_cancel_order(message: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await api_request("POST", f"{API_URL}order/{order_id}/cancel", telegram_id)</w:t>
        <w:br/>
        <w:t xml:space="preserve">        logger.info(f"Заказ ID {order_id} успешно отменён пользователем {telegram_id}")</w:t>
        <w:br/>
        <w:t xml:space="preserve">        await message.answer(f"Заказ ID {order_id} успешно отменён!", reply_markup=get_main_keyboard(roles))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Начало процесса редактирования заказа</w:t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now = datetime.utcnow()</w:t>
        <w:br/>
        <w:t xml:space="preserve">        editable_orders = [</w:t>
        <w:br/>
        <w:t xml:space="preserve">            o for o in orders</w:t>
        <w:br/>
        <w:t xml:space="preserve">            if o["status"] == "PENDING" and o["customer_id"] == user_id and</w:t>
        <w:br/>
        <w:t xml:space="preserve">            datetime.fromisoformat(o["created_at"].replace("Z", "+00:00")) + timedelta(minutes=30) &gt; now</w:t>
        <w:br/>
        <w:t xml:space="preserve">        ]</w:t>
        <w:br/>
        <w:t xml:space="preserve">        if not editable_orders:</w:t>
        <w:br/>
        <w:t xml:space="preserve">            await message.answer("У вас нет заказов, доступных для редактирования.", reply_markup=get_main_keyboard(roles))</w:t>
        <w:br/>
        <w:t xml:space="preserve">            return</w:t>
        <w:br/>
        <w:t xml:space="preserve">        response = "Выберите заказ для редактирования:\n\n"</w:t>
        <w:br/>
        <w:t xml:space="preserve">        for order in editable_orders: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заказа:")</w:t>
        <w:br/>
        <w:t xml:space="preserve">        await state.set_state(OrderStates.select_order_to_edit)</w:t>
        <w:br/>
        <w:t xml:space="preserve">    except Exception as e:</w:t>
        <w:br/>
        <w:t xml:space="preserve">        logger.error(f"Ошибка при загрузке заказов для редактирования: {e}")</w:t>
        <w:br/>
        <w:t xml:space="preserve">        await message.answer(f"Ошибка: {e}", reply_markup=get_main_keyboard(roles))</w:t>
        <w:br/>
        <w:br/>
        <w:t># Обработка выбора заказа для редактирования</w:t>
        <w:br/>
        <w:t>@router.message(OrderStates.select_order_to_edit)</w:t>
        <w:br/>
        <w:t>async def process_edit_order(message: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order = next(</w:t>
        <w:br/>
        <w:t xml:space="preserve">            (o for o in orders</w:t>
        <w:br/>
        <w:t xml:space="preserve">             if o["id"] == order_id and o["status"] == "PENDING" and o["customer_id"] == user_id and</w:t>
        <w:br/>
        <w:t xml:space="preserve">             datetime.fromisoformat(o["created_at"].replace("Z", "+00:00")) + timedelta(minutes=30) &gt; datetime.utcnow()),</w:t>
        <w:br/>
        <w:t xml:space="preserve">            None</w:t>
        <w:br/>
        <w:t xml:space="preserve">        )</w:t>
        <w:br/>
        <w:t xml:space="preserve">        if not order:</w:t>
        <w:br/>
        <w:t xml:space="preserve">            await message.answer("Заказ не найден или недоступен для редактирования.", reply_markup=get_main_keyboard(roles))</w:t>
        <w:br/>
        <w:t xml:space="preserve">            await state.clear()</w:t>
        <w:br/>
        <w:t xml:space="preserve">            return</w:t>
        <w:br/>
        <w:t xml:space="preserve">        await state.update_data(</w:t>
        <w:br/>
        <w:t xml:space="preserve">            order_id=order_id,</w:t>
        <w:br/>
        <w:t xml:space="preserve">            title=order["title"],</w:t>
        <w:br/>
        <w:t xml:space="preserve">            description=order["description"],</w:t>
        <w:br/>
        <w:t xml:space="preserve">            desired_price=order["desired_price"],</w:t>
        <w:br/>
        <w:t xml:space="preserve">            due_date=order["due_date"],</w:t>
        <w:br/>
        <w:t xml:space="preserve">            category_id=order["category_id"]</w:t>
        <w:br/>
        <w:t xml:space="preserve">        )</w:t>
        <w:br/>
        <w:t xml:space="preserve">        await message.answer("Введите новое название заказа (или нажмите Enter для сохранения текущего):")</w:t>
        <w:br/>
        <w:t xml:space="preserve">        await state.set_state(OrderStates.title)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Обработка редактирования полей</w:t>
        <w:br/>
        <w:t>@router.message(OrderStates.title)</w:t>
        <w:br/>
        <w:t>async def process_edit_title(message: Message, state: FSMContext):</w:t>
        <w:br/>
        <w:t xml:space="preserve">    data = await state.get_data()</w:t>
        <w:br/>
        <w:t xml:space="preserve">    new_title = message.text.strip() if message.text.strip() else data["title"]</w:t>
        <w:br/>
        <w:t xml:space="preserve">    await state.update_data(title=new_title)</w:t>
        <w:br/>
        <w:t xml:space="preserve">    await message.answer("Введите новое описание заказа (или нажмите Enter для сохранения текущего):")</w:t>
        <w:br/>
        <w:t xml:space="preserve">    await state.set_state(OrderStates.description)</w:t>
        <w:br/>
        <w:br/>
        <w:t>@router.message(OrderStates.description)</w:t>
        <w:br/>
        <w:t>async def process_edit_description(message: Message, state: FSMContext):</w:t>
        <w:br/>
        <w:t xml:space="preserve">    data = await state.get_data()</w:t>
        <w:br/>
        <w:t xml:space="preserve">    new_description = message.text.strip() if message.text.strip() else data["description"]</w:t>
        <w:br/>
        <w:t xml:space="preserve">    await state.update_data(description=new_description)</w:t>
        <w:br/>
        <w:t xml:space="preserve">    await message.answer("Введите новую желаемую цену (в рублях, или нажмите Enter для сохранения текущей):")</w:t>
        <w:br/>
        <w:t xml:space="preserve">    await state.set_state(OrderStates.desired_price)</w:t>
        <w:br/>
        <w:br/>
        <w:t>@router.message(OrderStates.desired_price)</w:t>
        <w:br/>
        <w:t>async def process_edit_price(message: Message, state: FSMContext):</w:t>
        <w:br/>
        <w:t xml:space="preserve">    try:</w:t>
        <w:br/>
        <w:t xml:space="preserve">        data = await state.get_data()</w:t>
        <w:br/>
        <w:t xml:space="preserve">        new_price = float(message.text.strip()) if message.text.strip() else data["desired_price"]</w:t>
        <w:br/>
        <w:t xml:space="preserve">        if new_price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state.update_data(desired_price=new_price)</w:t>
        <w:br/>
        <w:t xml:space="preserve">        await message.answer("Введите новый дедлайн (в формате ГГГГ-ММ-ДД ЧЧ:ММ, или нажмите Enter для сохранения текущего):")</w:t>
        <w:br/>
        <w:t xml:space="preserve">        await state.set_state(OrderStates.due_date)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@router.message(OrderStates.due_date)</w:t>
        <w:br/>
        <w:t>async def process_edit_due_date(message: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new_due_date_str = message.text.strip() if message.text.strip() else None</w:t>
        <w:br/>
        <w:t xml:space="preserve">        if new_due_date_str:</w:t>
        <w:br/>
        <w:t xml:space="preserve">            new_due_date = datetime.strptime(new_due_date_str, "%Y-%m-%d %H:%M")</w:t>
        <w:br/>
        <w:t xml:space="preserve">            if new_due_date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await state.update_data(due_date=new_due_date.isoformat())</w:t>
        <w:br/>
        <w:t xml:space="preserve">        categories = await api_request("GET", f"{API_URL}category/", telegram_id)</w:t>
        <w:br/>
        <w:t xml:space="preserve">        categories_list = "\n".join([f"ID: {cat['id']} - {cat['name']}" for cat in categories])</w:t>
        <w:br/>
        <w:t xml:space="preserve">        await message.answer(f"Выберите новую категорию (или нажмите Enter для сохранения текущей):\n{categories_list}\n\nВведите ID категории:")</w:t>
        <w:br/>
        <w:t xml:space="preserve">        await state.set_state(OrderStates.category)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@router.message(OrderStates.category)</w:t>
        <w:br/>
        <w:t>async def process_edit_category(message: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data = await state.get_data()</w:t>
        <w:br/>
        <w:t xml:space="preserve">        order_id = data["order_id"]</w:t>
        <w:br/>
        <w:t xml:space="preserve">        new_category_id = int(message.text.strip()) if message.text.strip() else data["category_id"]</w:t>
        <w:br/>
        <w:t xml:space="preserve">        order_data = {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data["due_date"],</w:t>
        <w:br/>
        <w:t xml:space="preserve">            "category_id": new_category_id</w:t>
        <w:br/>
        <w:t xml:space="preserve">        }</w:t>
        <w:br/>
        <w:t xml:space="preserve">        # Удаляем None значения, чтобы не перезаписывать существующие поля</w:t>
        <w:br/>
        <w:t xml:space="preserve">        order_data = {k: v for k, v in order_data.items() if v is not None}</w:t>
        <w:br/>
        <w:t xml:space="preserve">        await api_request("PATCH", f"{API_URL}order/{order_id}", telegram_id, data=order_data)</w:t>
        <w:br/>
        <w:t xml:space="preserve">        logger.info(f"Заказ ID {order_id} успешно отредактирован пользователем {telegram_id}")</w:t>
        <w:br/>
        <w:t xml:space="preserve">        await message.answer(</w:t>
        <w:br/>
        <w:t xml:space="preserve">            f"Заказ ID {order_id} успешно отредактирован!\nВыберите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редактировании заказа: {e}")</w:t>
        <w:br/>
        <w:t xml:space="preserve">        await message.answer(f"Ошибка: {e}", reply_markup=get_main_keyboard(roles))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"IN_PROGRESS"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"COMPLETED"}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OfferStates(StatesGroup):</w:t>
        <w:br/>
        <w:t xml:space="preserve">    select_order = State()</w:t>
        <w:br/>
        <w:t xml:space="preserve">    price = State()</w:t>
        <w:br/>
        <w:t xml:space="preserve">    estimated_time = State()</w:t>
        <w:br/>
        <w:t xml:space="preserve">    select_offer_edit = State()</w:t>
        <w:br/>
        <w:t xml:space="preserve">    price_edit = State()</w:t>
        <w:br/>
        <w:t xml:space="preserve">    estimated_time_edit = State()</w:t>
        <w:br/>
        <w:t xml:space="preserve">    select_offer_delete = State()</w:t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logger.info(f"Роли пользователя: {roles}")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logger.info(f"Профиль пользователя: {user_profile}")</w:t>
        <w:br/>
        <w:t xml:space="preserve">        executor_categories = set(user_profile.get("category_ids", []))</w:t>
        <w:br/>
        <w:t xml:space="preserve">        logger.info(f"Категории исполнителя: {executor_categories}")</w:t>
        <w:br/>
        <w:br/>
        <w:t xml:space="preserve">        if not executor_categories:</w:t>
        <w:br/>
        <w:t xml:space="preserve">            await message.answer(</w:t>
        <w:br/>
        <w:t xml:space="preserve">                "Пожалуйста, обновите профиль, указав категории.",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logger.info(f"Доступные заказы от API: {available_orders}")</w:t>
        <w:br/>
        <w:br/>
        <w:t xml:space="preserve">        if not available_orders:</w:t>
        <w:br/>
        <w:t xml:space="preserve">            await message.answer(</w:t>
        <w:br/>
        <w:t xml:space="preserve">                "Нет доступных заказов от API.",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# Убираем проверку города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</w:t>
        <w:br/>
        <w:t xml:space="preserve">            and order.get("status") == "PENDING"</w:t>
        <w:br/>
        <w:t xml:space="preserve">            and (not roles["is_admin"] or order.get("customer_id") != user_profile["id"])</w:t>
        <w:br/>
        <w:t xml:space="preserve">        ]</w:t>
        <w:br/>
        <w:t xml:space="preserve">        logger.info(f"Отфильтрованные заказы: {filtered_orders}")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ваших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{order.get('description', 'Нет описания')}\n"</w:t>
        <w:br/>
        <w:t xml:space="preserve">            f"Цена: {order['desired_price']} тенге\n"</w:t>
        <w:br/>
        <w:t xml:space="preserve">            f"Дедлайн: {order['due_date']}\n"</w:t>
        <w:br/>
        <w:t xml:space="preserve">            f"Статус: {order['status']}"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logger.info(f"Доступные заказы при выборе: {available_orders}")</w:t>
        <w:br/>
        <w:t xml:space="preserve">        selected_order = next((order for order in available_orders if order["id"] == order_id), None)</w:t>
        <w:br/>
        <w:t xml:space="preserve">        if not selected_order or selected_order["status"] != "PENDING":</w:t>
        <w:br/>
        <w:t xml:space="preserve">            await message.answer(</w:t>
        <w:br/>
        <w:t xml:space="preserve">                "Заказ не найден или недоступен для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order_id = data["order_id"]</w:t>
        <w:br/>
        <w:t xml:space="preserve">        logger.info(f"Создание предложения для заказа ID {order_id}")</w:t>
        <w:br/>
        <w:br/>
        <w:t xml:space="preserve">        # Проверка заказа перед отправкой</w:t>
        <w:br/>
        <w:t xml:space="preserve">        order = await api_request("GET", f"{API_URL}order/{order_id}", telegram_id)</w:t>
        <w:br/>
        <w:t xml:space="preserve">        logger.info(f"Данные заказа {order_id}: {order}")</w:t>
        <w:br/>
        <w:t xml:space="preserve">        if order.get("status") != "PENDING":</w:t>
        <w:br/>
        <w:t xml:space="preserve">            await message.answer(</w:t>
        <w:br/>
        <w:t xml:space="preserve">                "Этот заказ больше не доступен для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offer_data = {</w:t>
        <w:br/>
        <w:t xml:space="preserve">            "order_id": order_id,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logger.info(f"Отправка предложения: {offer_data}")</w:t>
        <w:br/>
        <w:t xml:space="preserve">        offer = await api_request("POST", f"{API_URL}order/{order_id}/offers/", telegram_id, data=offer_data)</w:t>
        <w:br/>
        <w:t xml:space="preserve">        logger.info(f"Ответ API: {offer}")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orders = await api_request("GET", f"{API_URL}order/", telegram_id)</w:t>
        <w:br/>
        <w:t xml:space="preserve">        logger.info(f"Все заказы: {orders}")</w:t>
        <w:br/>
        <w:t xml:space="preserve">        offers = []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offers.extend([offer for offer in order_offers if offer["executor_id"] == roles["id"]])</w:t>
        <w:br/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offers = []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offers.extend(</w:t>
        <w:br/>
        <w:t xml:space="preserve">                [offer for offer in order_offers if offer["executor_id"] == (await get_user_roles(telegram_id))["id"]])</w:t>
        <w:br/>
        <w:br/>
        <w:t xml:space="preserve">        editable_offers = [o for o in offers if o["status"] == "PENDING"]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data = await state.get_data()</w:t>
        <w:br/>
        <w:t xml:space="preserve">        order_id = data.get("order_id", 0)</w:t>
        <w:br/>
        <w:t xml:space="preserve">        offer = await api_request("GET", f"{API_URL}order/{order_id}/offers/", telegram_id)</w:t>
        <w:br/>
        <w:t xml:space="preserve">        selected_offer = next((o for o in offer if o["id"] == offer_id), None)</w:t>
        <w:br/>
        <w:t xml:space="preserve">        if not selected_offer or selected_offer["status"] != "PENDING":</w:t>
        <w:br/>
        <w:t xml:space="preserve">            await message.answer(</w:t>
        <w:br/>
        <w:t xml:space="preserve">                "Это предложение нельзя редактировать.",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state.update_data(offer_id=offer_id, order_id=selected_offer["order_id"])</w:t>
        <w:br/>
        <w:t xml:space="preserve">        await message.answer(</w:t>
        <w:br/>
        <w:t xml:space="preserve">            f"Текущая цена: {selected_offer['price']}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f"{API_URL}order/{data['order_id']}/offers/{data['offer_id']}",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offers = []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offers.extend(</w:t>
        <w:br/>
        <w:t xml:space="preserve">                [offer for offer in order_offers if offer["executor_id"] == (await get_user_roles(telegram_id))["id"]])</w:t>
        <w:br/>
        <w:br/>
        <w:t xml:space="preserve">        deletable_offers = [o for o in offers if o["status"] == "PENDING"]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orders = await api_request("GET", f"{API_URL}order/", telegram_id)</w:t>
        <w:br/>
        <w:t xml:space="preserve">        offer = None</w:t>
        <w:br/>
        <w:t xml:space="preserve">        for order in orders:</w:t>
        <w:br/>
        <w:t xml:space="preserve">            order_offers = await api_request("GET", f"{API_URL}order/{order['id']}/offers/", telegram_id)</w:t>
        <w:br/>
        <w:t xml:space="preserve">            offer = next((o for o in order_offers if o["id"] == offer_id), None)</w:t>
        <w:br/>
        <w:t xml:space="preserve">            if offer:</w:t>
        <w:br/>
        <w:t xml:space="preserve">                break</w:t>
        <w:br/>
        <w:br/>
        <w:t xml:space="preserve">        if not offer or offer["status"] != "PENDING":</w:t>
        <w:br/>
        <w:t xml:space="preserve">            await message.answer(</w:t>
        <w:br/>
        <w:t xml:space="preserve">                "Это предложение нельзя удалить.",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f"{API_URL}order/{offer['order_id']}/offers/{offer_id}",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logger.info(f"Роли пользователя: {roles}")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user_profile = await api_request("GET", f"{API_URL}user/me", telegram_id)</w:t>
        <w:br/>
        <w:t xml:space="preserve">        logger.info(f"Профиль пользователя: {user_profile}")</w:t>
        <w:br/>
        <w:t xml:space="preserve">        executor_categories = set(user_profile.get("category_ids", []))</w:t>
        <w:br/>
        <w:t xml:space="preserve">        logger.info(f"Категории исполнителя: {executor_categories}")</w:t>
        <w:br/>
        <w:br/>
        <w:t xml:space="preserve">        if not executor_categories:</w:t>
        <w:br/>
        <w:t xml:space="preserve">            await message.answer(</w:t>
        <w:br/>
        <w:t xml:space="preserve">                "Пожалуйста, обновите профиль, указав категории.",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logger.info(f"Доступные заказы от API: {available_orders}")</w:t>
        <w:br/>
        <w:br/>
        <w:t xml:space="preserve">        if not available_orders:</w:t>
        <w:br/>
        <w:t xml:space="preserve">            await message.answer(</w:t>
        <w:br/>
        <w:t xml:space="preserve">                "Нет доступных заказов от API.",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# Убираем проверку города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</w:t>
        <w:br/>
        <w:t xml:space="preserve">            and order.get("status") == "PENDING"</w:t>
        <w:br/>
        <w:t xml:space="preserve">            and (not roles["is_admin"] or order.get("customer_id") != user_profile["id"])</w:t>
        <w:br/>
        <w:t xml:space="preserve">        ]</w:t>
        <w:br/>
        <w:t xml:space="preserve">        logger.info(f"Отфильтрованные заказы: {filtered_orders}")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ваших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{order.get('description', 'Нет описания')}\n"</w:t>
        <w:br/>
        <w:t xml:space="preserve">            f"Цена: {order['desired_price']} тенге\n"</w:t>
        <w:br/>
        <w:t xml:space="preserve">            f"Дедлайн: {order['due_date']}\n"</w:t>
        <w:br/>
        <w:t xml:space="preserve">            f"Статус: {order['status']}"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decimal import Decimal</w:t>
        <w:br/>
        <w:t>from datetime import datetime</w:t>
        <w:br/>
        <w:t>from enum import Enum</w:t>
        <w:br/>
        <w:t>from typing import Optional</w:t>
        <w:br/>
        <w:t>from sqlalchemy import Numeric, func, ForeignKey</w:t>
        <w:br/>
        <w:t>from sqlalchemy.orm import Mapped, mapped_column</w:t>
        <w:br/>
        <w:t>from app.core.models.base import Base</w:t>
        <w:br/>
        <w:t>import sqlalchemy as sa</w:t>
        <w:br/>
        <w:br/>
        <w:br/>
        <w:t>class OrderStatus(str, Enum):</w:t>
        <w:br/>
        <w:t xml:space="preserve">    PENDING = "PENDING"</w:t>
        <w:br/>
        <w:t xml:space="preserve">    IN_PROGRESS = "IN_PROGRESS"</w:t>
        <w:br/>
        <w:t xml:space="preserve">    COMPLETED = "COMPLETED"</w:t>
        <w:br/>
        <w:t xml:space="preserve">    CANCELED = "CANCELED"</w:t>
        <w:br/>
        <w:br/>
        <w:br/>
        <w:t>class Order(Base):</w:t>
        <w:br/>
        <w:t xml:space="preserve">    __tablename__ = "orders"</w:t>
        <w:br/>
        <w:t xml:space="preserve">    customer_id: Mapped[int] = mapped_column(ForeignKey("users.id", ondelete="CASCADE"), nullable=False)</w:t>
        <w:br/>
        <w:t xml:space="preserve">    executor_id: Mapped[Optional[int]]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Mapped[Optional[str]]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mapped_column(default=func.current_timestamp(), nullable=False)</w:t>
        <w:br/>
        <w:t xml:space="preserve">    status: Mapped[OrderStatus] = mapped_column(sa.Enum(OrderStatus), default=OrderStatus.PENDING, nullable=False)</w:t>
        <w:br/>
        <w:t xml:space="preserve">    id: Mapped[int] = mapped_column(primary_key=True)</w:t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CheckConstraint, BigInteger, Identity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mapped_column(BigInteger,Identity(), 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pydantic import BaseModel</w:t>
        <w:br/>
        <w:t>from datetime import datetime</w:t>
        <w:br/>
        <w:t>from decimal import Decimal</w:t>
        <w:br/>
        <w:t>from app.core.models.order import OrderStatus</w:t>
        <w:br/>
        <w:t>from typing import Optional</w:t>
        <w:br/>
        <w:br/>
        <w:t>class OrderCreate(BaseModel):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br/>
        <w:t>class OrderUpdate(BaseModel):</w:t>
        <w:br/>
        <w:t xml:space="preserve">    category_id: Optional[int] = None</w:t>
        <w:br/>
        <w:t xml:space="preserve">    title: Optional[str] = None</w:t>
        <w:br/>
        <w:t xml:space="preserve">    description: Optional[str] = None</w:t>
        <w:br/>
        <w:t xml:space="preserve">    desired_price: Optional[Decimal] = None</w:t>
        <w:br/>
        <w:t xml:space="preserve">    due_date: Optional[datetime] = None</w:t>
        <w:br/>
        <w:t xml:space="preserve">    status: Optional[OrderStatus] = None</w:t>
        <w:br/>
        <w:br/>
        <w:t>class OrderRead(BaseModel):</w:t>
        <w:br/>
        <w:t xml:space="preserve">    id: int</w:t>
        <w:br/>
        <w:t xml:space="preserve">    customer_id: int</w:t>
        <w:br/>
        <w:t xml:space="preserve">    executor_id: Optional[int] = None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 xml:space="preserve">    class Config:</w:t>
        <w:br/>
        <w:t xml:space="preserve">        from_attributes = True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Session, joinedload</w:t>
        <w:br/>
        <w:t>from sqlalchemy.exc import SQLAlchemyError</w:t>
        <w:br/>
        <w:t>from app.core.models.order import Order, OrderStatus</w:t>
        <w:br/>
        <w:t>from app.core.schemas.order import OrderCreate, OrderUpdate</w:t>
        <w:br/>
        <w:t>from app.core.services.category import get_category_by_id</w:t>
        <w:br/>
        <w:t>from app.core.models.user import User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Session, executor_id: int = None, is_admin: bool = False) -&gt; list[Order]:</w:t>
        <w:br/>
        <w:t xml:space="preserve">    """Получить список доступных заказов."""</w:t>
        <w:br/>
        <w:t xml:space="preserve">    query = session.query(Order).filter(Order.status == "PENDING")</w:t>
        <w:br/>
        <w:t xml:space="preserve">    if executor_id and not is_admin:</w:t>
        <w:br/>
        <w:t xml:space="preserve">        query = (</w:t>
        <w:br/>
        <w:t xml:space="preserve">            query</w:t>
        <w:br/>
        <w:t xml:space="preserve">            .join(User, Order.customer_id == User.id)</w:t>
        <w:br/>
        <w:t xml:space="preserve">            .filter(Order.customer_id != executor_id)</w:t>
        <w:br/>
        <w:t xml:space="preserve">        )</w:t>
        <w:br/>
        <w:t xml:space="preserve">    return query.all()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