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C:/Users/Nurba/PycharmProjects/telegram_service/app\main.py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C:/Users/Nurba/PycharmProjects/telegram_service/app\alembic\env.py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C:/Users/Nurba/PycharmProjects/telegram_service/app\alembic\versions\2025_03_18_1309-21f870535022_initial_migration_from_current_models.py</w:t>
      </w:r>
    </w:p>
    <w:p>
      <w:pPr>
        <w:pStyle w:val="Code"/>
      </w:pPr>
      <w:r>
        <w:t>"""Initial migration from current models</w:t>
        <w:br/>
        <w:br/>
        <w:t>Revision ID: 21f870535022</w:t>
        <w:br/>
        <w:t>Revises:</w:t>
        <w:br/>
        <w:t>Create Date: 2025-03-18 13:09:44.028638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"21f870535022"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op.create_table(</w:t>
        <w:br/>
        <w:t xml:space="preserve">        "categories",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</w:t>
        <w:br/>
        <w:t xml:space="preserve">        op.f("ix_categories_id"), "categories", ["id"], unique=False</w:t>
        <w:br/>
        <w:t xml:space="preserve">    )</w:t>
        <w:br/>
        <w:t xml:space="preserve">    op.create_table(</w:t>
        <w:br/>
        <w:t xml:space="preserve">        "cities",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op.create_index(op.f("ix_cities_id"), "cities", ["id"], unique=False)</w:t>
        <w:br/>
        <w:t xml:space="preserve">    op.create_table(</w:t>
        <w:br/>
        <w:t xml:space="preserve">        "users",</w:t>
        <w:br/>
        <w:t xml:space="preserve">        sa.Column("telegram_id", sa.Integer(), nullable=False),</w:t>
        <w:br/>
        <w:t xml:space="preserve">        sa.Column("name", sa.String(), nullable=False),</w:t>
        <w:br/>
        <w:t xml:space="preserve">        sa.Column("username", sa.String(), nullable=True),</w:t>
        <w:br/>
        <w:t xml:space="preserve">        sa.Column("is_customer", sa.Boolean(), nullable=False),</w:t>
        <w:br/>
        <w:t xml:space="preserve">        sa.Column("is_executor", sa.Boolean(), nullable=False),</w:t>
        <w:br/>
        <w:t xml:space="preserve">        sa.Column("is_admin", sa.Boolean(), nullable=False),</w:t>
        <w:br/>
        <w:t xml:space="preserve">        sa.Column("city_id", sa.Integer(), nullable=False),</w:t>
        <w:br/>
        <w:t xml:space="preserve">        sa.Column("rating", sa.Numeric(precision=2, scale=1), nullable=False),</w:t>
        <w:br/>
        <w:t xml:space="preserve">        sa.Column("completed_orders", sa.Integer(), nullable=False),</w:t>
        <w:br/>
        <w:t xml:space="preserve">        sa.Column("id", sa.Integer(), nullable=False),</w:t>
        <w:br/>
        <w:t xml:space="preserve">        sa.CheckConstraint(</w:t>
        <w:br/>
        <w:t xml:space="preserve">            "NOT (is_customer AND is_executor)", name="check_role_exclusivity"</w:t>
        <w:br/>
        <w:t xml:space="preserve">        ),</w:t>
        <w:br/>
        <w:t xml:space="preserve">        sa.ForeignKeyConstraint(</w:t>
        <w:br/>
        <w:t xml:space="preserve">            ["city_id"], ["cities.id"], ondelete="CASCADE"</w:t>
        <w:br/>
        <w:t xml:space="preserve">        ),</w:t>
        <w:br/>
        <w:t xml:space="preserve">        sa.PrimaryKeyConstraint("id"),</w:t>
        <w:br/>
        <w:t xml:space="preserve">        sa.UniqueConstraint("telegram_id"),</w:t>
        <w:br/>
        <w:t xml:space="preserve">        sa.UniqueConstraint("username"),</w:t>
        <w:br/>
        <w:t xml:space="preserve">    )</w:t>
        <w:br/>
        <w:t xml:space="preserve">    op.create_index(op.f("ix_users_id"), "users", ["id"], unique=False)</w:t>
        <w:br/>
        <w:t xml:space="preserve">    op.create_table(</w:t>
        <w:br/>
        <w:t xml:space="preserve">        "orders",</w:t>
        <w:br/>
        <w:t xml:space="preserve">        sa.Column("customer_id", sa.Integer(), nullable=False),</w:t>
        <w:br/>
        <w:t xml:space="preserve">        sa.Column("executor_id", sa.Integer(), nullable=True),</w:t>
        <w:br/>
        <w:t xml:space="preserve">        sa.Column("category_id", sa.Integer(), nullable=False),</w:t>
        <w:br/>
        <w:t xml:space="preserve">        sa.Column("title", sa.String(), nullable=False),</w:t>
        <w:br/>
        <w:t xml:space="preserve">        sa.Column("description", sa.String(), nullable=True),</w:t>
        <w:br/>
        <w:t xml:space="preserve">        sa.Column(</w:t>
        <w:br/>
        <w:t xml:space="preserve">            "desired_price", sa.Numeric(precision=10, scale=2), nullable=False</w:t>
        <w:br/>
        <w:t xml:space="preserve">        ),</w:t>
        <w:br/>
        <w:t xml:space="preserve">        sa.Column("due_date", sa.DateTime(), nullable=False),</w:t>
        <w:br/>
        <w:t xml:space="preserve">        sa.Column("created_at", sa.DateTime(), nullable=False),</w:t>
        <w:br/>
        <w:t xml:space="preserve">        sa.Column(</w:t>
        <w:br/>
        <w:t xml:space="preserve">            "status",</w:t>
        <w:br/>
        <w:t xml:space="preserve">            sa.Enum(</w:t>
        <w:br/>
        <w:t xml:space="preserve">                "PENDING",</w:t>
        <w:br/>
        <w:t xml:space="preserve">                "IN_PROGRESS",</w:t>
        <w:br/>
        <w:t xml:space="preserve">                "COMPLETED",</w:t>
        <w:br/>
        <w:t xml:space="preserve">                "CANCELED",</w:t>
        <w:br/>
        <w:t xml:space="preserve">                name="orderstatus",</w:t>
        <w:br/>
        <w:t xml:space="preserve">            ),</w:t>
        <w:br/>
        <w:t xml:space="preserve">            nullable=True,</w:t>
        <w:br/>
        <w:t xml:space="preserve">        ),</w:t>
        <w:br/>
        <w:t xml:space="preserve">        sa.Column("id",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</w:t>
        <w:br/>
        <w:t xml:space="preserve">            ["customer_id"], ["users.id"], ondelete="CASCADE"</w:t>
        <w:br/>
        <w:t xml:space="preserve">        ),</w:t>
        <w:br/>
        <w:t xml:space="preserve">        sa.ForeignKeyConstraint(</w:t>
        <w:br/>
        <w:t xml:space="preserve">            ["executor_id"], ["users.id"], ondelete="SET NULL"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op.create_index(op.f("ix_orders_id"), "orders", ["id"], unique=False)</w:t>
        <w:br/>
        <w:t xml:space="preserve">    op.create_table(</w:t>
        <w:br/>
        <w:t xml:space="preserve">        "user_categories",</w:t>
        <w:br/>
        <w:t xml:space="preserve">        sa.Column("user_id", sa.Integer(), nullable=False),</w:t>
        <w:br/>
        <w:t xml:space="preserve">        sa.Column("category_id",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sa.ForeignKeyConstraint(["user_id"], ["users.id"], ondelete="CASCADE"),</w:t>
        <w:br/>
        <w:t xml:space="preserve">        sa.PrimaryKeyConstraint("user_id", "category_id"),</w:t>
        <w:br/>
        <w:t xml:space="preserve">    )</w:t>
        <w:br/>
        <w:t xml:space="preserve">    op.create_table(</w:t>
        <w:br/>
        <w:t xml:space="preserve">        "offers",</w:t>
        <w:br/>
        <w:t xml:space="preserve">        sa.Column("order_id", sa.Integer(), nullable=False),</w:t>
        <w:br/>
        <w:t xml:space="preserve">        sa.Column("executor_id", sa.Integer(), nullable=False),</w:t>
        <w:br/>
        <w:t xml:space="preserve">        sa.Column("price", sa.Numeric(precision=10, scale=2), nullable=False),</w:t>
        <w:br/>
        <w:t xml:space="preserve">        sa.Column("estimated_time", sa.Integer(), nullable=False),</w:t>
        <w:br/>
        <w:t xml:space="preserve">        sa.Column(</w:t>
        <w:br/>
        <w:t xml:space="preserve">            "status",</w:t>
        <w:br/>
        <w:t xml:space="preserve">            sa.Enum("PENDING", "ACCEPTED", "REJECTED", name="offerstatus"),</w:t>
        <w:br/>
        <w:t xml:space="preserve">            nullable=False,</w:t>
        <w:br/>
        <w:t xml:space="preserve">        ),</w:t>
        <w:br/>
        <w:t xml:space="preserve">        sa.Column("created_at", sa.DateTime(), nullable=False),</w:t>
        <w:br/>
        <w:t xml:space="preserve">        sa.Column("start_date", sa.DateTime(), nullable=True),</w:t>
        <w:br/>
        <w:t xml:space="preserve">        sa.Column("id", sa.Integer(), nullable=False),</w:t>
        <w:br/>
        <w:t xml:space="preserve">        sa.ForeignKeyConstraint(</w:t>
        <w:br/>
        <w:t xml:space="preserve">            ["executor_id"],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op.create_index(op.f("ix_offers_id"), "offers", ["id"], unique=False)</w:t>
        <w:br/>
        <w:t xml:space="preserve">    op.create_table(</w:t>
        <w:br/>
        <w:t xml:space="preserve">        "reviews",</w:t>
        <w:br/>
        <w:t xml:space="preserve">        sa.Column("order_id", sa.Integer(), nullable=False),</w:t>
        <w:br/>
        <w:t xml:space="preserve">        sa.Column("author_id", sa.Integer(), nullable=False),</w:t>
        <w:br/>
        <w:t xml:space="preserve">        sa.Column("target_id", sa.Integer(), nullable=False),</w:t>
        <w:br/>
        <w:t xml:space="preserve">        sa.Column("rating", sa.Integer(), nullable=False),</w:t>
        <w:br/>
        <w:t xml:space="preserve">        sa.Column("comment", sa.String(), nullable=True),</w:t>
        <w:br/>
        <w:t xml:space="preserve">        sa.Column("created_at", sa.DateTime(), nullable=False),</w:t>
        <w:br/>
        <w:t xml:space="preserve">        sa.Column("id", sa.Integer(), nullable=False),</w:t>
        <w:br/>
        <w:t xml:space="preserve">        sa.ForeignKeyConstraint(</w:t>
        <w:br/>
        <w:t xml:space="preserve">            ["author_id"],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sa.ForeignKeyConstraint(</w:t>
        <w:br/>
        <w:t xml:space="preserve">            ["target_id"], ["users.id"],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op.create_index(op.f("ix_reviews_id"), "reviews", ["id"], unique=False)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op.drop_index(op.f("ix_reviews_id"), table_name="reviews")</w:t>
        <w:br/>
        <w:t xml:space="preserve">    op.drop_table("reviews")</w:t>
        <w:br/>
        <w:t xml:space="preserve">    op.drop_index(op.f("ix_offers_id"), table_name="offers")</w:t>
        <w:br/>
        <w:t xml:space="preserve">    op.drop_table("offers")</w:t>
        <w:br/>
        <w:t xml:space="preserve">    op.drop_table("user_categories")</w:t>
        <w:br/>
        <w:t xml:space="preserve">    op.drop_index(op.f("ix_orders_id"), table_name="orders")</w:t>
        <w:br/>
        <w:t xml:space="preserve">    op.drop_table("orders")</w:t>
        <w:br/>
        <w:t xml:space="preserve">    op.drop_index(op.f("ix_users_id"), table_name="users")</w:t>
        <w:br/>
        <w:t xml:space="preserve">    op.drop_table("users")</w:t>
        <w:br/>
        <w:t xml:space="preserve">    op.drop_index(op.f("ix_cities_id"), table_name="cities")</w:t>
        <w:br/>
        <w:t xml:space="preserve">    op.drop_table("cities")</w:t>
        <w:br/>
        <w:t xml:space="preserve">    op.drop_index(op.f("ix_categories_id"), table_name="categories")</w:t>
        <w:br/>
        <w:t xml:space="preserve">    op.drop_table("categories")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C:/Users/Nurba/PycharmProjects/telegram_service/app\alembic\versions\2025_03_18_1424-b2677e3291ae_initial_migration_from_current_models2.py</w:t>
      </w:r>
    </w:p>
    <w:p>
      <w:pPr>
        <w:pStyle w:val="Code"/>
      </w:pPr>
      <w:r>
        <w:t>"""Initial migration from current models2</w:t>
        <w:br/>
        <w:br/>
        <w:t>Revision ID: b2677e3291ae</w:t>
        <w:br/>
        <w:t>Revises: 21f870535022</w:t>
        <w:br/>
        <w:t>Create Date: 2025-03-18 14:24:18.465539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"b2677e3291ae"</w:t>
        <w:br/>
        <w:t>down_revision: Union[str, None] = "21f870535022"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C:/Users/Nurba/PycharmProjects/telegram_service/app\alembic\versions\2025_03_18_1502-3057d1616d62_update_order_status_enum.py</w:t>
      </w:r>
    </w:p>
    <w:p>
      <w:pPr>
        <w:pStyle w:val="Code"/>
      </w:pPr>
      <w:r>
        <w:t>"""Update order status enum</w:t>
        <w:br/>
        <w:br/>
        <w:t>Revision ID: 3057d1616d62</w:t>
        <w:br/>
        <w:t>Revises: b2677e3291ae</w:t>
        <w:br/>
        <w:t>Create Date: 2025-03-18 15:02:00</w:t>
        <w:br/>
        <w:br/>
        <w:t>"""</w:t>
        <w:br/>
        <w:t>from alembic import op</w:t>
        <w:br/>
        <w:t>import sqlalchemy as sa</w:t>
        <w:br/>
        <w:br/>
        <w:t>revision = "3057d1616d62"</w:t>
        <w:br/>
        <w:t>down_revision = "b2677e3291ae"</w:t>
        <w:br/>
        <w:t>branch_labels = None</w:t>
        <w:br/>
        <w:t>depends_on = None</w:t>
        <w:br/>
        <w:br/>
        <w:t>def upgrade():</w:t>
        <w:br/>
        <w:t xml:space="preserve">    # Создаем временный новый enum</w:t>
        <w:br/>
        <w:t xml:space="preserve">    new_enum = sa.Enum("В_ожидании", "В_прогрессе", "Выполнен", "Отменен", name="orderstatus_new")</w:t>
        <w:br/>
        <w:t xml:space="preserve">    new_enum.create(op.get_bind(), checkfirst=True)</w:t>
        <w:br/>
        <w:br/>
        <w:t xml:space="preserve">    # Добавляем временную колонку с новым enum</w:t>
        <w:br/>
        <w:t xml:space="preserve">    op.add_column("orders", sa.Column("status_new", new_enum, nullable=True))</w:t>
        <w:br/>
        <w:br/>
        <w:t xml:space="preserve">    # Переносим данные со старого статуса на новый с явным приведением типов</w:t>
        <w:br/>
        <w:t xml:space="preserve">    op.execute("""</w:t>
        <w:br/>
        <w:t xml:space="preserve">        UPDATE orders</w:t>
        <w:br/>
        <w:t xml:space="preserve">        SET status_new = CASE</w:t>
        <w:br/>
        <w:t xml:space="preserve">            WHEN status = 'PENDING' THEN 'В_ожидании'::orderstatus_new</w:t>
        <w:br/>
        <w:t xml:space="preserve">            WHEN status = 'IN_PROGRESS' THEN 'В_прогрессе'::orderstatus_new</w:t>
        <w:br/>
        <w:t xml:space="preserve">            WHEN status = 'COMPLETED' THEN 'Выполнен'::orderstatus_new</w:t>
        <w:br/>
        <w:t xml:space="preserve">            WHEN status = 'CANCELED' THEN 'Отменен'::orderstatus_new</w:t>
        <w:br/>
        <w:t xml:space="preserve">            ELSE 'В_ожидании'::orderstatus_new</w:t>
        <w:br/>
        <w:t xml:space="preserve">        END</w:t>
        <w:br/>
        <w:t xml:space="preserve">    """)</w:t>
        <w:br/>
        <w:br/>
        <w:t xml:space="preserve">    # Удаляем старую колонку</w:t>
        <w:br/>
        <w:t xml:space="preserve">    op.drop_column("orders", "status")</w:t>
        <w:br/>
        <w:br/>
        <w:t xml:space="preserve">    # Переименовываем новую колонку и делаем её NOT NULL</w:t>
        <w:br/>
        <w:t xml:space="preserve">    op.alter_column("orders", "status_new", new_name="status", nullable=False, server_default="В_ожидании")</w:t>
        <w:br/>
        <w:br/>
        <w:t xml:space="preserve">    # Переименовываем enum</w:t>
        <w:br/>
        <w:t xml:space="preserve">    op.execute("ALTER TYPE orderstatus RENAME TO orderstatus_old")</w:t>
        <w:br/>
        <w:t xml:space="preserve">    op.execute("ALTER TYPE orderstatus_new RENAME TO orderstatus")</w:t>
        <w:br/>
        <w:t xml:space="preserve">    op.execute("DROP TYPE orderstatus_old")</w:t>
        <w:br/>
        <w:br/>
        <w:t>def downgrade():</w:t>
        <w:br/>
        <w:t xml:space="preserve">    # Создаем старый enum</w:t>
        <w:br/>
        <w:t xml:space="preserve">    old_enum = sa.Enum("PENDING", "IN_PROGRESS", "COMPLETED", "CANCELED", name="orderstatus_old")</w:t>
        <w:br/>
        <w:t xml:space="preserve">    old_enum.create(op.get_bind(), checkfirst=True)</w:t>
        <w:br/>
        <w:br/>
        <w:t xml:space="preserve">    # Добавляем временную колонку со старым enum</w:t>
        <w:br/>
        <w:t xml:space="preserve">    op.add_column("orders", sa.Column("status_old", old_enum, nullable=True))</w:t>
        <w:br/>
        <w:br/>
        <w:t xml:space="preserve">    # Переносим данные обратно с явным приведением типов</w:t>
        <w:br/>
        <w:t xml:space="preserve">    op.execute("""</w:t>
        <w:br/>
        <w:t xml:space="preserve">        UPDATE orders</w:t>
        <w:br/>
        <w:t xml:space="preserve">        SET status_old = CASE</w:t>
        <w:br/>
        <w:t xml:space="preserve">            WHEN status = 'В_ожидании' THEN 'PENDING'::orderstatus_old</w:t>
        <w:br/>
        <w:t xml:space="preserve">            WHEN status = 'В_прогрессе' THEN 'IN_PROGRESS'::orderstatus_old</w:t>
        <w:br/>
        <w:t xml:space="preserve">            WHEN status = 'Выполнен' THEN 'COMPLETED'::orderstatus_old</w:t>
        <w:br/>
        <w:t xml:space="preserve">            WHEN status = 'Отменен' THEN 'CANCELED'::orderstatus_old</w:t>
        <w:br/>
        <w:t xml:space="preserve">            ELSE 'PENDING'::orderstatus_old</w:t>
        <w:br/>
        <w:t xml:space="preserve">        END</w:t>
        <w:br/>
        <w:t xml:space="preserve">    """)</w:t>
        <w:br/>
        <w:br/>
        <w:t xml:space="preserve">    # Удаляем новую колонку</w:t>
        <w:br/>
        <w:t xml:space="preserve">    op.drop_column("orders", "status")</w:t>
        <w:br/>
        <w:br/>
        <w:t xml:space="preserve">    # Переименовываем старую колонку и делаем её nullable</w:t>
        <w:br/>
        <w:t xml:space="preserve">    op.alter_column("orders", "status_old", new_name="status", nullable=True, server_default="PENDING")</w:t>
        <w:br/>
        <w:br/>
        <w:t xml:space="preserve">    # Переименовываем enum обратно</w:t>
        <w:br/>
        <w:t xml:space="preserve">    op.execute("ALTER TYPE orderstatus RENAME TO orderstatus_new")</w:t>
        <w:br/>
        <w:t xml:space="preserve">    op.execute("ALTER TYPE orderstatus_old RENAME TO orderstatus")</w:t>
        <w:br/>
        <w:t xml:space="preserve">    op.execute("DROP TYPE orderstatus_new")</w:t>
      </w:r>
    </w:p>
    <w:p>
      <w:r>
        <w:br w:type="page"/>
      </w:r>
    </w:p>
    <w:p>
      <w:pPr>
        <w:pStyle w:val="Heading2"/>
      </w:pPr>
      <w:r>
        <w:t>Файл: C:/Users/Nurba/PycharmProjects/telegram_service/app\api\category.py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t>import aiohttp</w:t>
        <w:br/>
        <w:t>from app.bot.config import BOT_TOKEN</w:t>
        <w:br/>
        <w:br/>
        <w:t>router = APIRouter(prefix="/order", tags=["Order"])</w:t>
        <w:br/>
        <w:t>logger = logging.getLogger(__name__)</w:t>
        <w:br/>
        <w:br/>
        <w:br/>
        <w:t>@router.post("/", response_model=OrderRead, status_code=status.HTTP_201_CREATED)</w:t>
        <w:br/>
        <w:t>async 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br/>
        <w:t xml:space="preserve">    # Уведомление исполнителям (всем с подходящей категорией)</w:t>
        <w:br/>
        <w:t xml:space="preserve">    executors = session.query(User).filter(</w:t>
        <w:br/>
        <w:t xml:space="preserve">        User.is_executor == True,</w:t>
        <w:br/>
        <w:t xml:space="preserve">        User.categories.any(id=data.category_id)</w:t>
        <w:br/>
        <w:t xml:space="preserve">    ).all()</w:t>
        <w:br/>
        <w:t xml:space="preserve">    message = (</w:t>
        <w:br/>
        <w:t xml:space="preserve">        f"Новый заказ '{order.title}' (ID: {order.id}):\n"</w:t>
        <w:br/>
        <w:t xml:space="preserve">        f"Категория: {order.category.name}\n"</w:t>
        <w:br/>
        <w:t xml:space="preserve">        f"Желаемая цена: {order.desired_price} тенге\n"</w:t>
        <w:br/>
        <w:t xml:space="preserve">        f"Срок: {order.due_date.strftime('%Y-%m-%d %H:%M')}"</w:t>
        <w:br/>
        <w:t xml:space="preserve">    )</w:t>
        <w:br/>
        <w:t xml:space="preserve">    for executor in executors: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@router.get("/{id}/offers", response_model=List[OfferRead])</w:t>
        <w:br/>
        <w:t>def get_order_offers(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br/>
        <w:t>@router.patch("/{id}", response_model=OrderRead)</w:t>
        <w:br/>
        <w:t>async 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заказчику, или исполнителю для завершения)."""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обновления заказа ID {id} без прав: {current_user.id}")</w:t>
        <w:br/>
        <w:t xml:space="preserve">        raise HTTPException(status_code=403, detail="Нет прав для обновления этого заказа")</w:t>
        <w:br/>
        <w:br/>
        <w:t xml:space="preserve">    if data.status == "Выполнен" and order.executor_id == current_user.id:</w:t>
        <w:br/>
        <w:t xml:space="preserve">        # Завершение заказа исполнителем</w:t>
        <w:br/>
        <w:t xml:space="preserve">        if order.status != "В_прогрессе":</w:t>
        <w:br/>
        <w:t xml:space="preserve">            raise HTTPException(status_code=400, detail="Заказ можно завершить только из статуса 'В_прогрессе'")</w:t>
        <w:br/>
        <w:t xml:space="preserve">        updated_order = order_service.update_order_by_id(session, data, id)</w:t>
        <w:br/>
        <w:t xml:space="preserve">        customer = session.get(User, order.customer_id)</w:t>
        <w:br/>
        <w:t xml:space="preserve">        message = (</w:t>
        <w:br/>
        <w:t xml:space="preserve">            f"Заказ '{order.title}' (ID: {id}) завершён исполнителем.\n"</w:t>
        <w:br/>
        <w:t xml:space="preserve">            f"Пожалуйста, оставьте отзыв."</w:t>
        <w:br/>
        <w:t xml:space="preserve">        )</w:t>
        <w:br/>
        <w:t xml:space="preserve">        try:</w:t>
        <w:br/>
        <w:t xml:space="preserve">            await send_telegram_message(customer.telegram_id, message)</w:t>
        <w:br/>
        <w:t xml:space="preserve">        except Exception as e:</w:t>
        <w:br/>
        <w:t xml:space="preserve">            logger.error(f"Ошибка отправки уведомления заказчику {customer.id}: {e}")</w:t>
        <w:br/>
        <w:t xml:space="preserve">        return updated_order</w:t>
        <w:br/>
        <w:t xml:space="preserve">    elif order.customer_id == current_user.id:</w:t>
        <w:br/>
        <w:t xml:space="preserve">        if data.status and data.status not in ["В_ожидании", "Отменен"]:</w:t>
        <w:br/>
        <w:t xml:space="preserve">            raise HTTPException(status_code=403,</w:t>
        <w:br/>
        <w:t xml:space="preserve">                                detail="Заказчик может менять статус только на 'В_ожидании' или 'Отменен'")</w:t>
        <w:br/>
        <w:t xml:space="preserve">        updated_order = order_service.update_order_by_id(session, data, id)</w:t>
        <w:br/>
        <w:t xml:space="preserve">        if data.status == "Отменен" and order.executor_id:</w:t>
        <w:br/>
        <w:t xml:space="preserve">            executor = session.get(User, order.executor_id)</w:t>
        <w:br/>
        <w:t xml:space="preserve">            message = (</w:t>
        <w:br/>
        <w:t xml:space="preserve">                f"Заказ '{order.title}' (ID: {id}) был отменён заказчиком."</w:t>
        <w:br/>
        <w:t xml:space="preserve">            )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обновлён")</w:t>
        <w:br/>
        <w:t xml:space="preserve">        return updated_order</w:t>
        <w:br/>
        <w:t xml:space="preserve">    else:</w:t>
        <w:br/>
        <w:t xml:space="preserve">        raise HTTPException(status_code=403, detail="Нет прав для обновления этого заказа")</w:t>
        <w:br/>
        <w:br/>
        <w:br/>
        <w:t>@router.delete("/{id}", status_code=status.HTTP_204_NO_CONTENT)</w:t>
        <w:br/>
        <w:t>async def delete_order(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if order.executor_id:</w:t>
        <w:br/>
        <w:t xml:space="preserve">            executor = session.get(User, order.executor_id)</w:t>
        <w:br/>
        <w:t xml:space="preserve">            message = f"Заказ '{order.title}' (ID: {id}) был удалён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br/>
        <w:t>@router.post("/{id}/cancel", response_model=OrderRead)</w:t>
        <w:br/>
        <w:t>async def cancel_order(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if order.executor_id:</w:t>
        <w:br/>
        <w:t xml:space="preserve">        executor = session.get(User, order.executor_id)</w:t>
        <w:br/>
        <w:t xml:space="preserve">        message = f"Заказ '{order.title}' (ID: {id}) был отменён заказчиком в течение 5 минут."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logger.info(f"Заказ ID {id} отменён")</w:t>
        <w:br/>
        <w:t xml:space="preserve">    return canceled_order</w:t>
        <w:br/>
        <w:br/>
        <w:br/>
        <w:t>@router.post("/{id}/offers/{offer_id}/reject", response_model=OfferRead)</w:t>
        <w:br/>
        <w:t>async def reject_offer(</w:t>
        <w:br/>
        <w:t xml:space="preserve">        id: int,</w:t>
        <w:br/>
        <w:t xml:space="preserve">        offer_id: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t>from app.api.offer import send_telegram_message</w:t>
        <w:br/>
        <w:t>import logging</w:t>
        <w:br/>
        <w:br/>
        <w:t>router = APIRouter(prefix="/review", tags=["Review"])</w:t>
        <w:br/>
        <w:t>logger = logging.getLogger(__name__)</w:t>
        <w:br/>
        <w:br/>
        <w:br/>
        <w:t>@router.post("/", response_model=ReviewRead, status_code=status.HTTP_201_CREATED)</w:t>
        <w:br/>
        <w:t>async def create_review(</w:t>
        <w:br/>
        <w:t xml:space="preserve">        data: ReviewCreate,</w:t>
        <w:br/>
        <w:t xml:space="preserve">        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review = review_service.create_review(session, data, user.id)</w:t>
        <w:br/>
        <w:br/>
        <w:t xml:space="preserve">    # Уведомление получателю отзыва</w:t>
        <w:br/>
        <w:t xml:space="preserve">    target = session.get(User, data.target_id)</w:t>
        <w:br/>
        <w:t xml:space="preserve">    message = (</w:t>
        <w:br/>
        <w:t xml:space="preserve">        f"Вы получили новый отзыв по заказу ID {data.order_id}:\n"</w:t>
        <w:br/>
        <w:t xml:space="preserve">        f"Рейтинг: {data.rating}/5\n"</w:t>
        <w:br/>
        <w:t xml:space="preserve">        f"Комментарий: {data.comment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review</w:t>
        <w:br/>
        <w:br/>
        <w:br/>
        <w:t>@router.get("/", response_model=List[ReviewRead])</w:t>
        <w:br/>
        <w:t>def get_reviews(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br/>
        <w:t>@router.get("/{id}", response_model=ReviewRead)</w:t>
        <w:br/>
        <w:t>def get_review(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br/>
        <w:t>@router.patch("/{id}", response_model=ReviewRead)</w:t>
        <w:br/>
        <w:t>async def update_review(</w:t>
        <w:br/>
        <w:t xml:space="preserve">        id: int,</w:t>
        <w:br/>
        <w:t xml:space="preserve">        data: ReviewUpdate,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updated_review = review_service.update_review_by_id(session, data, id)</w:t>
        <w:br/>
        <w:br/>
        <w:t xml:space="preserve">    # Уведомление получателю об изменении отзыва</w:t>
        <w:br/>
        <w:t xml:space="preserve">    target = session.get(User, review.target_id)</w:t>
        <w:br/>
        <w:t xml:space="preserve">    message = (</w:t>
        <w:br/>
        <w:t xml:space="preserve">        f"Отзыв по заказу ID {review.order_id} был обновлён:\n"</w:t>
        <w:br/>
        <w:t xml:space="preserve">        f"Рейтинг: {updated_review.rating}/5\n"</w:t>
        <w:br/>
        <w:t xml:space="preserve">        f"Комментарий: {updated_review.comment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updated_review</w:t>
        <w:br/>
        <w:br/>
        <w:br/>
        <w:t>@router.delete("/{id}", status_code=status.HTTP_204_NO_CONTENT)</w:t>
        <w:br/>
        <w:t>async def delete_review(</w:t>
        <w:br/>
        <w:t xml:space="preserve">        id: int,</w:t>
        <w:br/>
        <w:t xml:space="preserve">        admin: Annotated[User, Depends(get_admin_user)],</w:t>
        <w:br/>
        <w:t xml:space="preserve">    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 = review_service.get_review_by_id(session, id)</w:t>
        <w:br/>
        <w:t xml:space="preserve">    target = session.get(User, review.target_id)</w:t>
        <w:br/>
        <w:t xml:space="preserve">    review_service.delete_review_by_id(session, id)</w:t>
        <w:br/>
        <w:br/>
        <w:t xml:space="preserve">    # Уведомление получателю об удалении отзыва</w:t>
        <w:br/>
        <w:t xml:space="preserve">    message = f"Ваш отзыв по заказу ID {review.order_id} был удалён администратором."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</w:r>
    </w:p>
    <w:p>
      <w:r>
        <w:br w:type="page"/>
      </w:r>
    </w:p>
    <w:p>
      <w:pPr>
        <w:pStyle w:val="Heading2"/>
      </w:pPr>
      <w:r>
        <w:t>Файл: C:/Users/Nurba/PycharmProjects/telegram_service/app\api\routers.py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C:/Users/Nurba/PycharmProjects/telegram_service/app\api\user.py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UserRead.from_orm(user)  # Используем from_orm для корректной сериализации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UserRead.from_orm(user)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[UserRead.from_orm(user) for user in user_service.get_users(session)]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user = user_service.create_user(session, data)</w:t>
        <w:br/>
        <w:t xml:space="preserve">    return UserRead.from_orm(user)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updated_user = user_service.update_user_by_id(session, data, user.id)</w:t>
        <w:br/>
        <w:t xml:space="preserve">    return UserRead.from_orm(updated_user)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updated_user = user_service.update_user_by_id(session, data, id)</w:t>
        <w:br/>
        <w:t xml:space="preserve">    return UserRead.from_orm(updated_user)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C:/Users/Nurba/PycharmProjects/telegram_service/app\bot\bot_runner.py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app.bot.handlers.start import router as start_router</w:t>
        <w:br/>
        <w:t>from app.bot.handlers.switch_role import router as switch_role_router</w:t>
        <w:br/>
        <w:t>from app.bot.handlers.admin import admin_routers</w:t>
        <w:br/>
        <w:t>from app.bot.handlers.customer import customer_routers</w:t>
        <w:br/>
        <w:t>from app.bot.handlers.executor import executor_routers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# Подключаем роутеры</w:t>
        <w:br/>
        <w:t>dp.include_router(start_router)</w:t>
        <w:br/>
        <w:t>dp.include_router(switch_role_router)</w:t>
        <w:br/>
        <w:t>for admin_router in admin_routers:</w:t>
        <w:br/>
        <w:t xml:space="preserve">    dp.include_router(admin_router)</w:t>
        <w:br/>
        <w:t>for customer_router in customer_routers:</w:t>
        <w:br/>
        <w:t xml:space="preserve">    dp.include_router(customer_router)</w:t>
        <w:br/>
        <w:t>for executor_router in executor_routers:</w:t>
        <w:br/>
        <w:t xml:space="preserve">    dp.include_router(executor_router)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C:/Users/Nurba/PycharmProjects/telegram_service/app\bot\config.py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"http://localhost:8018/api/"  # Для API</w:t>
        <w:br/>
        <w:t>ADMIN_TELEGRAM_ID = 704342630  # Ваш Telegram ID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C:/Users/Nurba/PycharmProjects/telegram_service/app\bot\handlers\common.py</w:t>
      </w:r>
    </w:p>
    <w:p>
      <w:pPr>
        <w:pStyle w:val="Code"/>
      </w:pPr>
      <w:r>
        <w:t>import aiohttp</w:t>
        <w:br/>
        <w:t>from aiogram import Router</w:t>
        <w:br/>
        <w:t>from aiogram.types import Message, ReplyKeyboardMarkup, KeyboardButton, InlineKeyboardMarkup, InlineKeyboardButton</w:t>
        <w:br/>
        <w:t>from app.bot.config import ADMIN_TELEGRAM_ID, API_URL</w:t>
        <w:br/>
        <w:t>import logging</w:t>
        <w:br/>
        <w:br/>
        <w:t>logger = logging.getLogger(__name__)</w:t>
        <w:br/>
        <w:br/>
        <w:t># Общий роутер для утилит</w:t>
        <w:br/>
        <w:t>common_router = Router()</w:t>
        <w:br/>
        <w:br/>
        <w:t># Функция для выполнения API-запросов</w:t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try:</w:t>
        <w:br/>
        <w:t xml:space="preserve">            if method == "GET":</w:t>
        <w:br/>
        <w:t xml:space="preserve">                async with session.get(url, headers=headers) as response:</w:t>
        <w:br/>
        <w:t xml:space="preserve">                    if response.status != 200:</w:t>
        <w:br/>
        <w:t xml:space="preserve">                        error_text = await response.text()</w:t>
        <w:br/>
        <w:t xml:space="preserve">                        raise Exception(f"Ошибка {response.status}: {error_text}")</w:t>
        <w:br/>
        <w:t xml:space="preserve">                    return await response.json()</w:t>
        <w:br/>
        <w:t xml:space="preserve">            elif method == "POST":</w:t>
        <w:br/>
        <w:t xml:space="preserve">                async with session.post(url, headers=headers, json=data) as response:</w:t>
        <w:br/>
        <w:t xml:space="preserve">                    if response.status not in (200, 201):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"PATCH":</w:t>
        <w:br/>
        <w:t xml:space="preserve">                async with session.patch(url, headers=headers, json=data) as response:</w:t>
        <w:br/>
        <w:t xml:space="preserve">                    if response.status != 200:</w:t>
        <w:br/>
        <w:t xml:space="preserve">                        raise Exception(f"Ошибка {response.status}: {await response.text()}")</w:t>
        <w:br/>
        <w:t xml:space="preserve">                    text = await response.text()</w:t>
        <w:br/>
        <w:t xml:space="preserve">                    if not text:</w:t>
        <w:br/>
        <w:t xml:space="preserve">                        raise Exception("Сервер вернул пустой ответ")</w:t>
        <w:br/>
        <w:t xml:space="preserve">                    return await response.json()</w:t>
        <w:br/>
        <w:t xml:space="preserve">            elif method == "DELETE":</w:t>
        <w:br/>
        <w:t xml:space="preserve">                async with session.delete(url, headers=headers) as response:</w:t>
        <w:br/>
        <w:t xml:space="preserve">                    if response.status != 204:</w:t>
        <w:br/>
        <w:t xml:space="preserve">                        raise Exception(f"Ошибка {response.status}: {await response.text()}")</w:t>
        <w:br/>
        <w:t xml:space="preserve">                    return None</w:t>
        <w:br/>
        <w:t xml:space="preserve">        except Exception as e:</w:t>
        <w:br/>
        <w:t xml:space="preserve">            logger.error(f"Ошибка при выполнении запроса {method} {url}: {e}")</w:t>
        <w:br/>
        <w:t xml:space="preserve">            raise</w:t>
        <w:br/>
        <w:br/>
        <w:t># Функция для выполнения API-запросов без авторизации</w:t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# Получение Telegram ID пользователя</w:t>
        <w:br/>
        <w:t>def get_user_telegram_id(message: Message) -&gt; int:</w:t>
        <w:br/>
        <w:t xml:space="preserve">    return message.from_user.id</w:t>
        <w:br/>
        <w:br/>
        <w:t># Основная клавиатура</w:t>
        <w:br/>
        <w:t>from aiogram.types import ReplyKeyboardMarkup, KeyboardButton</w:t>
        <w:br/>
        <w:br/>
        <w:t>def get_main_keyboard(roles: dict = None) -&gt; ReplyKeyboardMarkup: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KeyboardButton(text="Список заказов")],</w:t>
        <w:br/>
        <w:t xml:space="preserve">        [KeyboardButton(text="Сменить роль")]</w:t>
        <w:br/>
        <w:t xml:space="preserve">    ]</w:t>
        <w:br/>
        <w:t xml:space="preserve">    # Кнопки для заказчиков</w:t>
        <w:br/>
        <w:t xml:space="preserve">    if roles.get("is_customer"):</w:t>
        <w:br/>
        <w:t xml:space="preserve">        buttons[0].insert(1, KeyboardButton(text="Создать заказ"))</w:t>
        <w:br/>
        <w:t xml:space="preserve">        buttons.append([KeyboardButton(text="Отменить заказ"), KeyboardButton(text="Редактировать заказ")])</w:t>
        <w:br/>
        <w:t xml:space="preserve">        buttons.append([KeyboardButton(text="Удалить заказ")])</w:t>
        <w:br/>
        <w:t xml:space="preserve">        buttons.append([KeyboardButton(text="Посмотреть предложения")])</w:t>
        <w:br/>
        <w:t xml:space="preserve">        buttons.append([KeyboardButton(text="Оставить отзыв")])</w:t>
        <w:br/>
        <w:t xml:space="preserve">    # Кнопки для исполнителей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    buttons.append([KeyboardButton(text="Список доступных заказов")])</w:t>
        <w:br/>
        <w:t xml:space="preserve">    if roles.get("is_admin"):</w:t>
        <w:br/>
        <w:t xml:space="preserve">        buttons.append([KeyboardButton(text="Админ панель")])</w:t>
        <w:br/>
        <w:t xml:space="preserve">    return ReplyKeyboardMarkup(keyboard=buttons, resize_keyboard=True)</w:t>
        <w:br/>
        <w:br/>
        <w:t># Функция для получения роли пользователя</w:t>
        <w:br/>
        <w:t>async def get_user_roles(telegram_id: int) -&gt; dict: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return {</w:t>
        <w:br/>
        <w:t xml:space="preserve">            "is_admin": telegram_id == ADMIN_TELEGRAM_ID,</w:t>
        <w:br/>
        <w:t xml:space="preserve">            "is_executor": user["is_executor"],</w:t>
        <w:br/>
        <w:t xml:space="preserve">            "is_customer": user["is_customer"]</w:t>
        <w:br/>
        <w:t xml:space="preserve">        }</w:t>
        <w:br/>
        <w:t xml:space="preserve">    except Exception as e:</w:t>
        <w:br/>
        <w:t xml:space="preserve">        logger.error(f"Ошибка получения ролей пользователя: {e}")</w:t>
        <w:br/>
        <w:t xml:space="preserve">        return {"is_admin": False, "is_executor": False, "is_customer": False}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app.bot.handlers.common import api_request, api_request_no_auth, get_main_keyboard, get_user_roles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редактирования профиля</w:t>
        <w:br/>
        <w:t>class ProfileEditStates(StatesGroup):</w:t>
        <w:br/>
        <w:t xml:space="preserve">    waiting_for_field = State()</w:t>
        <w:br/>
        <w:t xml:space="preserve">    waiting_for_name = State()</w:t>
        <w:br/>
        <w:t xml:space="preserve">    waiting_for_city = State()</w:t>
        <w:br/>
        <w:t xml:space="preserve">    waiting_for_category = State()</w:t>
        <w:br/>
        <w:br/>
        <w:t>@router.message(Command("start"))</w:t>
        <w:br/>
        <w:t>async def start_command(message: Message):</w:t>
        <w:br/>
        <w:t xml:space="preserve">    logger.info(f"Команда /start от пользователя {message.from_user.id}")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roles = await get_user_roles(telegram_id)</w:t>
        <w:br/>
        <w:t xml:space="preserve">    except Exception as e:</w:t>
        <w:br/>
        <w:t xml:space="preserve">        logger.error(f"Ошибка при проверке профиля: {e}")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logger.error(f"Ошибка с городами: {city_error}")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roles = await get_user_roles(telegram_id)</w:t>
        <w:br/>
        <w:t xml:space="preserve">            except Exception as create_error:</w:t>
        <w:br/>
        <w:t xml:space="preserve">                logger.error(f"Ошибка создания профиля: {create_error}")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await message.answer("Добро пожаловать! Выберите действие в меню ниже:", reply_markup=get_main_keyboard(roles))</w:t>
        <w:br/>
        <w:br/>
        <w:t>@router.message(F.text == "Профиль")</w:t>
        <w:br/>
        <w:t>async def show_profile(message: Message, state: FSMContext):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city = await api_request("GET", f"{API_URL}city/{user['city_id']}", telegram_id)</w:t>
        <w:br/>
        <w:t xml:space="preserve">        all_categories = await api_request("GET", f"{API_URL}category/", telegram_id)</w:t>
        <w:br/>
        <w:t xml:space="preserve">        category_ids = user.get('category_ids', []) or []</w:t>
        <w:br/>
        <w:t xml:space="preserve">        categories = [cat['name'] for cat in all_categories if cat['id'] in category_ids]</w:t>
        <w:br/>
        <w:br/>
        <w:t xml:space="preserve">        # Формируем строку роли</w:t>
        <w:br/>
        <w:t xml:space="preserve">        roles = []</w:t>
        <w:br/>
        <w:t xml:space="preserve">        if user['is_admin']:</w:t>
        <w:br/>
        <w:t xml:space="preserve">            roles.append("Администратор")</w:t>
        <w:br/>
        <w:t xml:space="preserve">        if user['is_customer']:</w:t>
        <w:br/>
        <w:t xml:space="preserve">            roles.append("Заказчик")</w:t>
        <w:br/>
        <w:t xml:space="preserve">        if user['is_executor']:</w:t>
        <w:br/>
        <w:t xml:space="preserve">            roles.append("Исполнитель")</w:t>
        <w:br/>
        <w:t xml:space="preserve">        role_text = ", ".join(roles) if roles else "Не определена"</w:t>
        <w:br/>
        <w:br/>
        <w:t xml:space="preserve">        profile_text = (</w:t>
        <w:br/>
        <w:t xml:space="preserve">            f"Ваш профиль:\n\n"</w:t>
        <w:br/>
        <w:t xml:space="preserve">            f"Telegram ID: {user['telegram_id']}\n"</w:t>
        <w:br/>
        <w:t xml:space="preserve">            f"Имя: {user['name']}\n"</w:t>
        <w:br/>
        <w:t xml:space="preserve">            f"Username: @{user['username'] if user['username'] else 'Не указан'}\n"</w:t>
        <w:br/>
        <w:t xml:space="preserve">            f"Город: {city['name']}\n"</w:t>
        <w:br/>
        <w:t xml:space="preserve">            f"Категории: {', '.join(categories) if categories else 'Не указаны'}\n"</w:t>
        <w:br/>
        <w:t xml:space="preserve">            f"Роль: {role_text}\n"</w:t>
        <w:br/>
        <w:t xml:space="preserve">            f"Рейтинг: {user['rating']}\n"</w:t>
        <w:br/>
        <w:t xml:space="preserve">            f"Завершенные заказы: {user['completed_orders']}"</w:t>
        <w:br/>
        <w:t xml:space="preserve">        )</w:t>
        <w:br/>
        <w:br/>
        <w:t xml:space="preserve">        edit_keyboard = InlineKeyboardMarkup(inline_keyboard=[</w:t>
        <w:br/>
        <w:t xml:space="preserve">            [</w:t>
        <w:br/>
        <w:t xml:space="preserve">                InlineKeyboardButton(text="Изменить имя", callback_data="edit_name"),</w:t>
        <w:br/>
        <w:t xml:space="preserve">                InlineKeyboardButton(text="Изменить город", callback_data="edit_city")</w:t>
        <w:br/>
        <w:t xml:space="preserve">            ],</w:t>
        <w:br/>
        <w:t xml:space="preserve">            [</w:t>
        <w:br/>
        <w:t xml:space="preserve">                InlineKeyboardButton(text="Изменить категории", callback_data="edit_categories"),</w:t>
        <w:br/>
        <w:t xml:space="preserve">                InlineKeyboardButton(text="Назад", callback_data="back_to_main")</w:t>
        <w:br/>
        <w:t xml:space="preserve">            ]</w:t>
        <w:br/>
        <w:t xml:space="preserve">        ])</w:t>
        <w:br/>
        <w:br/>
        <w:t xml:space="preserve">        await message.answer(profile_text, reply_markup=edit_keyboard)</w:t>
        <w:br/>
        <w:t xml:space="preserve">    except Exception as e:</w:t>
        <w:br/>
        <w:t xml:space="preserve">        logger.error(f"Ошибка при отображении профиля: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загрузке профиля: {e}",</w:t>
        <w:br/>
        <w:t xml:space="preserve">            reply_markup=get_main_keyboard(roles)</w:t>
        <w:br/>
        <w:t xml:space="preserve">        )</w:t>
        <w:br/>
        <w:br/>
        <w:t>@router.callback_query(F.data == "edit_name")</w:t>
        <w:br/>
        <w:t>async def start_edit_name(callback: CallbackQuery, state: FSMContext):</w:t>
        <w:br/>
        <w:t xml:space="preserve">    await callback.message.answer("Введите новое имя:")</w:t>
        <w:br/>
        <w:t xml:space="preserve">    await state.set_state(ProfileEditStates.waiting_for_name)</w:t>
        <w:br/>
        <w:t xml:space="preserve">    await callback.answer()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callback.message.answer("В системе нет городов. Обратитесь к администратору.")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callback.message.answer(f"Доступные города:\n{cities_list}\n\nВведите ID нового города:")</w:t>
        <w:br/>
        <w:t xml:space="preserve">        await state.set_state(ProfileEditStates.waiting_for_city)</w:t>
        <w:br/>
        <w:t xml:space="preserve">    except Exception as e:</w:t>
        <w:br/>
        <w:t xml:space="preserve">        logger.error(f"Ошибка при загрузке городов: {e}")</w:t>
        <w:br/>
        <w:t xml:space="preserve">        await callback.message.answer(f"Ошибка: {e}")</w:t>
        <w:br/>
        <w:t xml:space="preserve">    await callback.answer()</w:t>
        <w:br/>
        <w:br/>
        <w:t>@router.callback_query(F.data == "edit_categories")</w:t>
        <w:br/>
        <w:t>async def start_edit_categories(callback: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callback.message.answer("В системе нет категорий. Обратитесь к администратору.")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callback.message.answer(</w:t>
        <w:br/>
        <w:t xml:space="preserve">            f"Доступные категории:\n{categories_list}\n\n"</w:t>
        <w:br/>
        <w:t xml:space="preserve">            f"Введите ID категорий через запятую (например: 1, 2, 3):"</w:t>
        <w:br/>
        <w:t xml:space="preserve">        )</w:t>
        <w:br/>
        <w:t xml:space="preserve">        await state.set_state(ProfileEditStates.waiting_for_category)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callback.message.answer(f"Ошибка: {e}")</w:t>
        <w:br/>
        <w:t xml:space="preserve">    await callback.answer()</w:t>
        <w:br/>
        <w:br/>
        <w:t>@router.message(ProfileEditStates.waiting_for_name)</w:t>
        <w:br/>
        <w:t>async def process_name_change(message: Message, state: FSMContext):</w:t>
        <w:br/>
        <w:t xml:space="preserve">    telegram_id = message.from_user.id</w:t>
        <w:br/>
        <w:t xml:space="preserve">    new_name = message.text.strip()</w:t>
        <w:br/>
        <w:t xml:space="preserve">    try:</w:t>
        <w:br/>
        <w:t xml:space="preserve">        update_data = {"name": new_name}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f"Имя успешно изменено на '{new_name}'.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Exception as e:</w:t>
        <w:br/>
        <w:t xml:space="preserve">        logger.error(f"Ошибка при изменении имени: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изменении имени: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@router.message(ProfileEditStates.waiting_for_city)</w:t>
        <w:br/>
        <w:t>async def process_city_change(message: Message, state: FSMContext):</w:t>
        <w:br/>
        <w:t xml:space="preserve">    telegram_id = message.from_user.id</w:t>
        <w:br/>
        <w:t xml:space="preserve">    try:</w:t>
        <w:br/>
        <w:t xml:space="preserve">        city_id = int(message.text.strip())</w:t>
        <w:br/>
        <w:t xml:space="preserve">        update_data = {"city_id": city_id}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"Город успешно изменён.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при изменении города: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@router.message(ProfileEditStates.waiting_for_category)</w:t>
        <w:br/>
        <w:t>async def process_category_change(message: Message, state: FSMContext):</w:t>
        <w:br/>
        <w:t xml:space="preserve">    telegram_id = message.from_user.id</w:t>
        <w:br/>
        <w:t xml:space="preserve">    try:</w:t>
        <w:br/>
        <w:t xml:space="preserve">        category_ids = [int(cat_id.strip()) for cat_id in message.text.split(",")]</w:t>
        <w:br/>
        <w:t xml:space="preserve">        update_data = {"category_ids": category_ids}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"Категории успешно изменены.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ValueError:</w:t>
        <w:br/>
        <w:t xml:space="preserve">        await message.answer("Пожалуйста, введите корректные ID категорий через запятую.")</w:t>
        <w:br/>
        <w:t xml:space="preserve">    except Exception as e:</w:t>
        <w:br/>
        <w:t xml:space="preserve">        logger.error(f"Ошибка при изменении категорий: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@router.callback_query(F.data == "back_to_main")</w:t>
        <w:br/>
        <w:t>async def back_to_main(callback: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await callback.message.edit_text(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InlineKeyboardButton, ReplyKeyboardRemove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@router.message(F.text == "Сменить роль")</w:t>
        <w:br/>
        <w:t>async def switch_role_start(message: Message, state: FSMContext):</w:t>
        <w:br/>
        <w:t xml:space="preserve">    telegram_id = message.from_user.id</w:t>
        <w:br/>
        <w:t xml:space="preserve">    keyboard = InlineKeyboardMarkup(inline_keyboard=[</w:t>
        <w:br/>
        <w:t xml:space="preserve">        [</w:t>
        <w:br/>
        <w:t xml:space="preserve">            InlineKeyboardButton(text="Заказчик", callback_data="role_customer"),</w:t>
        <w:br/>
        <w:t xml:space="preserve">            InlineKeyboardButton(text="Исполнитель", callback_data="role_executor")</w:t>
        <w:br/>
        <w:t xml:space="preserve">        ],</w:t>
        <w:br/>
        <w:t xml:space="preserve">        [InlineKeyboardButton(text="Отмена", callback_data="cancel")]</w:t>
        <w:br/>
        <w:t xml:space="preserve">    ])</w:t>
        <w:br/>
        <w:t xml:space="preserve">    await message.answer("Выберите новую роль:", reply_markup=keyboard)</w:t>
        <w:br/>
        <w:br/>
        <w:t>@router.callback_query(F.data.startswith("role_"))</w:t>
        <w:br/>
        <w:t>async def switch_role_process(callback: CallbackQuery, state: FSMContext):</w:t>
        <w:br/>
        <w:t xml:space="preserve">    telegram_id = callback.from_user.id</w:t>
        <w:br/>
        <w:t xml:space="preserve">    role = callback.data.split("_")[1]</w:t>
        <w:br/>
        <w:t xml:space="preserve">    try:</w:t>
        <w:br/>
        <w:t xml:space="preserve">        if role == "customer":</w:t>
        <w:br/>
        <w:t xml:space="preserve">            user_data = {"is_customer": True, "is_executor": False}</w:t>
        <w:br/>
        <w:t xml:space="preserve">        elif role == "executor":</w:t>
        <w:br/>
        <w:t xml:space="preserve">            user_data = {"is_customer": False, "is_executor": True}</w:t>
        <w:br/>
        <w:t xml:space="preserve">        else:</w:t>
        <w:br/>
        <w:t xml:space="preserve">            raise ValueError("Недопустимая роль")</w:t>
        <w:br/>
        <w:t xml:space="preserve">        await api_request("PATCH", f"{API_URL}user/me", telegram_id, data=user_data)</w:t>
        <w:br/>
        <w:t xml:space="preserve">        roles = await get_user_roles(telegram_id)</w:t>
        <w:br/>
        <w:t xml:space="preserve">        # Удаляем inline-кнопки и возвращаем нижнюю панель</w:t>
        <w:br/>
        <w:t xml:space="preserve">        await callback.message.edit_text(</w:t>
        <w:br/>
        <w:t xml:space="preserve">            f"Роль изменена на {'Заказчик' if role == 'customer' else 'Исполнитель'}!"</w:t>
        <w:br/>
        <w:t xml:space="preserve">        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смены роли: {e}")</w:t>
        <w:br/>
        <w:t xml:space="preserve">        roles = await get_user_roles(telegram_id)</w:t>
        <w:br/>
        <w:t xml:space="preserve">        await callback.message.edit_text(f"Ошибка: {e}")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@router.callback_query(F.data == "cancel")</w:t>
        <w:br/>
        <w:t>async def switch_role_cancel(callback: CallbackQuery, state: FSMContext):</w:t>
        <w:br/>
        <w:t xml:space="preserve">    roles = await get_user_roles(callback.from_user.id)</w:t>
        <w:br/>
        <w:t xml:space="preserve">    await callback.message.edit_text("Действие отменено.")</w:t>
        <w:br/>
        <w:t xml:space="preserve">    await callback.message.answer(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C:/Users/Nurba/PycharmProjects/telegram_service/app\bot\handlers\admin\category_management.py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AdminCategoryStates(StatesGroup):</w:t>
        <w:br/>
        <w:t xml:space="preserve">    add_category = State()</w:t>
        <w:br/>
        <w:t xml:space="preserve">    edit_category_select = State()</w:t>
        <w:br/>
        <w:t xml:space="preserve">    edit_category_name = State()</w:t>
        <w:br/>
        <w:t xml:space="preserve">    delete_category = State()</w:t>
        <w:br/>
        <w:br/>
        <w:t>@router.callback_query(F.data == "list_categories")  # Новый обработчик</w:t>
        <w:br/>
        <w:t>async def list_categories(callback: CallbackQuery):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list_categories: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@router.callback_query(F.data == "add_category")</w:t>
        <w:br/>
        <w:t>async def start_add_category(callback: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# Показываем текущий список категорий перед добавлением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нет.\n\nВведите название новой категории:")</w:t>
        <w:br/>
        <w:t xml:space="preserve">        else:</w:t>
        <w:br/>
        <w:t xml:space="preserve">            response = "Текущие категории:\n\n"</w:t>
        <w:br/>
        <w:t xml:space="preserve">            for category in categories:</w:t>
        <w:br/>
        <w:t xml:space="preserve">                response += f"ID: {category['id']} - {category['name']}\n"</w:t>
        <w:br/>
        <w:t xml:space="preserve">            response += "\nВведите название новой категории:"</w:t>
        <w:br/>
        <w:t xml:space="preserve">            await callback.message.answer(response.strip())</w:t>
        <w:br/>
        <w:t xml:space="preserve">        await state.set_state(AdminCategoryStates.add_category)</w:t>
        <w:br/>
        <w:t xml:space="preserve">    except Exception as e:</w:t>
        <w:br/>
        <w:t xml:space="preserve">        logger.error(f"Ошибка в start_add_category: {e}")</w:t>
        <w:br/>
        <w:t xml:space="preserve">        await callback.message.answer(f"Ошибка: {e}", reply_markup=get_main_keyboard({"is_admin": True}))</w:t>
        <w:br/>
        <w:t xml:space="preserve">    await callback.answer()</w:t>
        <w:br/>
        <w:br/>
        <w:t>@router.message(AdminCategoryStates.add_category)</w:t>
        <w:br/>
        <w:t>async def process_add_category(message: Message, state: FSMContext):</w:t>
        <w:br/>
        <w:t xml:space="preserve">    telegram_id = message.from_user.id</w:t>
        <w:br/>
        <w:t xml:space="preserve">    category_name = message.text.strip()</w:t>
        <w:br/>
        <w:t xml:space="preserve">    try:</w:t>
        <w:br/>
        <w:t xml:space="preserve">        data = {"name": category_name}</w:t>
        <w:br/>
        <w:t xml:space="preserve">        await api_request("POST", f"{API_URL}category/", telegram_id, data=data)</w:t>
        <w:br/>
        <w:t xml:space="preserve">        await message.answer(f"Категория '{category_name}' добавлена.", reply_markup=get_main_keyboard({"is_admin": True}))</w:t>
        <w:br/>
        <w:t xml:space="preserve">    except Exception as e:</w:t>
        <w:br/>
        <w:t xml:space="preserve">        logger.error(f"Ошибка в process_add_category: {e}")</w:t>
        <w:br/>
        <w:t xml:space="preserve">        await message.answer(f"Ошибка добавления категории: {e}", reply_markup=get_main_keyboard({"is_admin": True}))</w:t>
        <w:br/>
        <w:t xml:space="preserve">    await state.clear()</w:t>
        <w:br/>
        <w:br/>
        <w:t>@router.callback_query(F.data == "edit_category")</w:t>
        <w:br/>
        <w:t>async def start_edit_category(callback: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изменения:")</w:t>
        <w:br/>
        <w:t xml:space="preserve">        await state.set_state(AdminCategoryStates.edit_category_select)</w:t>
        <w:br/>
        <w:t xml:space="preserve">    except Exception as e:</w:t>
        <w:br/>
        <w:t xml:space="preserve">        logger.error(f"Ошибка в start_edit_category: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@router.message(AdminCategoryStates.edit_category_select)</w:t>
        <w:br/>
        <w:t>async def process_edit_category_select(message: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category = await api_request("GET", f"{API_URL}category/{category_id}", telegram_id)</w:t>
        <w:br/>
        <w:t xml:space="preserve">        await state.update_data(category_id=category_id)</w:t>
        <w:br/>
        <w:t xml:space="preserve">        await message.answer(f"Текущее название: {category['name']}\nВведите новое название категории:")</w:t>
        <w:br/>
        <w:t xml:space="preserve">        await state.set_state(AdminCategoryStates.edit_category_name)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process_edit_category_select: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@router.message(AdminCategoryStates.edit_category_name)</w:t>
        <w:br/>
        <w:t>async def process_edit_category_name(message: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category_id = data["category_id"]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f"{API_URL}category/{category_id}", telegram_id, data=update_data)</w:t>
        <w:br/>
        <w:t xml:space="preserve">        await message.answer(f"Категория с ID {category_id} изменена на '{new_name}'.", reply_markup=get_main_keyboard({"is_admin": True}))</w:t>
        <w:br/>
        <w:t xml:space="preserve">    except Exception as e:</w:t>
        <w:br/>
        <w:t xml:space="preserve">        logger.error(f"Ошибка в process_edit_category_name: {e}")</w:t>
        <w:br/>
        <w:t xml:space="preserve">        await message.answer(f"Ошибка изменения категории: {e}", reply_markup=get_main_keyboard({"is_admin": True}))</w:t>
        <w:br/>
        <w:t xml:space="preserve">    await state.clear()</w:t>
        <w:br/>
        <w:br/>
        <w:t>@router.callback_query(F.data == "delete_category")</w:t>
        <w:br/>
        <w:t>async def start_delete_category(callback: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удаления:")</w:t>
        <w:br/>
        <w:t xml:space="preserve">        await state.set_state(AdminCategoryStates.delete_category)</w:t>
        <w:br/>
        <w:t xml:space="preserve">    except Exception as e:</w:t>
        <w:br/>
        <w:t xml:space="preserve">        logger.error(f"Ошибка в start_delete_category: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@router.message(AdminCategoryStates.delete_category)</w:t>
        <w:br/>
        <w:t>async def process_delete_category(message: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await api_request("DELETE", f"{API_URL}category/{category_id}", telegram_id)</w:t>
        <w:br/>
        <w:t xml:space="preserve">        await message.answer(f"Категория с ID {category_id} удалена.",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process_delete_category: {e}")</w:t>
        <w:br/>
        <w:t xml:space="preserve">        await message.answer(f"Ошибка удаления категории: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C:/Users/Nurba/PycharmProjects/telegram_service/app\bot\handlers\admin\city_management.py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AdminCityStates(StatesGroup):</w:t>
        <w:br/>
        <w:t xml:space="preserve">    add_city = State()</w:t>
        <w:br/>
        <w:t xml:space="preserve">    edit_city_select = State()</w:t>
        <w:br/>
        <w:t xml:space="preserve">    edit_city_name = State()</w:t>
        <w:br/>
        <w:t xml:space="preserve">    delete_city = State()</w:t>
        <w:br/>
        <w:br/>
        <w:t>@router.callback_query(F.data == "list_cities")</w:t>
        <w:br/>
        <w:t>async def list_cities(callback: CallbackQuery):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list_cities: {e}")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@router.callback_query(F.data == "add_city")</w:t>
        <w:br/>
        <w:t>async def start_add_city(callback: CallbackQuery, state: FSMContext):</w:t>
        <w:br/>
        <w:t xml:space="preserve">    await callback.message.answer("Введите название нового города:")</w:t>
        <w:br/>
        <w:t xml:space="preserve">    await state.set_state(AdminCityStates.add_city)</w:t>
        <w:br/>
        <w:t xml:space="preserve">    await callback.answer()</w:t>
        <w:br/>
        <w:br/>
        <w:t>@router.message(AdminCityStates.add_city)</w:t>
        <w:br/>
        <w:t>async def process_add_city(message: Message, state: FSMContext):</w:t>
        <w:br/>
        <w:t xml:space="preserve">    telegram_id = message.from_user.id</w:t>
        <w:br/>
        <w:t xml:space="preserve">    city_name = message.text.strip()</w:t>
        <w:br/>
        <w:t xml:space="preserve">    try:</w:t>
        <w:br/>
        <w:t xml:space="preserve">        data = {"name": city_name}</w:t>
        <w:br/>
        <w:t xml:space="preserve">        await api_request("POST", f"{API_URL}city/", telegram_id, data=data)</w:t>
        <w:br/>
        <w:t xml:space="preserve">        await message.answer(f"Город '{city_name}' добавлен.", reply_markup=get_main_keyboard({"is_admin": True}))</w:t>
        <w:br/>
        <w:t xml:space="preserve">    except Exception as e:</w:t>
        <w:br/>
        <w:t xml:space="preserve">        logger.error(f"Ошибка в process_add_city: {e}")</w:t>
        <w:br/>
        <w:t xml:space="preserve">        await message.answer(f"Ошибка добавления города: {e}", reply_markup=get_main_keyboard({"is_admin": True}))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 + "\n\nВведите ID города для изменения:")</w:t>
        <w:br/>
        <w:t xml:space="preserve">        await state.set_state(AdminCityStates.edit_city_select)</w:t>
        <w:br/>
        <w:t xml:space="preserve">    except Exception as e:</w:t>
        <w:br/>
        <w:t xml:space="preserve">        logger.error(f"Ошибка в start_edit_city: {e}")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@router.message(AdminCityStates.edit_city_select)</w:t>
        <w:br/>
        <w:t>async def process_edit_city_select(message: Message, state: FSMContext):</w:t>
        <w:br/>
        <w:t xml:space="preserve">    telegram_id = message.from_user.id</w:t>
        <w:br/>
        <w:t xml:space="preserve">    try:</w:t>
        <w:br/>
        <w:t xml:space="preserve">        city_id = int(message.text)</w:t>
        <w:br/>
        <w:t xml:space="preserve">        city = await api_request("GET", f"{API_URL}city/{city_id}", telegram_id)</w:t>
        <w:br/>
        <w:t xml:space="preserve">        await state.update_data(city_id=city_id)</w:t>
        <w:br/>
        <w:t xml:space="preserve">        await message.answer(f"Текущее название: {city['name']}\nВведите новое название города:")</w:t>
        <w:br/>
        <w:t xml:space="preserve">        await state.set_state(AdminCityStates.edit_city_name)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process_edit_city_select: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@router.message(AdminCityStates.edit_city_name)</w:t>
        <w:br/>
        <w:t>async def process_edit_city_name(message: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city_id = data["city_id"]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f"{API_URL}city/{city_id}", telegram_id, data=update_data)</w:t>
        <w:br/>
        <w:t xml:space="preserve">        await message.answer(f"Город с ID {city_id} изменён на '{new_name}'.", reply_markup=get_main_keyboard({"is_admin": True}))</w:t>
        <w:br/>
        <w:t xml:space="preserve">    except Exception as e:</w:t>
        <w:br/>
        <w:t xml:space="preserve">        logger.error(f"Ошибка в process_edit_city_name: {e}")</w:t>
        <w:br/>
        <w:t xml:space="preserve">        await message.answer(f"Ошибка изменения города: {e}", reply_markup=get_main_keyboard({"is_admin": True}))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 + "\n\nВведите ID города для удаления:")</w:t>
        <w:br/>
        <w:t xml:space="preserve">        await state.set_state(AdminCityStates.delete_city)</w:t>
        <w:br/>
        <w:t xml:space="preserve">    except Exception as e:</w:t>
        <w:br/>
        <w:t xml:space="preserve">        logger.error(f"Ошибка в start_delete_city: {e}")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@router.message(AdminCityStates.delete_city)</w:t>
        <w:br/>
        <w:t>async def process_delete_city(message: Message, state: FSMContext):</w:t>
        <w:br/>
        <w:t xml:space="preserve">    telegram_id = message.from_user.id</w:t>
        <w:br/>
        <w:t xml:space="preserve">    try:</w:t>
        <w:br/>
        <w:t xml:space="preserve">        city_id = int(message.text)</w:t>
        <w:br/>
        <w:t xml:space="preserve">        await api_request("DELETE", f"{API_URL}city/{city_id}", telegram_id)</w:t>
        <w:br/>
        <w:t xml:space="preserve">        await message.answer(f"Город с ID {city_id}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process_delete_city: {e}")</w:t>
        <w:br/>
        <w:t xml:space="preserve">        await message.answer(f"Ошибка удаления города: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C:/Users/Nurba/PycharmProjects/telegram_service/app\bot\handlers\admin\main.py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app.bot.config import ADMIN_TELEGRAM_ID</w:t>
        <w:br/>
        <w:t>from app.bot.handlers.common import get_main_keyboard, get_user_roles</w:t>
        <w:br/>
        <w:t>import logging</w:t>
        <w:br/>
        <w:br/>
        <w:t>router = Router()</w:t>
        <w:br/>
        <w:t>logger = logging.getLogger(__name__)</w:t>
        <w:br/>
        <w:br/>
        <w:t>@router.message(F.text == "Админ панель")</w:t>
        <w:br/>
        <w:t>async def admin_panel(message: Message):</w:t>
        <w:br/>
        <w:t xml:space="preserve">    logger.info(f"Попытка доступа к админ-панели от пользователя {message.from_user.id}")</w:t>
        <w:br/>
        <w:t xml:space="preserve">    if message.from_user.id != ADMIN_TELEGRAM_ID:</w:t>
        <w:br/>
        <w:t xml:space="preserve">        logger.warning(f"Доступ запрещен для пользователя {message.from_user.id}")</w:t>
        <w:br/>
        <w:t xml:space="preserve">        await message.answer("Доступ запрещен!")</w:t>
        <w:br/>
        <w:t xml:space="preserve">        return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[InlineKeyboardButton(text="Список городов", callback_data="list_cities"),</w:t>
        <w:br/>
        <w:t xml:space="preserve">         InlineKeyboardButton(text="Добавить город", callback_data="add_city")],</w:t>
        <w:br/>
        <w:t xml:space="preserve">        [InlineKeyboardButton(text="Изменить город", callback_data="edit_city"),</w:t>
        <w:br/>
        <w:t xml:space="preserve">         InlineKeyboardButton(text="Удалить город", callback_data="delete_city")],</w:t>
        <w:br/>
        <w:t xml:space="preserve">        [InlineKeyboardButton(text="Список категорий", callback_data="list_categories"),  # Новая кнопка</w:t>
        <w:br/>
        <w:t xml:space="preserve">         InlineKeyboardButton(text="Добавить категорию", callback_data="add_category")],</w:t>
        <w:br/>
        <w:t xml:space="preserve">        [InlineKeyboardButton(text="Изменить категорию", callback_data="edit_category"),</w:t>
        <w:br/>
        <w:t xml:space="preserve">         InlineKeyboardButton(text="Удалить категорию", callback_data="delete_category")],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C:/Users/Nurba/PycharmProjects/telegram_service/app\bot\handlers\admin\order_management.py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AdminOrderStates(StatesGroup):</w:t>
        <w:br/>
        <w:t xml:space="preserve">    delete_order = State()</w:t>
        <w:br/>
        <w:br/>
        <w:t>@router.callback_query(F.data == "list_orders")</w:t>
        <w:br/>
        <w:t>async def list_orders(callback: CallbackQuery):</w:t>
        <w:br/>
        <w:t xml:space="preserve">    logger.info(f"Обработчик list_orders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list_orders: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"delete_order")</w:t>
        <w:br/>
        <w:t>async def start_delete_order(callback: CallbackQuery, state: FSMContext):</w:t>
        <w:br/>
        <w:t xml:space="preserve">    logger.info(f"Обработчик start_delete_order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for order in orders:</w:t>
        <w:br/>
        <w:t xml:space="preserve">            response += f"ID: {order['id']} - {order['title']}\n"</w:t>
        <w:br/>
        <w:t xml:space="preserve">        await callback.message.answer(response.strip() + "\n\nВведите ID заказа для удаления:")</w:t>
        <w:br/>
        <w:t xml:space="preserve">        await state.set_state(AdminOrderStates.delete_order)</w:t>
        <w:br/>
        <w:t xml:space="preserve">    except Exception as e:</w:t>
        <w:br/>
        <w:t xml:space="preserve">        logger.error(f"Ошибка в start_delete_order: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@router.message(AdminOrderStates.delete_order)</w:t>
        <w:br/>
        <w:t>async def process_delete_order(message: Message, state: FSMContext):</w:t>
        <w:br/>
        <w:t xml:space="preserve">    logger.info(f"Обработчик process_delete_order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заказа.", reply_markup=get_main_keyboard({"is_admin": True}))</w:t>
        <w:br/>
        <w:t xml:space="preserve">    except Exception as e:</w:t>
        <w:br/>
        <w:t xml:space="preserve">        logger.error(f"Ошибка в process_delete_order: {e}")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C:/Users/Nurba/PycharmProjects/telegram_service/app\bot\handlers\admin\user_management.py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AdminUserStates(StatesGroup):</w:t>
        <w:br/>
        <w:t xml:space="preserve">    delete_user = State()</w:t>
        <w:br/>
        <w:br/>
        <w:t>@router.callback_query(F.data == "list_users")</w:t>
        <w:br/>
        <w:t>async def list_users(callback: CallbackQuery):</w:t>
        <w:br/>
        <w:t xml:space="preserve">    logger.info(f"Обработчик list_users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list_users: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logger.info(f"Обработчик start_delete_user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f"ID: {user['id']} - {user['name']} ({role})\n"</w:t>
        <w:br/>
        <w:t xml:space="preserve">        await callback.message.answer(response.strip() + "\n\nВведите ID пользователя для удаления:")</w:t>
        <w:br/>
        <w:t xml:space="preserve">        await state.set_state(AdminUserStates.delete_user)</w:t>
        <w:br/>
        <w:t xml:space="preserve">    except Exception as e:</w:t>
        <w:br/>
        <w:t xml:space="preserve">        logger.error(f"Ошибка в start_delete_user: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@router.message(AdminUserStates.delete_user)</w:t>
        <w:br/>
        <w:t>async def process_delete_user(message: Message, state: FSMContext):</w:t>
        <w:br/>
        <w:t xml:space="preserve">    logger.info(f"Обработчик process_delete_user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пользователя.", reply_markup=get_main_keyboard({"is_admin": True}))</w:t>
        <w:br/>
        <w:t xml:space="preserve">    except Exception as e:</w:t>
        <w:br/>
        <w:t xml:space="preserve">        logger.error(f"Ошибка в process_delete_user: {e}")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C:/Users/Nurba/PycharmProjects/telegram_service/app\bot\handlers\admin\__init__.py</w:t>
      </w:r>
    </w:p>
    <w:p>
      <w:pPr>
        <w:pStyle w:val="Code"/>
      </w:pPr>
      <w:r>
        <w:t>from .main import router as admin_main_router</w:t>
        <w:br/>
        <w:t>from .user_management import router as user_management_router</w:t>
        <w:br/>
        <w:t>from .order_management import router as order_management_router</w:t>
        <w:br/>
        <w:t>from .city_management import router as city_management_router</w:t>
        <w:br/>
        <w:t>from .category_management import router as category_management_router</w:t>
        <w:br/>
        <w:br/>
        <w:t>admin_routers = [</w:t>
        <w:br/>
        <w:t xml:space="preserve">    admin_main_router,</w:t>
        <w:br/>
        <w:t xml:space="preserve">    user_management_router,</w:t>
        <w:br/>
        <w:t xml:space="preserve">    order_management_router,</w:t>
        <w:br/>
        <w:t xml:space="preserve">    city_management_router,</w:t>
        <w:br/>
        <w:t xml:space="preserve">    category_management_router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C:/Users/Nurba/PycharmProjects/telegram_service/app\bot\handlers\customer\main.py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редактирования заказа</w:t>
        <w:br/>
        <w:t>class EditOrderStates(StatesGroup):</w:t>
        <w:br/>
        <w:t xml:space="preserve">    select_order = State()</w:t>
        <w:br/>
        <w:t xml:space="preserve">    title = State()</w:t>
        <w:br/>
        <w:t xml:space="preserve">    description = State()</w:t>
        <w:br/>
        <w:t xml:space="preserve">    price = State()</w:t>
        <w:br/>
        <w:t xml:space="preserve">    deadline = State()</w:t>
        <w:br/>
        <w:br/>
        <w:t># Определяем состояния для отмены и удаления заказа</w:t>
        <w:br/>
        <w:t>class CancelOrderStates(StatesGroup):</w:t>
        <w:br/>
        <w:t xml:space="preserve">    select_order = State()</w:t>
        <w:br/>
        <w:br/>
        <w:t>class DeleteOrderStates(StatesGroup):</w:t>
        <w:br/>
        <w:t xml:space="preserve">    select_order = State()</w:t>
        <w:br/>
        <w:br/>
        <w:t># Главная точка входа для заказчиков</w:t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просматривать свои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{order['description']}\n"</w:t>
        <w:br/>
        <w:t xml:space="preserve">            f"Цена: {order['price']} тенге\n"</w:t>
        <w:br/>
        <w:t xml:space="preserve">            f"Дедлайн: {order['deadline']}\n"</w:t>
        <w:br/>
        <w:t xml:space="preserve">            f"Статус: {order['status']}"</w:t>
        <w:br/>
        <w:t xml:space="preserve">            for order in orders</w:t>
        <w:br/>
        <w:t xml:space="preserve">        ])</w:t>
        <w:br/>
        <w:t xml:space="preserve">        await message.answer(f"Ваши заказы:\n{orders_list}", reply_markup=get_main_keyboard(roles))</w:t>
        <w:br/>
        <w:t xml:space="preserve">    except Exception as e:</w:t>
        <w:br/>
        <w:t xml:space="preserve">        logger.error(f"Ошибка при загрузке списка заказов: {e}")</w:t>
        <w:br/>
        <w:t xml:space="preserve">        await message.answer(f"Ошибка: {e}", reply_markup=get_main_keyboard(roles))</w:t>
        <w:br/>
        <w:br/>
        <w:t># Отмена заказа</w:t>
        <w:br/>
        <w:t>@router.message(F.text == "Отменить заказ")</w:t>
        <w:br/>
        <w:t>async def start_cancel_order(message: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отменять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cancellable_orders = [o for o in orders if o["status"] == "В_ожидании"]</w:t>
        <w:br/>
        <w:t xml:space="preserve">        if not cancellable_orders:</w:t>
        <w:br/>
        <w:t xml:space="preserve">            await message.answer("Нет заказов, доступных для отмены.", reply_markup=get_main_keyboard(roles))</w:t>
        <w:br/>
        <w:t xml:space="preserve">            await state.clear()</w:t>
        <w:br/>
        <w:t xml:space="preserve">            return</w:t>
        <w:br/>
        <w:t xml:space="preserve">        orders_list = "\n".join([f"ID: {o['id']} - {o['title']}" for o in cancellable_orders])</w:t>
        <w:br/>
        <w:t xml:space="preserve">        await message.answer(</w:t>
        <w:br/>
        <w:t xml:space="preserve">            f"Выберите заказ для отмены (доступно в течение 5 минут после создания):\n{orders_list}\n\nВведите ID заказа:",</w:t>
        <w:br/>
        <w:t xml:space="preserve">            reply_markup=get_main_keyboard(roles)</w:t>
        <w:br/>
        <w:t xml:space="preserve">        )</w:t>
        <w:br/>
        <w:t xml:space="preserve">        await state.set_state(CancelOrderStates.select_order)</w:t>
        <w:br/>
        <w:t xml:space="preserve">    except Exception as e:</w:t>
        <w:br/>
        <w:t xml:space="preserve">        logger.error(f"Ошибка при загрузке заказов для отмены: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@router.message(CancelOrderStates.select_order)</w:t>
        <w:br/>
        <w:t>async def process_cancel_order(message: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 = await api_request("POST", f"{API_URL}order/{order_id}/cancel", telegram_id)</w:t>
        <w:br/>
        <w:t xml:space="preserve">        await message.answer(</w:t>
        <w:br/>
        <w:t xml:space="preserve">            f"Заказ ID {order['id']} успешно отменён!",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отмене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Редактирование заказа</w:t>
        <w:br/>
        <w:t>@router.message(F.text == "Редактировать заказ")</w:t>
        <w:br/>
        <w:t>async def start_edit_order(message: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editable_orders = [o for o in orders if o["status"] == "В_ожидании"]</w:t>
        <w:br/>
        <w:t xml:space="preserve">        if not editable_orders:</w:t>
        <w:br/>
        <w:t xml:space="preserve">            await message.answer("Нет заказов, доступных для редактирования.", reply_markup=get_main_keyboard(roles))</w:t>
        <w:br/>
        <w:t xml:space="preserve">            await state.clear()</w:t>
        <w:br/>
        <w:t xml:space="preserve">            return</w:t>
        <w:br/>
        <w:t xml:space="preserve">        orders_list = "\n".join([f"ID: {o['id']} - {o['title']}" for o in editable_orders])</w:t>
        <w:br/>
        <w:t xml:space="preserve">        await message.answer(</w:t>
        <w:br/>
        <w:t xml:space="preserve">            f"Выберите заказ для редактирования:\n{orders_list}\n\nВведите ID заказа:",</w:t>
        <w:br/>
        <w:t xml:space="preserve">            reply_markup=get_main_keyboard(roles)</w:t>
        <w:br/>
        <w:t xml:space="preserve">        )</w:t>
        <w:br/>
        <w:t xml:space="preserve">        await state.set_state(EditOrderStates.select_order)</w:t>
        <w:br/>
        <w:t xml:space="preserve">    except Exception as e:</w:t>
        <w:br/>
        <w:t xml:space="preserve">        logger.error(f"Ошибка при загрузке заказов для редактирования: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@router.message(EditOrderStates.select_order)</w:t>
        <w:br/>
        <w:t>async def process_edit_order_selection(message: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 = await api_request("GET", f"{API_URL}order/{order_id}", telegram_id)</w:t>
        <w:br/>
        <w:t xml:space="preserve">        if order["status"] != "В_ожидании" or order["customer_id"] != telegram_id:</w:t>
        <w:br/>
        <w:t xml:space="preserve">            await message.answer(</w:t>
        <w:br/>
        <w:t xml:space="preserve">                "Этот заказ нельзя редактировать.",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state.update_data(order_id=order_id)</w:t>
        <w:br/>
        <w:t xml:space="preserve">        await message.answer(</w:t>
        <w:br/>
        <w:t xml:space="preserve">            f"Текущее название: {order['title']}\nВведите новое название (или отправьте текущее для пропуска):"</w:t>
        <w:br/>
        <w:t xml:space="preserve">        )</w:t>
        <w:br/>
        <w:t xml:space="preserve">        await state.set_state(EditOrderStates.title)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@router.message(EditOrderStates.title)</w:t>
        <w:br/>
        <w:t>async def process_edit_title(message: Message, state: FSMContext):</w:t>
        <w:br/>
        <w:t xml:space="preserve">    title = message.text.strip()</w:t>
        <w:br/>
        <w:t xml:space="preserve">    await state.update_data(title=title)</w:t>
        <w:br/>
        <w:t xml:space="preserve">    await message.answer("Введите новое описание (или отправьте текущее для пропуска):")</w:t>
        <w:br/>
        <w:t xml:space="preserve">    await state.set_state(EditOrderStates.description)</w:t>
        <w:br/>
        <w:br/>
        <w:t>@router.message(EditOrderStates.description)</w:t>
        <w:br/>
        <w:t>async def process_edit_description(message: Message, state: FSMContext):</w:t>
        <w:br/>
        <w:t xml:space="preserve">    description = message.text.strip()</w:t>
        <w:br/>
        <w:t xml:space="preserve">    await state.update_data(description=description)</w:t>
        <w:br/>
        <w:t xml:space="preserve">    await message.answer("Введите новую цену в тенге (или отправьте текущую для пропуска):")</w:t>
        <w:br/>
        <w:t xml:space="preserve">    await state.set_state(EditOrderStates.price)</w:t>
        <w:br/>
        <w:br/>
        <w:t>@router.message(EditOrderStates.price)</w:t>
        <w:br/>
        <w:t>async def process_edit_price(message: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новый дедлайн (формат: ГГГГ-ММ-ДД ЧЧ:ММ, например, 2025-12-31 23:59):")</w:t>
        <w:br/>
        <w:t xml:space="preserve">        await state.set_state(EditOrderStates.deadline)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вводе цены: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@router.message(EditOrderStates.deadline)</w:t>
        <w:br/>
        <w:t>async def process_edit_deadline(message: Message, state: FSMContext):</w:t>
        <w:br/>
        <w:t xml:space="preserve">    telegram_id = message.from_user.id</w:t>
        <w:br/>
        <w:t xml:space="preserve">    try:</w:t>
        <w:br/>
        <w:t xml:space="preserve">        deadline = message.text.strip()</w:t>
        <w:br/>
        <w:t xml:space="preserve">        # Простая проверка формата, API сам валидирует ISO формат</w:t>
        <w:br/>
        <w:t xml:space="preserve">        if len(deadline.split()) != 2 or len(deadline.split()[0].split('-')) != 3:</w:t>
        <w:br/>
        <w:t xml:space="preserve">            await message.answer("Пожалуйста, используйте формат ГГГГ-ММ-ДД ЧЧ:ММ.")</w:t>
        <w:br/>
        <w:t xml:space="preserve">            return</w:t>
        <w:br/>
        <w:t xml:space="preserve">        data = await state.get_data()</w:t>
        <w:br/>
        <w:t xml:space="preserve">        order_data = {</w:t>
        <w:br/>
        <w:t xml:space="preserve">            "title": data["title"],</w:t>
        <w:br/>
        <w:t xml:space="preserve">            "description": data["description"],</w:t>
        <w:br/>
        <w:t xml:space="preserve">            "price": data["price"],</w:t>
        <w:br/>
        <w:t xml:space="preserve">            "deadline": deadline</w:t>
        <w:br/>
        <w:t xml:space="preserve">        }</w:t>
        <w:br/>
        <w:t xml:space="preserve">        order = await api_request("PATCH", f"{API_URL}order/{data['order_id']}", telegram_id, data=order_data)</w:t>
        <w:br/>
        <w:t xml:space="preserve">        await message.answer(</w:t>
        <w:br/>
        <w:t xml:space="preserve">            f"Заказ ID {order['id']} успешно обновлён!\n"</w:t>
        <w:br/>
        <w:t xml:space="preserve">            f"Название: {order['title']}\n"</w:t>
        <w:br/>
        <w:t xml:space="preserve">            f"Описание: {order['description']}\n"</w:t>
        <w:br/>
        <w:t xml:space="preserve">            f"Цена: {order['price']} тенге\n"</w:t>
        <w:br/>
        <w:t xml:space="preserve">            f"Дедлайн: {order['deadline']}",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редактировании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Удаление заказа</w:t>
        <w:br/>
        <w:t>@router.message(F.text == "Удалить заказ")</w:t>
        <w:br/>
        <w:t>async def start_delete_order(message: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удалять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deletable_orders = [o for o in orders if o["status"] == "В_ожидании"]</w:t>
        <w:br/>
        <w:t xml:space="preserve">        if not deletable_orders:</w:t>
        <w:br/>
        <w:t xml:space="preserve">            await message.answer("Нет заказов, доступных для удаления.", reply_markup=get_main_keyboard(roles))</w:t>
        <w:br/>
        <w:t xml:space="preserve">            await state.clear()</w:t>
        <w:br/>
        <w:t xml:space="preserve">            return</w:t>
        <w:br/>
        <w:t xml:space="preserve">        orders_list = "\n".join([f"ID: {o['id']} - {o['title']}" for o in deletable_orders])</w:t>
        <w:br/>
        <w:t xml:space="preserve">        await message.answer(</w:t>
        <w:br/>
        <w:t xml:space="preserve">            f"Выберите заказ для удаления:\n{orders_list}\n\nВведите ID заказа:",</w:t>
        <w:br/>
        <w:t xml:space="preserve">            reply_markup=get_main_keyboard(roles)</w:t>
        <w:br/>
        <w:t xml:space="preserve">        )</w:t>
        <w:br/>
        <w:t xml:space="preserve">        await state.set_state(DeleteOrderStates.select_order)</w:t>
        <w:br/>
        <w:t xml:space="preserve">    except Exception as e:</w:t>
        <w:br/>
        <w:t xml:space="preserve">        logger.error(f"Ошибка при загрузке заказов для удаления: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@router.message(DeleteOrderStates.select_order)</w:t>
        <w:br/>
        <w:t>async def process_delete_order(message: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await api_request("DELETE", f"{API_URL}order/{order_id}", telegram_id)</w:t>
        <w:br/>
        <w:t xml:space="preserve">        await message.answer(</w:t>
        <w:br/>
        <w:t xml:space="preserve">            f"Заказ ID {order_id} успешно удалён!",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удалении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@router.message(F.text == "Редактировать отзыв")</w:t>
        <w:br/>
        <w:t>async def edit_review_start(message: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отзывы.", reply_markup=get_main_keyboard(roles))</w:t>
        <w:br/>
        <w:t xml:space="preserve">        return</w:t>
        <w:br/>
        <w:t xml:space="preserve">    reviews = await api_request("GET", f"{API_URL}review/", telegram_id)</w:t>
        <w:br/>
        <w:t xml:space="preserve">    if not reviews:</w:t>
        <w:br/>
        <w:t xml:space="preserve">        await message.answer("У вас нет отзывов.", reply_markup=get_main_keyboard(roles))</w:t>
        <w:br/>
        <w:t xml:space="preserve">        return</w:t>
        <w:br/>
        <w:t xml:space="preserve">    response = "Ваши отзывы:\n" + "\n".join([f"ID: {r['id']} - Заказ ID: {r['order_id']}" for r in reviews])</w:t>
        <w:br/>
        <w:t xml:space="preserve">    await message.answer(response + "\nВведите ID отзыва:")</w:t>
        <w:br/>
        <w:t xml:space="preserve">    await state.set_state(EditReviewStates.select_review)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принятия/отклонения предложений</w:t>
        <w:br/>
        <w:t>class OfferActionStates(StatesGroup):</w:t>
        <w:br/>
        <w:t xml:space="preserve">    select_order = State()  # Выбор заказа</w:t>
        <w:br/>
        <w:t xml:space="preserve">    select_offer = State()  # Выбор действия с предложением</w:t>
        <w:br/>
        <w:br/>
        <w:t># Точка входа для просмотра предложений</w:t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</w:t>
        <w:br/>
        <w:t xml:space="preserve">            "Только заказчики могут просматривать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# Получаем список заказов пользователя</w:t>
        <w:br/>
        <w:t xml:space="preserve">        orders = await api_request("GET", f"{API_URL}order/", telegram_id)</w:t>
        <w:br/>
        <w:t xml:space="preserve">        pending_orders = [o for o in orders if o["status"] == "В_ожидании"]</w:t>
        <w:br/>
        <w:br/>
        <w:t xml:space="preserve">        if not pending_orders:</w:t>
        <w:br/>
        <w:t xml:space="preserve">            await message.answer(</w:t>
        <w:br/>
        <w:t xml:space="preserve">                "У вас нет заказов со статусом 'В_ожидании', для которых можно просмотреть предложения.",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"\n".join([f"ID: {order['id']} - {order['title']}" for order in pending_orders])</w:t>
        <w:br/>
        <w:t xml:space="preserve">        await message.answer(</w:t>
        <w:br/>
        <w:t xml:space="preserve">            f"Ваши заказы в ожидании:\n{orders_list}\n\nВведите ID заказа, чтобы увидеть предложения:",</w:t>
        <w:br/>
        <w:t xml:space="preserve">            reply_markup=get_main_keyboard(roles)</w:t>
        <w:br/>
        <w:t xml:space="preserve">        )</w:t>
        <w:br/>
        <w:t xml:space="preserve">        await state.set_state(OfferActionStates.select_order)</w:t>
        <w:br/>
        <w:t xml:space="preserve">    except Exception as e:</w:t>
        <w:br/>
        <w:t xml:space="preserve">        logger.error(f"Ошибка при загрузке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Обработка выбора заказа</w:t>
        <w:br/>
        <w:t>@router.message(OfferActionStates.select_order)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# Проверяем, принадлежит ли заказ пользователю и имеет ли статус "В_ожидании"</w:t>
        <w:br/>
        <w:t xml:space="preserve">        orders = await api_request("GET", f"{API_URL}order/", telegram_id)</w:t>
        <w:br/>
        <w:t xml:space="preserve">        selected_order = next(</w:t>
        <w:br/>
        <w:t xml:space="preserve">            (order for order in orders if order["id"] == order_id and order["status"] == "В_ожидании"),</w:t>
        <w:br/>
        <w:t xml:space="preserve">            None</w:t>
        <w:br/>
        <w:t xml:space="preserve">        )</w:t>
        <w:br/>
        <w:t xml:space="preserve">        if not selected_order:</w:t>
        <w:br/>
        <w:t xml:space="preserve">            await message.answer(</w:t>
        <w:br/>
        <w:t xml:space="preserve">                "Заказ не найден или не находится в статусе 'В_ожидании'.",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# Получаем предложения по заказу</w:t>
        <w:br/>
        <w:t xml:space="preserve">        offers = await api_request("GET", f"{API_URL}order/{order_id}/offers", telegram_id)</w:t>
        <w:br/>
        <w:t xml:space="preserve">        if not offers:</w:t>
        <w:br/>
        <w:t xml:space="preserve">            await message.answer(</w:t>
        <w:br/>
        <w:t xml:space="preserve">                f"По заказу ID {order_id} нет предложений.",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# Формируем список предложений с inline-кнопками</w:t>
        <w:br/>
        <w:t xml:space="preserve">        offers_list = "\n\n".join([</w:t>
        <w:br/>
        <w:t xml:space="preserve">            f"ID: {offer['id']}\n"</w:t>
        <w:br/>
        <w:t xml:space="preserve">            f"Исполнитель: {offer['executor_id']}\n"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offers if offer["status"] == "pending"  # Показываем только "pending"</w:t>
        <w:br/>
        <w:t xml:space="preserve">        ])</w:t>
        <w:br/>
        <w:t xml:space="preserve">        if not offers_list:</w:t>
        <w:br/>
        <w:t xml:space="preserve">            await message.answer(</w:t>
        <w:br/>
        <w:t xml:space="preserve">                f"По заказу ID {order_id} нет активных предложений.",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# Создаём inline-клавиатуру для каждого предложения</w:t>
        <w:br/>
        <w:t xml:space="preserve">        inline_kb = InlineKeyboardMarkup(inline_keyboard=[])</w:t>
        <w:br/>
        <w:t xml:space="preserve">        for offer in offers:</w:t>
        <w:br/>
        <w:t xml:space="preserve">            if offer["status"] == "pending":</w:t>
        <w:br/>
        <w:t xml:space="preserve">                inline_kb.inline_keyboard.append([</w:t>
        <w:br/>
        <w:t xml:space="preserve">                    InlineKeyboardButton(</w:t>
        <w:br/>
        <w:t xml:space="preserve">                        text=f"Принять (ID: {offer['id']})",</w:t>
        <w:br/>
        <w:t xml:space="preserve">                        callback_data=f"accept_offer_{order_id}_{offer['id']}"</w:t>
        <w:br/>
        <w:t xml:space="preserve">                    ),</w:t>
        <w:br/>
        <w:t xml:space="preserve">                    InlineKeyboardButton(</w:t>
        <w:br/>
        <w:t xml:space="preserve">                        text=f"Отклонить (ID: {offer['id']})",</w:t>
        <w:br/>
        <w:t xml:space="preserve">                        callback_data=f"reject_offer_{order_id}_{offer['id']}"</w:t>
        <w:br/>
        <w:t xml:space="preserve">                    )</w:t>
        <w:br/>
        <w:t xml:space="preserve">                ])</w:t>
        <w:br/>
        <w:br/>
        <w:t xml:space="preserve">        await message.answer(</w:t>
        <w:br/>
        <w:t xml:space="preserve">            f"Предложения по заказу ID {order_id}:\n{offers_list}",</w:t>
        <w:br/>
        <w:t xml:space="preserve">            reply_markup=inline_kb</w:t>
        <w:br/>
        <w:t xml:space="preserve">        )</w:t>
        <w:br/>
        <w:t xml:space="preserve">        await state.update_data(order_id=order_id)</w:t>
        <w:br/>
        <w:t xml:space="preserve">        await state.set_state(OfferActionStates.select_offer)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callback-запросов для принятия/отклонения предложений</w:t>
        <w:br/>
        <w:t>@router.callback_query(F.data.startswith("accept_offer_"))</w:t>
        <w:br/>
        <w:t>async def process_accept_offer(callback: CallbackQuery, state: FSMContext):</w:t>
        <w:br/>
        <w:t xml:space="preserve">    telegram_id = callback.from_user.id</w:t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# Отправляем запрос на принятие предложения</w:t>
        <w:br/>
        <w:t xml:space="preserve">        updated_order = await api_request(</w:t>
        <w:br/>
        <w:t xml:space="preserve">            "POST",</w:t>
        <w:br/>
        <w:t xml:space="preserve">            f"{API_URL}order/{order_id}/offers/{offer_id}/accept",</w:t>
        <w:br/>
        <w:t xml:space="preserve">            telegram_id</w:t>
        <w:br/>
        <w:t xml:space="preserve">        )</w:t>
        <w:br/>
        <w:t xml:space="preserve">        await callback.message.edit_text(</w:t>
        <w:br/>
        <w:t xml:space="preserve">            f"Предложение ID {offer_id} по заказу ID {order_id} успешно принято!\n"</w:t>
        <w:br/>
        <w:t xml:space="preserve">            f"Статус заказа: {updated_order['status']}",</w:t>
        <w:br/>
        <w:t xml:space="preserve">            reply_markup=None</w:t>
        <w:br/>
        <w:t xml:space="preserve">        )</w:t>
        <w:br/>
        <w:t xml:space="preserve">        await callback.answer("Предложение принято!")</w:t>
        <w:br/>
        <w:t xml:space="preserve">        await state.clear()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</w:t>
        <w:br/>
        <w:t xml:space="preserve">            f"Ошибка при принятии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  <w:br/>
        <w:t xml:space="preserve">        await state.clear()</w:t>
        <w:br/>
        <w:br/>
        <w:t>@router.callback_query(F.data.startswith("reject_offer_"))</w:t>
        <w:br/>
        <w:t>async def process_reject_offer(callback: CallbackQuery, state: FSMContext):</w:t>
        <w:br/>
        <w:t xml:space="preserve">    telegram_id = callback.from_user.id</w:t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# Отправляем запрос на отклонение предложения</w:t>
        <w:br/>
        <w:t xml:space="preserve">        updated_offer = await api_request(</w:t>
        <w:br/>
        <w:t xml:space="preserve">            "POST",</w:t>
        <w:br/>
        <w:t xml:space="preserve">            f"{API_URL}order/{order_id}/offers/{offer_id}/reject",</w:t>
        <w:br/>
        <w:t xml:space="preserve">            telegram_id</w:t>
        <w:br/>
        <w:t xml:space="preserve">        )</w:t>
        <w:br/>
        <w:t xml:space="preserve">        await callback.message.edit_text(</w:t>
        <w:br/>
        <w:t xml:space="preserve">            f"Предложение ID {offer_id} по заказу ID {order_id} успешно отклонено!\n"</w:t>
        <w:br/>
        <w:t xml:space="preserve">            f"Статус предложения: {updated_offer['status']}",</w:t>
        <w:br/>
        <w:t xml:space="preserve">            reply_markup=None</w:t>
        <w:br/>
        <w:t xml:space="preserve">        )</w:t>
        <w:br/>
        <w:t xml:space="preserve">        await callback.answer("Предложение отклонено!")</w:t>
        <w:br/>
        <w:t xml:space="preserve">        await state.clear()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</w:t>
        <w:br/>
        <w:t xml:space="preserve">            f"Ошибка при отклонении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  <w:br/>
        <w:t xml:space="preserve">        await state.clear()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C:/Users/Nurba/PycharmProjects/telegram_service/app\bot\handlers\customer\orders.py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from app.bot.handlers.customer.main import EditOrderStates</w:t>
        <w:br/>
        <w:br/>
        <w:t>router = Router()</w:t>
        <w:br/>
        <w:t>logger = logging.getLogger(__name__)</w:t>
        <w:br/>
        <w:br/>
        <w:t># Определяем состояния для создания заказа</w:t>
        <w:br/>
        <w:t>class CreateOrderStates(StatesGroup):</w:t>
        <w:br/>
        <w:t xml:space="preserve">    title = State()</w:t>
        <w:br/>
        <w:t xml:space="preserve">    description = State()</w:t>
        <w:br/>
        <w:t xml:space="preserve">    desired_price = State()  # Используем desired_price вместо price</w:t>
        <w:br/>
        <w:t xml:space="preserve">    due_date = State()</w:t>
        <w:br/>
        <w:t xml:space="preserve">    category = State()</w:t>
        <w:br/>
        <w:br/>
        <w:t>async def start_create_order(message: Message, state: FSMContext):</w:t>
        <w:br/>
        <w:t xml:space="preserve">    await message.answer("Введите название заказа:")</w:t>
        <w:br/>
        <w:t xml:space="preserve">    await state.set_state(CreateOrderStates.title)</w:t>
        <w:br/>
        <w:br/>
        <w:t>@router.message(CreateOrderStates.title)</w:t>
        <w:br/>
        <w:t>async def process_title(message: Message, state: FSMContext):</w:t>
        <w:br/>
        <w:t xml:space="preserve">    await state.update_data(title=message.text.strip())</w:t>
        <w:br/>
        <w:t xml:space="preserve">    await message.answer("Введите описание заказа:")</w:t>
        <w:br/>
        <w:t xml:space="preserve">    await state.set_state(CreateOrderStates.description)</w:t>
        <w:br/>
        <w:br/>
        <w:t>@router.message(CreateOrderStates.description)</w:t>
        <w:br/>
        <w:t>async def process_description(message: Message, state: FSMContext):</w:t>
        <w:br/>
        <w:t xml:space="preserve">    await state.update_data(description=message.text.strip())</w:t>
        <w:br/>
        <w:t xml:space="preserve">    await message.answer("Введите желаемую цену (в рублях):")</w:t>
        <w:br/>
        <w:t xml:space="preserve">    await state.set_state(CreateOrderStates.desired_price)</w:t>
        <w:br/>
        <w:br/>
        <w:t>@router.message(CreateOrderStates.desired_price)  # Исправлено с price на desired_price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await state.update_data(desired_price=price)</w:t>
        <w:br/>
        <w:t xml:space="preserve">        await message.answer("Введите дедлайн (в формате ДД.ММ.ГГГГ):")</w:t>
        <w:br/>
        <w:t xml:space="preserve">        await state.set_state(CreateOrderStates.due_date)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br/>
        <w:t>@router.message(CreateOrderStates.due_date)</w:t>
        <w:br/>
        <w:t>async def process_due_date(message: Message, state: FSMContext):</w:t>
        <w:br/>
        <w:t xml:space="preserve">    try:</w:t>
        <w:br/>
        <w:t xml:space="preserve">        due_date = message.text.strip()</w:t>
        <w:br/>
        <w:t xml:space="preserve">        # Проверка формата даты (можно усилить валидацию)</w:t>
        <w:br/>
        <w:t xml:space="preserve">        datetime.strptime(due_date, "%d.%m.%Y")</w:t>
        <w:br/>
        <w:t xml:space="preserve">        await state.update_data(due_date=due_date)</w:t>
        <w:br/>
        <w:t xml:space="preserve">        telegram_id = message.from_user.id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message.answer("В системе нет категорий. Обратитесь к администратору.")</w:t>
        <w:br/>
        <w:t xml:space="preserve">            await state.clear()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message.answer(f"Выберите категорию:\n{categories_list}\n\nВведите ID категории:")</w:t>
        <w:br/>
        <w:t xml:space="preserve">        await state.set_state(CreateOrderStates.category)</w:t>
        <w:br/>
        <w:t xml:space="preserve">    except ValueError:</w:t>
        <w:br/>
        <w:t xml:space="preserve">        await message.answer("Пожалуйста, введите дату в формате ДД.ММ.ГГГГ.")</w:t>
        <w:br/>
        <w:br/>
        <w:t>@router.message(CreateOrderStates.category)</w:t>
        <w:br/>
        <w:t>async def process_category(message: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int(message.text.strip())</w:t>
        <w:br/>
        <w:t xml:space="preserve">        data = await state.get_data()</w:t>
        <w:br/>
        <w:t xml:space="preserve">        order_data = {</w:t>
        <w:br/>
        <w:t xml:space="preserve">            "category_id": category_id,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</w:t>
        <w:br/>
        <w:t xml:space="preserve">        }</w:t>
        <w:br/>
        <w:t xml:space="preserve">        order = await api_request("POST", f"{API_URL}order/", telegram_id, data=order_data)</w:t>
        <w:br/>
        <w:t xml:space="preserve">        await message.answer(</w:t>
        <w:br/>
        <w:t xml:space="preserve">            f"Заказ '{order['title']}' (ID: {order['id']}) успешно создан!\nВыберите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при создании заказа: {e}")</w:t>
        <w:br/>
        <w:t xml:space="preserve">        await message.answer(</w:t>
        <w:br/>
        <w:t xml:space="preserve">            f"Ошибка при создании заказа: {e}\nВыберите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@router.message(F.text == "Редактировать заказ")</w:t>
        <w:br/>
        <w:t>async def edit_order_start(message: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orders = await api_request("GET", f"{API_URL}order/", telegram_id)</w:t>
        <w:br/>
        <w:t xml:space="preserve">    editable_orders = [o for o in orders if o["status"] == "В_ожидании"]</w:t>
        <w:br/>
        <w:t xml:space="preserve">    if not editable_orders:</w:t>
        <w:br/>
        <w:t xml:space="preserve">        await message.answer("Нет заказов для редактирования.", reply_markup=get_main_keyboard(roles))</w:t>
        <w:br/>
        <w:t xml:space="preserve">        return</w:t>
        <w:br/>
        <w:t xml:space="preserve">    response = "Выберите заказ:\n" + "\n".join([f"ID: {o['id']} - {o['title']}" for o in editable_orders])</w:t>
        <w:br/>
        <w:t xml:space="preserve">    await message.answer(response + "\nВведите ID заказа:")</w:t>
        <w:br/>
        <w:t xml:space="preserve">    await state.set_state(EditOrderStates.select_order)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C:/Users/Nurba/PycharmProjects/telegram_service/app\bot\handlers\customer\reviews.py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управления отзывами</w:t>
        <w:br/>
        <w:t>class ReviewStates(StatesGroup):</w:t>
        <w:br/>
        <w:t xml:space="preserve">    select_action = State()  # Выбор действия (создать, просмотреть, редактировать)</w:t>
        <w:br/>
        <w:t xml:space="preserve">    select_order_create = State()  # Выбор заказа для создания отзыва</w:t>
        <w:br/>
        <w:t xml:space="preserve">    rating_create = State()  # Ввод рейтинга для создания отзыва</w:t>
        <w:br/>
        <w:t xml:space="preserve">    comment_create = State()  # Ввод комментария для создания отзыва</w:t>
        <w:br/>
        <w:t xml:space="preserve">    select_review_view = State()  # Выбор отзыва для просмотра</w:t>
        <w:br/>
        <w:t xml:space="preserve">    select_review_edit = State()  # Выбор отзыва для редактирования</w:t>
        <w:br/>
        <w:t xml:space="preserve">    rating_edit = State()  # Ввод нового рейтинга для редактирования</w:t>
        <w:br/>
        <w:t xml:space="preserve">    comment_edit = State()  # Ввод нового комментария для редактирования</w:t>
        <w:br/>
        <w:br/>
        <w:t># Главная точка входа для отзывов</w:t>
        <w:br/>
        <w:t>@router.message(F.text == "Оставить отзыв")</w:t>
        <w:br/>
        <w:t>async def review_menu(message: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работать с отзывами.", reply_markup=get_main_keyboard(roles))</w:t>
        <w:br/>
        <w:t xml:space="preserve">        return</w:t>
        <w:br/>
        <w:t xml:space="preserve">    await message.answer(</w:t>
        <w:br/>
        <w:t xml:space="preserve">        "Выберите действие с отзывами:\n1. Оставить новый отзыв\n2. Посмотреть мои отзывы\n3. Редактировать отзыв",</w:t>
        <w:br/>
        <w:t xml:space="preserve">        reply_markup=get_main_keyboard(roles)</w:t>
        <w:br/>
        <w:t xml:space="preserve">    )</w:t>
        <w:br/>
        <w:t xml:space="preserve">    await state.set_state(ReviewStates.select_action)</w:t>
        <w:br/>
        <w:br/>
        <w:t># Обработка выбора действия</w:t>
        <w:br/>
        <w:t>@router.message(ReviewStates.select_action)</w:t>
        <w:br/>
        <w:t>async def process_review_action(message: Message, state: FSMContext):</w:t>
        <w:br/>
        <w:t xml:space="preserve">    telegram_id = message.from_user.id</w:t>
        <w:br/>
        <w:t xml:space="preserve">    action = message.text.strip().lower()</w:t>
        <w:br/>
        <w:t xml:space="preserve">    try:</w:t>
        <w:br/>
        <w:t xml:space="preserve">        if "оставить" in action or "1" in action:</w:t>
        <w:br/>
        <w:t xml:space="preserve">            await start_create_review(message, state)</w:t>
        <w:br/>
        <w:t xml:space="preserve">        elif "посмотреть" in action or "2" in action:</w:t>
        <w:br/>
        <w:t xml:space="preserve">            await view_reviews(message, state)</w:t>
        <w:br/>
        <w:t xml:space="preserve">        elif "редактировать" in action or "3" in action:</w:t>
        <w:br/>
        <w:t xml:space="preserve">            await start_edit_review(message, state)</w:t>
        <w:br/>
        <w:t xml:space="preserve">        else:</w:t>
        <w:br/>
        <w:t xml:space="preserve">            await message.answer("Пожалуйста, выберите действие: 1, 2 или 3.")</w:t>
        <w:br/>
        <w:t xml:space="preserve">    except Exception as e:</w:t>
        <w:br/>
        <w:t xml:space="preserve">        logger.error(f"Ошибка при выборе действия с отзывами: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Создание нового отзыва</w:t>
        <w:br/>
        <w:t>async def start_create_review(message: Message, state: FSMContext):</w:t>
        <w:br/>
        <w:t xml:space="preserve">    telegram_id = message.from_user.id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"Выполнен" and "review" not in o]</w:t>
        <w:br/>
        <w:t xml:space="preserve">        if not completed_orders:</w:t>
        <w:br/>
        <w:t xml:space="preserve">            await message.answer(</w:t>
        <w:br/>
        <w:t xml:space="preserve">                "У вас нет завершённых заказов без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orders_list = "\n".join([f"ID: {o['id']} - {o['title']}" for o in completed_orders])</w:t>
        <w:br/>
        <w:t xml:space="preserve">        await message.answer(</w:t>
        <w:br/>
        <w:t xml:space="preserve">            f"Выберите заказ для отзыва:\n{orders_list}\n\nВведите ID заказа:",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state.set_state(ReviewStates.select_order_create)</w:t>
        <w:br/>
        <w:t xml:space="preserve">    except Exception as e:</w:t>
        <w:br/>
        <w:t xml:space="preserve">        logger.error(f"Ошибка при загрузке завершённых заказов: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@router.message(ReviewStates.select_order_create)</w:t>
        <w:br/>
        <w:t>async def process_order_create(message: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 = await api_request("GET", f"{API_URL}order/{order_id}", telegram_id)</w:t>
        <w:br/>
        <w:t xml:space="preserve">        if order["status"] != "Выполнен" or order["customer_id"] != telegram_id:</w:t>
        <w:br/>
        <w:t xml:space="preserve">            await message.answer(</w:t>
        <w:br/>
        <w:t xml:space="preserve">                "Этот заказ нельзя оценить.",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if "review" in order and order["review"]:</w:t>
        <w:br/>
        <w:t xml:space="preserve">            await message.answer(</w:t>
        <w:br/>
        <w:t xml:space="preserve">                "На этот заказ уже оставлен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state.update_data(order_id=order_id, target_id=order["executor_id"])</w:t>
        <w:br/>
        <w:t xml:space="preserve">        await message.answer("Введите рейтинг (от 1 до 5):")</w:t>
        <w:br/>
        <w:t xml:space="preserve">        await state.set_state(ReviewStates.rating_create)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@router.message(ReviewStates.rating_create)</w:t>
        <w:br/>
        <w:t>async def process_rating_create(message: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отправьте пустое сообщение для пропуска):")</w:t>
        <w:br/>
        <w:t xml:space="preserve">        await state.set_state(ReviewStates.comment_create)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@router.message(ReviewStates.comment_create)</w:t>
        <w:br/>
        <w:t>async def process_comment_create(message: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"order_id": data["order_id"],</w:t>
        <w:br/>
        <w:t xml:space="preserve">            "target_id": data["target_id"],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для заказа ID {review['order_id']} успешно оставлен!\n"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отзывов</w:t>
        <w:br/>
        <w:t>async def view_reviews(message: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оставленных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"\n\n".join([</w:t>
        <w:br/>
        <w:t xml:space="preserve">            f"ID: {r['id']} - Заказ ID: {r['order_id']}\n"</w:t>
        <w:br/>
        <w:t xml:space="preserve">            f"Рейтинг: {r['rating']}/5\n"</w:t>
        <w:br/>
        <w:t xml:space="preserve">            f"Комментарий: {r['comment'] or 'Без комментария'}"</w:t>
        <w:br/>
        <w:t xml:space="preserve">            for r in reviews</w:t>
        <w:br/>
        <w:t xml:space="preserve">        ])</w:t>
        <w:br/>
        <w:t xml:space="preserve">        await message.answer(f"Ваши отзывы:\n{reviews_list}", reply_markup=get_main_keyboard(await get_user_roles(telegram_id)))</w:t>
        <w:br/>
        <w:t xml:space="preserve">        await state.clear()</w:t>
        <w:br/>
        <w:t xml:space="preserve">    except Exception as e:</w:t>
        <w:br/>
        <w:t xml:space="preserve">        logger.error(f"Ошибка при загрузке отзывов: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Редактирование отзыва</w:t>
        <w:br/>
        <w:t>async def start_edit_review(message: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отзывов для редактирования.",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"\n".join([f"ID: {r['id']} - Заказ ID: {r['order_id']}" for r in reviews])</w:t>
        <w:br/>
        <w:t xml:space="preserve">        await message.answer(</w:t>
        <w:br/>
        <w:t xml:space="preserve">            f"Выберите отзыв для редактирования:\n{reviews_list}\n\nВведите ID отзыва:",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state.set_state(ReviewStates.select_review_edit)</w:t>
        <w:br/>
        <w:t xml:space="preserve">    except Exception as e:</w:t>
        <w:br/>
        <w:t xml:space="preserve">        logger.error(f"Ошибка при загрузке отзывов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@router.message(ReviewStates.select_review_edit)</w:t>
        <w:br/>
        <w:t>async def process_review_edit(message: Message, state: FSMContext):</w:t>
        <w:br/>
        <w:t xml:space="preserve">    telegram_id = message.from_user.id</w:t>
        <w:br/>
        <w:t xml:space="preserve">    try:</w:t>
        <w:br/>
        <w:t xml:space="preserve">        review_id = int(message.text.strip())</w:t>
        <w:br/>
        <w:t xml:space="preserve">        review = await api_request("GET", f"{API_URL}review/{review_id}", telegram_id)</w:t>
        <w:br/>
        <w:t xml:space="preserve">        if review["author_id"] != telegram_id:</w:t>
        <w:br/>
        <w:t xml:space="preserve">            await message.answer(</w:t>
        <w:br/>
        <w:t xml:space="preserve">                "Вы не можете редактировать этот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state.update_data(review_id=review_id)</w:t>
        <w:br/>
        <w:t xml:space="preserve">        await message.answer(</w:t>
        <w:br/>
        <w:t xml:space="preserve">            f"Текущий рейтинг: {review['rating']}/5\nВведите новый рейтинг (от 1 до 5):"</w:t>
        <w:br/>
        <w:t xml:space="preserve">        )</w:t>
        <w:br/>
        <w:t xml:space="preserve">        await state.set_state(ReviewStates.rating_edit)</w:t>
        <w:br/>
        <w:t xml:space="preserve">    except ValueError:</w:t>
        <w:br/>
        <w:t xml:space="preserve">        await message.answer("Пожалуйста, введите корректный ID отзыва.")</w:t>
        <w:br/>
        <w:t xml:space="preserve">    except Exception as e:</w:t>
        <w:br/>
        <w:t xml:space="preserve">        logger.error(f"Ошибка при выборе отзыва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@router.message(ReviewStates.rating_edit)</w:t>
        <w:br/>
        <w:t>async def process_rating_edit(message: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новый комментарий (или отправьте пустое сообщение для пропуска):")</w:t>
        <w:br/>
        <w:t xml:space="preserve">        await state.set_state(ReviewStates.comment_edit)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редактировании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@router.message(ReviewStates.comment_edit)</w:t>
        <w:br/>
        <w:t>async def process_comment_edit(message: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api_request("PATCH", f"{API_URL}review/{data['review_id']}", telegram_id, data=review_data)</w:t>
        <w:br/>
        <w:t xml:space="preserve">        await message.answer(</w:t>
        <w:br/>
        <w:t xml:space="preserve">            f"Отзыв ID {review['id']} успешно обновлён!\n"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обновлении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C:/Users/Nurba/PycharmProjects/telegram_service/app\bot\handlers\customer\__init__.py</w:t>
      </w:r>
    </w:p>
    <w:p>
      <w:pPr>
        <w:pStyle w:val="Code"/>
      </w:pPr>
      <w:r>
        <w:t>from .main import router as customer_main_router</w:t>
        <w:br/>
        <w:t>from .orders import router as customer_orders_router</w:t>
        <w:br/>
        <w:t>from .offers import router as customer_offers_router</w:t>
        <w:br/>
        <w:t>from .reviews import router as customer_reviews_router  # Добавляем новый роутер</w:t>
        <w:br/>
        <w:br/>
        <w:t>customer_routers = [</w:t>
        <w:br/>
        <w:t xml:space="preserve">    customer_main_router,</w:t>
        <w:br/>
        <w:t xml:space="preserve">    customer_orders_router,</w:t>
        <w:br/>
        <w:t xml:space="preserve">    customer_offers_router,</w:t>
        <w:br/>
        <w:t xml:space="preserve">    customer_reviews_router  # Добавляем в список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C:/Users/Nurba/PycharmProjects/telegram_service/app\bot\handlers\executor\main.py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from app.bot.handlers.executor.offers import start_create_offer</w:t>
        <w:br/>
        <w:br/>
        <w:t>router = Router()</w:t>
        <w:br/>
        <w:t>logger = logging.getLogger(__name__)</w:t>
        <w:br/>
        <w:br/>
        <w:t>class CompleteOrderStates(StatesGroup):</w:t>
        <w:br/>
        <w:t xml:space="preserve">    select_order = State()</w:t>
        <w:br/>
        <w:br/>
        <w:t>@router.message(F.text == "Создать предложение")</w:t>
        <w:br/>
        <w:t>async def create_offer_entrypoint(message: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roles.get("is_executor"):</w:t>
        <w:br/>
        <w:t xml:space="preserve">        await message.answer(</w:t>
        <w:br/>
        <w:t xml:space="preserve">            "Эта функция доступна только для исполнителей.",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await start_create_offer(message, state)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f"Не удалось начать создание предложения: {e}",</w:t>
        <w:br/>
        <w:t xml:space="preserve">            reply_markup=get_main_keyboard(roles)</w:t>
        <w:br/>
        <w:t xml:space="preserve">        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for order in orders:</w:t>
        <w:br/>
        <w:t xml:space="preserve">            status = {"В_ожидании": "Ожидает", "В_прогрессе": "В процессе", "Выполнен": "Завершён", "Отменен": "Отменён"}.get(order["status"],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@router.message(F.text == "Завершить заказ")</w:t>
        <w:br/>
        <w:t>async def complete_order_start(message: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message.answer("Только исполнители могут завершать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active_orders = [o for o in orders if o["status"] == "В_прогрессе" and o["executor_id"] == telegram_id]</w:t>
        <w:br/>
        <w:t xml:space="preserve">        if not active_orders:</w:t>
        <w:br/>
        <w:t xml:space="preserve">            await message.answer("У вас нет активных заказов для завершения.", reply_markup=get_main_keyboard(roles))</w:t>
        <w:br/>
        <w:t xml:space="preserve">            return</w:t>
        <w:br/>
        <w:t xml:space="preserve">        response = "Ваши активные заказы:\n\n"</w:t>
        <w:br/>
        <w:t xml:space="preserve">        for order in active_orders:</w:t>
        <w:br/>
        <w:t xml:space="preserve">            response += f"ID: {order['id']} - {order['title']}\n"</w:t>
        <w:br/>
        <w:t xml:space="preserve">        await message.answer(response + "\nВведите ID заказа для завершения:")</w:t>
        <w:br/>
        <w:t xml:space="preserve">        await state.set_state(CompleteOrderStates.select_order)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@router.message(CompleteOrderStates.select_order)</w:t>
        <w:br/>
        <w:t>async def complete_order_process(message: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order_data = {"status": "Выполнен"}</w:t>
        <w:br/>
        <w:t xml:space="preserve">        await api_request("PATCH", f"{API_URL}order/{order_id}", telegram_id, data=order_data)</w:t>
        <w:br/>
        <w:t xml:space="preserve">        await message.answer(f"Заказ ID {order_id} завершён!",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message.answer("Ошибка: Введите корректный ID заказа")</w:t>
        <w:br/>
        <w:t xml:space="preserve">    except Exception as e:</w:t>
        <w:br/>
        <w:t xml:space="preserve">        logger.error(f"Ошибка завершения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создания, редактирования и удаления предложений</w:t>
        <w:br/>
        <w:t>class OfferStates(StatesGroup):</w:t>
        <w:br/>
        <w:t xml:space="preserve">    select_order = State()  # Выбор заказа для создания предложения</w:t>
        <w:br/>
        <w:t xml:space="preserve">    price = State()         # Ввод цены для создания</w:t>
        <w:br/>
        <w:t xml:space="preserve">    estimated_time = State()  # Ввод времени выполнения для создания</w:t>
        <w:br/>
        <w:t xml:space="preserve">    select_offer_edit = State()  # Выбор предложения для редактирования</w:t>
        <w:br/>
        <w:t xml:space="preserve">    price_edit = State()         # Ввод новой цены для редактирования</w:t>
        <w:br/>
        <w:t xml:space="preserve">    estimated_time_edit = State()  # Ввод нового времени для редактирования</w:t>
        <w:br/>
        <w:t xml:space="preserve">    select_offer_delete = State()  # Выбор предложения для удаления</w:t>
        <w:br/>
        <w:br/>
        <w:t># Главная точка входа для создания предложения</w:t>
        <w:br/>
        <w:t>@router.message(F.text == "Создать предложение")</w:t>
        <w:br/>
        <w:t>async def start_create_offer(message: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создавать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executor_categories = set(user_profile.get("category_ids", []))</w:t>
        <w:br/>
        <w:t xml:space="preserve">        executor_city = user_profile.get("city_id")</w:t>
        <w:br/>
        <w:br/>
        <w:t xml:space="preserve">        if not executor_categories or not executor_city:</w:t>
        <w:br/>
        <w:t xml:space="preserve">            await message.answer(</w:t>
        <w:br/>
        <w:t xml:space="preserve">                "Пожалуйста, обновите профиль, указав категории и город, чтобы видеть доступные заказы.",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filtered_orders = [</w:t>
        <w:br/>
        <w:t xml:space="preserve">            order for order in available_orders</w:t>
        <w:br/>
        <w:t xml:space="preserve">            if order["category_id"] in executor_categories and order["city_id"] == executor_city</w:t>
        <w:br/>
        <w:t xml:space="preserve">        ]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 or 'Нет описания'}\n"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заказы:\n{orders_list}\n\nВведите ID заказа, на который хотите подать предложение:",</w:t>
        <w:br/>
        <w:t xml:space="preserve">            reply_markup=get_main_keyboard(roles)</w:t>
        <w:br/>
        <w:t xml:space="preserve">        )</w:t>
        <w:br/>
        <w:t xml:space="preserve">        await state.set_state(OfferStates.select_order)</w:t>
        <w:br/>
        <w:t xml:space="preserve">    except Exception as e:</w:t>
        <w:br/>
        <w:t xml:space="preserve">        logger.error(f"Ошибка при загрузке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Обработка выбора заказа для создания предложения</w:t>
        <w:br/>
        <w:t>@router.message(OfferStates.select_order)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available_orders = await api_request("GET", f"{API_URL}order/available", telegram_id)</w:t>
        <w:br/>
        <w:t xml:space="preserve">        selected_order = next((order for order in available_orders if order["id"] == order_id), None)</w:t>
        <w:br/>
        <w:t xml:space="preserve">        if not selected_order:</w:t>
        <w:br/>
        <w:t xml:space="preserve">            await message.answer(</w:t>
        <w:br/>
        <w:t xml:space="preserve">                "Заказ не найден или недоступен.",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state.update_data(order_id=order_id)</w:t>
        <w:br/>
        <w:t xml:space="preserve">        await message.answer("Введите вашу цену за выполнение заказа (в тенге):")</w:t>
        <w:br/>
        <w:t xml:space="preserve">        await state.set_state(OfferStates.price)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ввода цены для создания</w:t>
        <w:br/>
        <w:t>@router.message(OfferStates.price)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предполагаемое время выполнения (в часах):")</w:t>
        <w:br/>
        <w:t xml:space="preserve">        await state.set_state(OfferStates.estimated_time)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вводе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# Обработка ввода времени и отправка предложения</w:t>
        <w:br/>
        <w:t>@router.message(OfferStates.estimated_time)</w:t>
        <w:br/>
        <w:t>async def process_estimated_time(message: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offer = await api_request("POST", f"{API_URL}offer/", telegram_id, data=offer_data)</w:t>
        <w:br/>
        <w:t xml:space="preserve">        await message.answer(</w:t>
        <w:br/>
        <w:t xml:space="preserve">            f"Предложение для заказа ID {offer['order_id']} успешно создано!\n"</w:t>
        <w:br/>
        <w:t xml:space="preserve">            f"Цена: {offer['price']} тенге\n"</w:t>
        <w:br/>
        <w:t xml:space="preserve">            f"Время выполнения: {offer['estimated_time']}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Команда "Мои предложения" для просмотра списка предложений</w:t>
        <w:br/>
        <w:t>@router.message(F.text == "Мои предложения")</w:t>
        <w:br/>
        <w:t>async def list_offers(message: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свои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offers = await api_request("GET", f"{API_URL}offer/", telegram_id)</w:t>
        <w:br/>
        <w:t xml:space="preserve">        if not offers:</w:t>
        <w:br/>
        <w:t xml:space="preserve">            await message.answer(</w:t>
        <w:br/>
        <w:t xml:space="preserve">                "У вас нет предложений.",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offers_list = "\n\n".join([</w:t>
        <w:br/>
        <w:t xml:space="preserve">            f"ID: {offer['id']}\n"</w:t>
        <w:br/>
        <w:t xml:space="preserve">            f"Заказ ID: {offer['order_id']}\n"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[InlineKeyboardButton(text="Редактировать", callback_data="edit_offer"),</w:t>
        <w:br/>
        <w:t xml:space="preserve">             InlineKeyboardButton(text="Удалить", callback_data="delete_offer")]</w:t>
        <w:br/>
        <w:t xml:space="preserve">        ])</w:t>
        <w:br/>
        <w:t xml:space="preserve">        await message.answer(</w:t>
        <w:br/>
        <w:t xml:space="preserve">            f"Ваши предложения:\n{offers_list}",</w:t>
        <w:br/>
        <w:t xml:space="preserve">            reply_markup=inline_kb</w:t>
        <w:br/>
        <w:t xml:space="preserve">        )</w:t>
        <w:br/>
        <w:t xml:space="preserve">    except Exception as e:</w:t>
        <w:br/>
        <w:t xml:space="preserve">        logger.error(f"Ошибка при загрузке предложений: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br/>
        <w:t># Обработка редактирования предложений</w:t>
        <w:br/>
        <w:t>@router.callback_query(F.data == "edit_offer")</w:t>
        <w:br/>
        <w:t>async def start_edit_offer(callback: CallbackQuery, state: FSMContext):</w:t>
        <w:br/>
        <w:t xml:space="preserve">    telegram_id = callback.from_user.id</w:t>
        <w:br/>
        <w:t xml:space="preserve">    try:</w:t>
        <w:br/>
        <w:t xml:space="preserve">        offers = await api_request("GET", f"{API_URL}offer/", telegram_id)</w:t>
        <w:br/>
        <w:t xml:space="preserve">        editable_offers = [o for o in offers if o["status"] == "pending"]  # Только "pending" можно редактировать</w:t>
        <w:br/>
        <w:t xml:space="preserve">        if not editable_offers:</w:t>
        <w:br/>
        <w:t xml:space="preserve">            await callback.message.edit_text(</w:t>
        <w:br/>
        <w:t xml:space="preserve">                "У вас нет предложений, доступных для редактирования.",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editable_offers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редактирования:\n{offers_list}\n\nВведите ID предложения:",</w:t>
        <w:br/>
        <w:t xml:space="preserve">            reply_markup=None</w:t>
        <w:br/>
        <w:t xml:space="preserve">        )</w:t>
        <w:br/>
        <w:t xml:space="preserve">        await state.set_state(OfferStates.select_offer_edit)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редактирования: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@router.message(OfferStates.select_offer_edit)</w:t>
        <w:br/>
        <w:t>async def process_offer_edit_selection(message: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f"{API_URL}offer/{offer_id}", telegram_id)</w:t>
        <w:br/>
        <w:t xml:space="preserve">        if offer["status"] != "pending":</w:t>
        <w:br/>
        <w:t xml:space="preserve">            await message.answer(</w:t>
        <w:br/>
        <w:t xml:space="preserve">                "Это предложение нельзя редактировать,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state.update_data(offer_id=offer_id)</w:t>
        <w:br/>
        <w:t xml:space="preserve">        await message.answer(</w:t>
        <w:br/>
        <w:t xml:space="preserve">            f"Текущая цена: {offer['price']} тенге\nВведите новую цену (в тенге):"</w:t>
        <w:br/>
        <w:t xml:space="preserve">        )</w:t>
        <w:br/>
        <w:t xml:space="preserve">        await state.set_state(OfferStates.price_edit)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выборе предложения для редактирования: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@router.message(OfferStates.price_edit)</w:t>
        <w:br/>
        <w:t>async def process_price_edit(message: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новое предполагаемое время выполнения (в часах):")</w:t>
        <w:br/>
        <w:t xml:space="preserve">        await state.set_state(OfferStates.estimated_time_edit)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редактировании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@router.message(OfferStates.estimated_time_edit)</w:t>
        <w:br/>
        <w:t>async def process_estimated_time_edit(message: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updated_offer = await api_request(</w:t>
        <w:br/>
        <w:t xml:space="preserve">            "PATCH",</w:t>
        <w:br/>
        <w:t xml:space="preserve">            f"{API_URL}offer/{data['offer_id']}",</w:t>
        <w:br/>
        <w:t xml:space="preserve">            telegram_id,</w:t>
        <w:br/>
        <w:t xml:space="preserve">            data=offer_data</w:t>
        <w:br/>
        <w:t xml:space="preserve">        )</w:t>
        <w:br/>
        <w:t xml:space="preserve">        await message.answer(</w:t>
        <w:br/>
        <w:t xml:space="preserve">            f"Предложение ID {updated_offer['id']} успешно обновлено!\n"</w:t>
        <w:br/>
        <w:t xml:space="preserve">            f"Цена: {updated_offer['price']} тенге\n"</w:t>
        <w:br/>
        <w:t xml:space="preserve">            f"Время выполнения: {updated_offer['estimated_time']}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обновлении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удаления предложений</w:t>
        <w:br/>
        <w:t>@router.callback_query(F.data == "delete_offer")</w:t>
        <w:br/>
        <w:t>async def start_delete_offer(callback: CallbackQuery, state: FSMContext):</w:t>
        <w:br/>
        <w:t xml:space="preserve">    telegram_id = callback.from_user.id</w:t>
        <w:br/>
        <w:t xml:space="preserve">    try:</w:t>
        <w:br/>
        <w:t xml:space="preserve">        offers = await api_request("GET", f"{API_URL}offer/", telegram_id)</w:t>
        <w:br/>
        <w:t xml:space="preserve">        deletable_offers = [o for o in offers if o["status"] == "pending"]  # Только "pending" можно удалять</w:t>
        <w:br/>
        <w:t xml:space="preserve">        if not deletable_offers:</w:t>
        <w:br/>
        <w:t xml:space="preserve">            await callback.message.edit_text(</w:t>
        <w:br/>
        <w:t xml:space="preserve">                "У вас нет предложений, доступных для удаления.",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deletable_offers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[InlineKeyboardButton(text="Отмена", callback_data="cancel_delete")]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удаления:\n{offers_list}\n\nВведите ID предложения:",</w:t>
        <w:br/>
        <w:t xml:space="preserve">            reply_markup=inline_kb</w:t>
        <w:br/>
        <w:t xml:space="preserve">        )</w:t>
        <w:br/>
        <w:t xml:space="preserve">        await state.set_state(OfferStates.select_offer_delete)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удаления: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@router.message(OfferStates.select_offer_delete)</w:t>
        <w:br/>
        <w:t>async def process_offer_delete_selection(message: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f"{API_URL}offer/{offer_id}", telegram_id)</w:t>
        <w:br/>
        <w:t xml:space="preserve">        if offer["status"] != "pending":</w:t>
        <w:br/>
        <w:t xml:space="preserve">            await message.answer(</w:t>
        <w:br/>
        <w:t xml:space="preserve">                "Это предложение нельзя удалить,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api_request("DELETE", f"{API_URL}offer/{offer_id}", telegram_id)</w:t>
        <w:br/>
        <w:t xml:space="preserve">        await message.answer(</w:t>
        <w:br/>
        <w:t xml:space="preserve">            f"Предложение ID {offer_id} успешно удалено!",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удалении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@router.callback_query(F.data == "cancel_delete")</w:t>
        <w:br/>
        <w:t>async def cancel_delete_offer(callback: CallbackQuery, state: FSMContext):</w:t>
        <w:br/>
        <w:t xml:space="preserve">    await callback.message.edit_text(</w:t>
        <w:br/>
        <w:t xml:space="preserve">        "Удаление предложения отменено.",</w:t>
        <w:br/>
        <w:t xml:space="preserve">        reply_markup=None</w:t>
        <w:br/>
        <w:t xml:space="preserve">    )</w:t>
        <w:br/>
        <w:t xml:space="preserve">    await state.clear()</w:t>
        <w:br/>
        <w:t xml:space="preserve">    await callback.answer()</w:t>
        <w:br/>
        <w:br/>
        <w:t># Просмотр списка доступных заказов (без изменений)</w:t>
        <w:br/>
        <w:t>@router.message(F.text == "Список доступных заказов")</w:t>
        <w:br/>
        <w:t>async def list_available_orders(message: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доступные заказы.",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executor_categories = set(user_profile.get("category_ids", []))</w:t>
        <w:br/>
        <w:t xml:space="preserve">        executor_city = user_profile.get("city_id")</w:t>
        <w:br/>
        <w:br/>
        <w:t xml:space="preserve">        if not executor_categories or not executor_city:</w:t>
        <w:br/>
        <w:t xml:space="preserve">            await message.answer(</w:t>
        <w:br/>
        <w:t xml:space="preserve">                "Пожалуйста, обновите профиль, указав категории и город.",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filtered_orders = [</w:t>
        <w:br/>
        <w:t xml:space="preserve">            order for order in available_orders</w:t>
        <w:br/>
        <w:t xml:space="preserve">            if order["category_id"] in executor_categories and order["city_id"] == executor_city</w:t>
        <w:br/>
        <w:t xml:space="preserve">        ]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 or 'Нет описания'}\n"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при загрузке списка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C:/Users/Nurba/PycharmProjects/telegram_service/app\bot\handlers\executor\__init__.py</w:t>
      </w:r>
    </w:p>
    <w:p>
      <w:pPr>
        <w:pStyle w:val="Code"/>
      </w:pPr>
      <w:r>
        <w:t>from .main import router as executor_main_router</w:t>
        <w:br/>
        <w:t>from .offers import router as executor_offers_router</w:t>
        <w:br/>
        <w:br/>
        <w:t>executor_routers = [executor_main_router, executor_offers_router]</w:t>
      </w:r>
    </w:p>
    <w:p>
      <w:r>
        <w:br w:type="page"/>
      </w:r>
    </w:p>
    <w:p>
      <w:pPr>
        <w:pStyle w:val="Heading2"/>
      </w:pPr>
      <w:r>
        <w:t>Файл: C:/Users/Nurba/PycharmProjects/telegram_service/app\core\config.py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C:/Users/Nurba/PycharmProjects/telegram_service/app\core\init_db.py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C:/Users/Nurba/PycharmProjects/telegram_service/app\core\database\helper.py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</w:t>
        <w:br/>
        <w:t xml:space="preserve">    executor_id: Mapped[int | None] = mapped_column(ForeignKey("users.id", ondelete="SET NULL"), nullable=True)</w:t>
        <w:br/>
        <w:t xml:space="preserve">    category_id: Mapped[int] = mapped_column(ForeignKey("categories.id", ondelete="CASCADE"), nullable=False)</w:t>
        <w:br/>
        <w:t xml:space="preserve">    title: Mapped[str] = mapped_column(nullable=False)</w:t>
        <w:br/>
        <w:t xml:space="preserve">    description: Mapped[str | None] = mapped_column(nullable=True)</w:t>
        <w:br/>
        <w:t xml:space="preserve">    desired_price: Mapped[Decimal] = mapped_column(Numeric(10, 2), nullable=False)</w:t>
        <w:br/>
        <w:t xml:space="preserve">    due_date: Mapped[datetime] = mapped_column(nullable=False)</w:t>
        <w:br/>
        <w:t xml:space="preserve">    created_at: Mapped[datetime] = mapped_column(default=datetime.utcnow, nullable=False)</w:t>
        <w:br/>
        <w:t xml:space="preserve">    status: Mapped[OrderStatus] = mapped_column(Enum(OrderStatus), default=OrderStatus.PENDING, nullable=False)</w:t>
        <w:br/>
        <w:br/>
        <w:t xml:space="preserve">    customer: Mapped["User"] = relationship("User", foreign_keys="Order.customer_id", back_populates="orders_created")</w:t>
        <w:br/>
        <w:t xml:space="preserve">    executor: Mapped["User"] = relationship("User", foreign_keys="Order.executor_id", back_populates="orders_executed")</w:t>
        <w:br/>
        <w:t xml:space="preserve">    category: Mapped["Category"] = relationship("Category")</w:t>
        <w:br/>
        <w:t xml:space="preserve">    offers: Mapped[list["Offer"]] = relationship("Offer", back_populates="order")</w:t>
        <w:br/>
        <w:t xml:space="preserve">    review: Mapped["Review"] = relationship("Review", back_populates="order", uselist=False)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# app\core\schemas\user.py</w:t>
        <w:br/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t xml:space="preserve">    category_ids: Optional[List[int]] = None  # Добавляем поле для категорий</w:t>
        <w:br/>
        <w:br/>
        <w:t xml:space="preserve">    @classmethod</w:t>
        <w:br/>
        <w:t xml:space="preserve">    def from_orm(cls, obj):</w:t>
        <w:br/>
        <w:t xml:space="preserve">        data = super().from_orm(obj).__dict__</w:t>
        <w:br/>
        <w:t xml:space="preserve">        data["category_ids"] = [cat.id for cat in obj.categories] if obj.categories else []</w:t>
        <w:br/>
        <w:t xml:space="preserve">        return cls(**data)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'В_ожидании'."""</w:t>
        <w:br/>
        <w:t xml:space="preserve">    stmt = select(Order).where(Order.status == "В_ожидании",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br/>
        <w:t># app\core\services\user.py</w:t>
        <w:br/>
        <w:t>def update_user_by_id(session: Session, data: UserUpdate, id: int) -&gt; User:</w:t>
        <w:br/>
        <w:t xml:space="preserve">    from app.api.depends.user import ADMIN_TELEGRAM_ID</w:t>
        <w:br/>
        <w:t xml:space="preserve">    import logging</w:t>
        <w:br/>
        <w:t xml:space="preserve">    logger = logging.getLogger(__name__)</w:t>
        <w:br/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logger.info(f"Обновлены категории для пользователя {id}: {[cat.id for cat in categories]}")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    logger.info(f"Пользователь {id} после обновления: category_ids={[cat.id for cat in user.categories]}")</w:t>
        <w:br/>
        <w:t xml:space="preserve">    except SQLAlchemyError as e:</w:t>
        <w:br/>
        <w:t xml:space="preserve">        session.rollback()</w:t>
        <w:br/>
        <w:t xml:space="preserve">        logger.error(f"Ошибка SQL при обновлении пользователя {id}: {e}")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